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jc w:val="left"/>
        <w:rPr>
          <w:rFonts w:hint="eastAsia"/>
        </w:rPr>
      </w:pPr>
      <w:bookmarkStart w:id="0" w:name="_Toc6351"/>
      <w:bookmarkStart w:id="1" w:name="OLE_LINK3"/>
      <w:bookmarkStart w:id="2" w:name="_Toc474933365"/>
      <w:bookmarkStart w:id="3" w:name="_Toc474933373"/>
      <w:bookmarkStart w:id="4" w:name="_Toc23983"/>
      <w:bookmarkStart w:id="5" w:name="_Toc475001501"/>
      <w:r>
        <w:rPr>
          <w:rFonts w:hint="eastAsia"/>
        </w:rPr>
        <w:t>接口标准协议：HTTP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+JSON</w:t>
      </w:r>
    </w:p>
    <w:p>
      <w:r>
        <w:rPr>
          <w:rFonts w:hint="eastAsia"/>
        </w:rPr>
        <w:t>weixin.ywkedu.com</w:t>
      </w:r>
      <w:r>
        <w:rPr>
          <w:rFonts w:hint="eastAsia"/>
          <w:lang w:val="en-US" w:eastAsia="zh-CN"/>
        </w:rPr>
        <w:t>/App</w:t>
      </w:r>
    </w:p>
    <w:bookmarkEnd w:id="0"/>
    <w:bookmarkEnd w:id="1"/>
    <w:bookmarkEnd w:id="2"/>
    <w:bookmarkEnd w:id="3"/>
    <w:bookmarkEnd w:id="4"/>
    <w:bookmarkEnd w:id="5"/>
    <w:p>
      <w:pPr>
        <w:pStyle w:val="3"/>
        <w:numPr>
          <w:ilvl w:val="1"/>
          <w:numId w:val="0"/>
        </w:numPr>
      </w:pPr>
      <w:bookmarkStart w:id="6" w:name="_Toc21972"/>
      <w:r>
        <w:rPr>
          <w:rFonts w:hint="eastAsia"/>
        </w:rPr>
        <w:t>1、登陆接口</w:t>
      </w:r>
      <w:bookmarkEnd w:id="6"/>
    </w:p>
    <w:p>
      <w:bookmarkStart w:id="7" w:name="_Toc31622"/>
      <w:r>
        <w:rPr>
          <w:rFonts w:hint="eastAsia"/>
        </w:rPr>
        <w:t>（1）接口</w:t>
      </w:r>
      <w:bookmarkEnd w:id="7"/>
      <w:r>
        <w:rPr>
          <w:rFonts w:hint="eastAsia"/>
        </w:rPr>
        <w:t>地址</w:t>
      </w:r>
    </w:p>
    <w:p>
      <w:pPr>
        <w:rPr>
          <w:sz w:val="24"/>
          <w:szCs w:val="24"/>
        </w:rPr>
      </w:pPr>
      <w:bookmarkStart w:id="8" w:name="_Toc31184"/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/App/code</w:t>
      </w:r>
    </w:p>
    <w:p>
      <w:r>
        <w:rPr>
          <w:rFonts w:hint="eastAsia"/>
        </w:rPr>
        <w:t>（2）请求参数</w:t>
      </w:r>
      <w:bookmarkEnd w:id="8"/>
      <w:r>
        <w:rPr>
          <w:rFonts w:hint="eastAsia"/>
        </w:rPr>
        <w:t>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encryptedData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iv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</w:tbl>
    <w:p>
      <w:bookmarkStart w:id="9" w:name="_Toc20340"/>
      <w:r>
        <w:rPr>
          <w:rFonts w:hint="eastAsia"/>
        </w:rPr>
        <w:t>（3）响应参数</w:t>
      </w:r>
      <w:bookmarkEnd w:id="9"/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bookmarkStart w:id="10" w:name="OLE_LINK12" w:colFirst="1" w:colLast="5"/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解密后的用户信息</w:t>
            </w:r>
          </w:p>
        </w:tc>
      </w:tr>
      <w:bookmarkEnd w:id="10"/>
    </w:tbl>
    <w:p>
      <w:bookmarkStart w:id="11" w:name="_Toc22379"/>
      <w:r>
        <w:rPr>
          <w:rFonts w:hint="eastAsia"/>
        </w:rPr>
        <w:t>（4）返回码定义</w:t>
      </w:r>
      <w:bookmarkEnd w:id="11"/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41001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encodingAesKey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-41002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iv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-41003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aes 解密失败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-41004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解密后得到的buffer非法</w:t>
            </w:r>
          </w:p>
        </w:tc>
      </w:tr>
    </w:tbl>
    <w:p/>
    <w:p/>
    <w:p/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、充值赠送接口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/App/gifts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后台设定的充值赠送金额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"6",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"cz_money": "20",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</w:t>
      </w:r>
      <w:r>
        <w:rPr>
          <w:rFonts w:hint="eastAsia"/>
          <w:color w:val="00B050"/>
          <w:sz w:val="21"/>
          <w:szCs w:val="21"/>
          <w:lang w:eastAsia="zh-CN"/>
        </w:rPr>
        <w:t>充值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"zs_money": "5"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//赠送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"11",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"cz_money": "20",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"zs_money":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、年级接口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/App/grade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后台添加的所有年级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"name": "一年级",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"paixu":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"name": "二年级",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"paixu": "2"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、年级和科目接口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/App/subject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后台添加的所有年级以及对应的科目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"nianji_name": "一年级",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"英语",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"weixin.ywkedu.com/Public/uploads/5ab0cb8914d9b195.jpg"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"nianji_name": "三年级",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"weixin.ywkedu.com/Public/uploads/5ab0cb3b2a77b681.jpg"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eastAsia="zh-CN"/>
        </w:rPr>
        <w:t>用户信息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/App/userInfo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用户的openid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用户的详细信息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账号被冻结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"openid": "ewwerwewq",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"nickname": "得得得去",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//微信昵称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"realname": "王晓明",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"tel": "18437485343",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"idnumber":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//教师身份证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"guoji":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//教师国籍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"avatarUrl":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//微信头像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"province": "江苏省",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"city": "南京",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"area": "雨花区",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"sex": "1",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//性别0未知  1男  2女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"biye_school":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//毕业学校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"teaching":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//老师的教龄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"student_school": "南京二中",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//当前学生所在学</w:t>
      </w:r>
      <w:r>
        <w:rPr>
          <w:rFonts w:hint="eastAsia"/>
          <w:sz w:val="21"/>
          <w:szCs w:val="21"/>
          <w:lang w:val="en-US" w:eastAsia="zh-CN"/>
        </w:rPr>
        <w:t>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"student_nianji": "初一",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//学生所在年级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"kemu_name":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//老师所教的科目</w:t>
      </w:r>
      <w:r>
        <w:rPr>
          <w:rFonts w:hint="eastAsia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/>
          <w:color w:val="00B050"/>
          <w:sz w:val="21"/>
          <w:szCs w:val="21"/>
          <w:lang w:val="en-US" w:eastAsia="zh-CN"/>
        </w:rPr>
        <w:tab/>
        <w:t>语文/地理/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"nianji_name":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//老师所教的年级</w:t>
      </w:r>
      <w:r>
        <w:rPr>
          <w:rFonts w:hint="eastAsia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/>
          <w:color w:val="00B050"/>
          <w:sz w:val="21"/>
          <w:szCs w:val="21"/>
          <w:lang w:val="en-US" w:eastAsia="zh-CN"/>
        </w:rPr>
        <w:tab/>
        <w:t>高一/大三/初二/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"work_pic":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//工作证明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"id_pic":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//身份证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"jianjie":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//老师的简介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"score":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//评分？？？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"state": "1",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"create_time": "1520933333",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//注册时间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"type": "2"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//1是老师   2是学生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学生发布订单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/App/student_indent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nianji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kemu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beizhu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student_id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restart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发布失败！信息不完整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未上传图片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"msg": "未上传图片！"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7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eastAsia="zh-CN"/>
        </w:rPr>
        <w:t>学生上完课评价</w:t>
      </w:r>
      <w:r>
        <w:rPr>
          <w:rFonts w:hint="eastAsia"/>
          <w:highlight w:val="yellow"/>
        </w:rPr>
        <w:t>接口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我的老师--老师列表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/App/teacher_list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所有教过我的老师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"张万才",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//老师真实姓名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"teaching": null,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//老师的教龄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"语文/地理/",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//老师所教的科目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//老师教过几个学生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"王大志",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"teaching":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"语文/地理/",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"2"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我的老师--老师详情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老师完整信息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"openid": "s3xedfsf332y323",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"nickname": "张万才1",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"realname": "张万才",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"tel": "18437485343",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"idnumber": "234523453455654345",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"guoji": "中国",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"avatarUrl":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"province": "江苏省",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"city": "南京市",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"area":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"sex":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"biye_school": "清华大学",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"teaching":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"student_school":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"student_nianji":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"kemu_name": "语文/地理/",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"nianji_name": "高一/大三/初二/",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"work_pic": "aaaa.jpg",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"id_pic": "bbbb.jpg",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"jianjie": "我是一个好人",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"score":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"state":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"create_time": "1520932737",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"type":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"studentNum": "2"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//教过几个学生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我的老师--学生评价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/App/pingjia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所有的评价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"0":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"student_name": "王晓明",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//学生姓名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"pingjia": "老师讲的很好！！!",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//评价内容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"pingjia_time": "1521000000"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//评价日期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"1":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"student_name": "王晓明",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"pingjia": "老师讲的很好！！!",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"pingjia_time": "1521000324"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"studentNum": "2",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//有几个学生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"count": 2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//有多少条评价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lang w:eastAsia="zh-CN"/>
        </w:rPr>
        <w:t>老师版--我的（界面数据）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/App/teacher_my</w:t>
      </w:r>
      <w:bookmarkStart w:id="12" w:name="_GoBack"/>
      <w:bookmarkEnd w:id="12"/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所有的评价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</w:p>
    <w:sectPr>
      <w:headerReference r:id="rId3" w:type="default"/>
      <w:footerReference r:id="rId4" w:type="default"/>
      <w:type w:val="oddPage"/>
      <w:pgSz w:w="11907" w:h="16840"/>
      <w:pgMar w:top="1134" w:right="1134" w:bottom="1134" w:left="1134" w:header="567" w:footer="567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pBdr>
        <w:top w:val="single" w:color="auto" w:sz="4" w:space="1"/>
      </w:pBdr>
      <w:rPr>
        <w:rFonts w:ascii="宋体" w:hAns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 w:hAnsi="宋体" w:cs="Arial"/>
        <w:sz w:val="21"/>
        <w:szCs w:val="21"/>
      </w:rPr>
    </w:pPr>
    <w:r>
      <w:rPr>
        <w:rFonts w:hint="eastAsia"/>
      </w:rPr>
      <w:tab/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Arial"/>
        <w:sz w:val="21"/>
        <w:szCs w:val="21"/>
      </w:rPr>
      <w:t>实时接口规范</w:t>
    </w:r>
    <w:r>
      <w:rPr>
        <w:rFonts w:ascii="宋体" w:hAnsi="宋体" w:cs="Arial"/>
        <w:sz w:val="21"/>
        <w:szCs w:val="21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5C622D4"/>
    <w:multiLevelType w:val="multilevel"/>
    <w:tmpl w:val="05C622D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upperLetter"/>
      <w:pStyle w:val="187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lvlText w:val="%4.%1.%2.%3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0">
    <w:nsid w:val="08B24177"/>
    <w:multiLevelType w:val="multilevel"/>
    <w:tmpl w:val="08B24177"/>
    <w:lvl w:ilvl="0" w:tentative="0">
      <w:start w:val="1"/>
      <w:numFmt w:val="decimal"/>
      <w:pStyle w:val="16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E8701E2"/>
    <w:multiLevelType w:val="multilevel"/>
    <w:tmpl w:val="0E8701E2"/>
    <w:lvl w:ilvl="0" w:tentative="0">
      <w:start w:val="1"/>
      <w:numFmt w:val="bullet"/>
      <w:pStyle w:val="360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0EDB2900"/>
    <w:multiLevelType w:val="multilevel"/>
    <w:tmpl w:val="0EDB2900"/>
    <w:lvl w:ilvl="0" w:tentative="0">
      <w:start w:val="1"/>
      <w:numFmt w:val="bullet"/>
      <w:pStyle w:val="363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3">
    <w:nsid w:val="18C72E41"/>
    <w:multiLevelType w:val="multilevel"/>
    <w:tmpl w:val="18C72E41"/>
    <w:lvl w:ilvl="0" w:tentative="0">
      <w:start w:val="1"/>
      <w:numFmt w:val="decimal"/>
      <w:pStyle w:val="169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1D5755D3"/>
    <w:multiLevelType w:val="multilevel"/>
    <w:tmpl w:val="1D5755D3"/>
    <w:lvl w:ilvl="0" w:tentative="0">
      <w:start w:val="1"/>
      <w:numFmt w:val="bullet"/>
      <w:pStyle w:val="189"/>
      <w:lvlText w:val=""/>
      <w:lvlJc w:val="left"/>
      <w:pPr>
        <w:tabs>
          <w:tab w:val="left" w:pos="845"/>
        </w:tabs>
        <w:ind w:left="845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-441"/>
        </w:tabs>
        <w:ind w:left="-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-21"/>
        </w:tabs>
        <w:ind w:left="-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99"/>
        </w:tabs>
        <w:ind w:left="3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819"/>
        </w:tabs>
        <w:ind w:left="8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239"/>
        </w:tabs>
        <w:ind w:left="12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659"/>
        </w:tabs>
        <w:ind w:left="16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079"/>
        </w:tabs>
        <w:ind w:left="20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499"/>
        </w:tabs>
        <w:ind w:left="2499" w:hanging="420"/>
      </w:pPr>
      <w:rPr>
        <w:rFonts w:hint="default" w:ascii="Wingdings" w:hAnsi="Wingdings"/>
      </w:rPr>
    </w:lvl>
  </w:abstractNum>
  <w:abstractNum w:abstractNumId="15">
    <w:nsid w:val="27727B63"/>
    <w:multiLevelType w:val="multilevel"/>
    <w:tmpl w:val="27727B63"/>
    <w:lvl w:ilvl="0" w:tentative="0">
      <w:start w:val="1"/>
      <w:numFmt w:val="bullet"/>
      <w:pStyle w:val="367"/>
      <w:lvlText w:val=""/>
      <w:lvlJc w:val="left"/>
      <w:pPr>
        <w:tabs>
          <w:tab w:val="left" w:pos="340"/>
        </w:tabs>
        <w:ind w:left="340" w:hanging="170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403327AB"/>
    <w:multiLevelType w:val="multilevel"/>
    <w:tmpl w:val="403327AB"/>
    <w:lvl w:ilvl="0" w:tentative="0">
      <w:start w:val="1"/>
      <w:numFmt w:val="decimal"/>
      <w:pStyle w:val="2"/>
      <w:isLgl/>
      <w:suff w:val="space"/>
      <w:lvlText w:val="%1."/>
      <w:lvlJc w:val="left"/>
      <w:pPr>
        <w:ind w:left="425" w:hanging="425"/>
      </w:pPr>
      <w:rPr>
        <w:rFonts w:hint="default" w:ascii="Times New Roman" w:hAnsi="Times New Roman"/>
        <w:b/>
        <w:i w:val="0"/>
        <w:spacing w:val="0"/>
        <w:w w:val="100"/>
        <w:position w:val="0"/>
        <w:sz w:val="4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567" w:hanging="567"/>
      </w:pPr>
      <w:rPr>
        <w:rFonts w:hint="default" w:ascii="Times New Roman" w:hAnsi="Times New Roman"/>
        <w:b/>
        <w:i w:val="0"/>
        <w:spacing w:val="0"/>
        <w:w w:val="100"/>
        <w:position w:val="0"/>
        <w:sz w:val="4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1135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851" w:hanging="851"/>
      </w:pPr>
      <w:rPr>
        <w:rFonts w:hint="default" w:ascii="Times New Roman" w:hAnsi="Times New Roman"/>
        <w:b/>
        <w:i w:val="0"/>
        <w:spacing w:val="0"/>
        <w:w w:val="100"/>
        <w:position w:val="0"/>
        <w:sz w:val="32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ind w:left="992" w:hanging="992"/>
      </w:pPr>
      <w:rPr>
        <w:rFonts w:hint="default" w:ascii="Times New Roman" w:hAnsi="Times New Roman"/>
        <w:b/>
        <w:i w:val="0"/>
        <w:spacing w:val="0"/>
        <w:w w:val="100"/>
        <w:position w:val="0"/>
        <w:sz w:val="30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hint="default" w:ascii="Times New Roman" w:hAnsi="Times New Roman"/>
        <w:b/>
        <w:i w:val="0"/>
        <w:spacing w:val="0"/>
        <w:w w:val="100"/>
        <w:position w:val="0"/>
        <w:sz w:val="28"/>
      </w:rPr>
    </w:lvl>
    <w:lvl w:ilvl="6" w:tentative="0">
      <w:start w:val="1"/>
      <w:numFmt w:val="bullet"/>
      <w:suff w:val="space"/>
      <w:lvlText w:val=""/>
      <w:lvlJc w:val="left"/>
      <w:pPr>
        <w:ind w:left="1276" w:hanging="1276"/>
      </w:pPr>
      <w:rPr>
        <w:rFonts w:hint="default" w:ascii="Symbol" w:hAnsi="Symbol"/>
        <w:spacing w:val="0"/>
        <w:w w:val="100"/>
        <w:position w:val="0"/>
        <w:sz w:val="21"/>
      </w:rPr>
    </w:lvl>
    <w:lvl w:ilvl="7" w:tentative="0">
      <w:start w:val="1"/>
      <w:numFmt w:val="bullet"/>
      <w:pStyle w:val="188"/>
      <w:suff w:val="space"/>
      <w:lvlText w:val=""/>
      <w:lvlJc w:val="left"/>
      <w:pPr>
        <w:ind w:left="1418" w:hanging="1418"/>
      </w:pPr>
      <w:rPr>
        <w:rFonts w:hint="default" w:ascii="Symbol" w:hAnsi="Symbol"/>
        <w:sz w:val="21"/>
      </w:rPr>
    </w:lvl>
    <w:lvl w:ilvl="8" w:tentative="0">
      <w:start w:val="1"/>
      <w:numFmt w:val="bullet"/>
      <w:suff w:val="space"/>
      <w:lvlText w:val=""/>
      <w:lvlJc w:val="left"/>
      <w:pPr>
        <w:ind w:left="1559" w:hanging="1559"/>
      </w:pPr>
      <w:rPr>
        <w:rFonts w:hint="default" w:ascii="Symbol" w:hAnsi="Symbol"/>
        <w:sz w:val="21"/>
      </w:rPr>
    </w:lvl>
  </w:abstractNum>
  <w:abstractNum w:abstractNumId="17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96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9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8">
    <w:nsid w:val="463C3DB5"/>
    <w:multiLevelType w:val="multilevel"/>
    <w:tmpl w:val="463C3DB5"/>
    <w:lvl w:ilvl="0" w:tentative="0">
      <w:start w:val="1"/>
      <w:numFmt w:val="decimal"/>
      <w:pStyle w:val="387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4CE1190D"/>
    <w:multiLevelType w:val="multilevel"/>
    <w:tmpl w:val="4CE1190D"/>
    <w:lvl w:ilvl="0" w:tentative="0">
      <w:start w:val="1"/>
      <w:numFmt w:val="decimal"/>
      <w:lvlText w:val="第%1章"/>
      <w:lvlJc w:val="left"/>
      <w:pPr>
        <w:tabs>
          <w:tab w:val="left" w:pos="1260"/>
        </w:tabs>
        <w:ind w:left="1260" w:hanging="1260"/>
      </w:pPr>
      <w:rPr>
        <w:rFonts w:hint="eastAsia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851"/>
        </w:tabs>
        <w:ind w:left="851" w:hanging="738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907"/>
      </w:pPr>
      <w:rPr>
        <w:rFonts w:hint="eastAsia" w:ascii="宋体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420"/>
        </w:tabs>
        <w:ind w:left="851" w:hanging="51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534"/>
        </w:tabs>
        <w:ind w:left="680" w:hanging="226"/>
      </w:pPr>
      <w:rPr>
        <w:rFonts w:hint="eastAsia" w:ascii="宋体" w:eastAsia="宋体"/>
        <w:b w:val="0"/>
        <w:i w:val="0"/>
        <w:sz w:val="21"/>
      </w:rPr>
    </w:lvl>
    <w:lvl w:ilvl="5" w:tentative="0">
      <w:start w:val="1"/>
      <w:numFmt w:val="decimal"/>
      <w:lvlText w:val="%1.%2.%3.%4.%5.%6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pStyle w:val="8"/>
      <w:lvlText w:val="%7."/>
      <w:lvlJc w:val="left"/>
      <w:pPr>
        <w:tabs>
          <w:tab w:val="left" w:pos="567"/>
        </w:tabs>
        <w:ind w:left="567" w:hanging="113"/>
      </w:pPr>
      <w:rPr>
        <w:rFonts w:hint="default" w:ascii="Courier New" w:hAnsi="Courier New" w:eastAsia="宋体"/>
        <w:b w:val="0"/>
        <w:i w:val="0"/>
        <w:spacing w:val="0"/>
        <w:kern w:val="21"/>
        <w:position w:val="0"/>
        <w:sz w:val="21"/>
        <w:szCs w:val="21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0">
    <w:nsid w:val="667437AC"/>
    <w:multiLevelType w:val="multilevel"/>
    <w:tmpl w:val="667437AC"/>
    <w:lvl w:ilvl="0" w:tentative="0">
      <w:start w:val="1"/>
      <w:numFmt w:val="bullet"/>
      <w:pStyle w:val="39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1">
    <w:nsid w:val="6D9C5A23"/>
    <w:multiLevelType w:val="multilevel"/>
    <w:tmpl w:val="6D9C5A23"/>
    <w:lvl w:ilvl="0" w:tentative="0">
      <w:start w:val="1"/>
      <w:numFmt w:val="upperRoman"/>
      <w:pStyle w:val="7"/>
      <w:lvlText w:val="%1."/>
      <w:lvlJc w:val="right"/>
      <w:pPr>
        <w:tabs>
          <w:tab w:val="left" w:pos="720"/>
        </w:tabs>
        <w:ind w:left="720" w:hanging="18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>
    <w:nsid w:val="71A65057"/>
    <w:multiLevelType w:val="multilevel"/>
    <w:tmpl w:val="71A65057"/>
    <w:lvl w:ilvl="0" w:tentative="0">
      <w:start w:val="1"/>
      <w:numFmt w:val="chineseCountingThousand"/>
      <w:pStyle w:val="168"/>
      <w:lvlText w:val="第%1条 "/>
      <w:lvlJc w:val="left"/>
      <w:pPr>
        <w:tabs>
          <w:tab w:val="left" w:pos="1505"/>
        </w:tabs>
        <w:ind w:left="0" w:firstLine="425"/>
      </w:pPr>
      <w:rPr>
        <w:rFonts w:hint="default" w:ascii="Times New Roman" w:hAnsi="Times New Roman" w:eastAsia="宋体"/>
        <w:b/>
        <w:i w:val="0"/>
        <w:color w:val="auto"/>
        <w:sz w:val="28"/>
      </w:rPr>
    </w:lvl>
    <w:lvl w:ilvl="1" w:tentative="0">
      <w:start w:val="2"/>
      <w:numFmt w:val="japaneseCounting"/>
      <w:lvlText w:val="第%2章"/>
      <w:lvlJc w:val="left"/>
      <w:pPr>
        <w:tabs>
          <w:tab w:val="left" w:pos="1560"/>
        </w:tabs>
        <w:ind w:left="1560" w:hanging="114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japaneseCounting"/>
      <w:lvlText w:val="%4、"/>
      <w:lvlJc w:val="left"/>
      <w:pPr>
        <w:tabs>
          <w:tab w:val="left" w:pos="1740"/>
        </w:tabs>
        <w:ind w:left="1740" w:hanging="48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8286A06"/>
    <w:multiLevelType w:val="multilevel"/>
    <w:tmpl w:val="78286A06"/>
    <w:lvl w:ilvl="0" w:tentative="0">
      <w:start w:val="1"/>
      <w:numFmt w:val="decimal"/>
      <w:pStyle w:val="170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none"/>
      <w:pStyle w:val="171"/>
      <w:lvlText w:val="3.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4">
    <w:nsid w:val="7F773C35"/>
    <w:multiLevelType w:val="multilevel"/>
    <w:tmpl w:val="7F773C35"/>
    <w:lvl w:ilvl="0" w:tentative="0">
      <w:start w:val="1"/>
      <w:numFmt w:val="bullet"/>
      <w:pStyle w:val="335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6"/>
  </w:num>
  <w:num w:numId="2">
    <w:abstractNumId w:val="21"/>
  </w:num>
  <w:num w:numId="3">
    <w:abstractNumId w:val="19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  <w:num w:numId="13">
    <w:abstractNumId w:val="10"/>
  </w:num>
  <w:num w:numId="14">
    <w:abstractNumId w:val="22"/>
  </w:num>
  <w:num w:numId="15">
    <w:abstractNumId w:val="13"/>
  </w:num>
  <w:num w:numId="16">
    <w:abstractNumId w:val="23"/>
  </w:num>
  <w:num w:numId="17">
    <w:abstractNumId w:val="9"/>
  </w:num>
  <w:num w:numId="18">
    <w:abstractNumId w:val="1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1"/>
  </w:num>
  <w:num w:numId="22">
    <w:abstractNumId w:val="12"/>
  </w:num>
  <w:num w:numId="23">
    <w:abstractNumId w:val="15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2F"/>
    <w:rsid w:val="000009F0"/>
    <w:rsid w:val="00000F8D"/>
    <w:rsid w:val="00001151"/>
    <w:rsid w:val="0000252E"/>
    <w:rsid w:val="00002640"/>
    <w:rsid w:val="000027BB"/>
    <w:rsid w:val="00003182"/>
    <w:rsid w:val="0000344E"/>
    <w:rsid w:val="0000345A"/>
    <w:rsid w:val="00003A13"/>
    <w:rsid w:val="00003C4C"/>
    <w:rsid w:val="000044BB"/>
    <w:rsid w:val="00004660"/>
    <w:rsid w:val="00004ED8"/>
    <w:rsid w:val="00005194"/>
    <w:rsid w:val="000054F0"/>
    <w:rsid w:val="00005C34"/>
    <w:rsid w:val="00005CE6"/>
    <w:rsid w:val="00005D81"/>
    <w:rsid w:val="000065AB"/>
    <w:rsid w:val="0000671C"/>
    <w:rsid w:val="000067B9"/>
    <w:rsid w:val="00006981"/>
    <w:rsid w:val="00006E8D"/>
    <w:rsid w:val="00006EEB"/>
    <w:rsid w:val="0000761C"/>
    <w:rsid w:val="00007DDF"/>
    <w:rsid w:val="00007EA1"/>
    <w:rsid w:val="00007FB3"/>
    <w:rsid w:val="0001008F"/>
    <w:rsid w:val="0001035C"/>
    <w:rsid w:val="00010820"/>
    <w:rsid w:val="0001093E"/>
    <w:rsid w:val="00010D90"/>
    <w:rsid w:val="00010FDC"/>
    <w:rsid w:val="0001112C"/>
    <w:rsid w:val="0001127C"/>
    <w:rsid w:val="00011538"/>
    <w:rsid w:val="00011879"/>
    <w:rsid w:val="000118F2"/>
    <w:rsid w:val="00011F48"/>
    <w:rsid w:val="00012668"/>
    <w:rsid w:val="00012698"/>
    <w:rsid w:val="00012755"/>
    <w:rsid w:val="00012AD8"/>
    <w:rsid w:val="00012B05"/>
    <w:rsid w:val="00012BF8"/>
    <w:rsid w:val="00012FB8"/>
    <w:rsid w:val="00013073"/>
    <w:rsid w:val="0001389C"/>
    <w:rsid w:val="00013E4A"/>
    <w:rsid w:val="00014D43"/>
    <w:rsid w:val="00015289"/>
    <w:rsid w:val="00015392"/>
    <w:rsid w:val="0001582C"/>
    <w:rsid w:val="0001680B"/>
    <w:rsid w:val="00016E7C"/>
    <w:rsid w:val="000171C0"/>
    <w:rsid w:val="0001724B"/>
    <w:rsid w:val="000173A6"/>
    <w:rsid w:val="000174F3"/>
    <w:rsid w:val="00017A96"/>
    <w:rsid w:val="00017E5E"/>
    <w:rsid w:val="00020106"/>
    <w:rsid w:val="00020677"/>
    <w:rsid w:val="000208CB"/>
    <w:rsid w:val="00020B58"/>
    <w:rsid w:val="00020E8E"/>
    <w:rsid w:val="00020EBB"/>
    <w:rsid w:val="0002116F"/>
    <w:rsid w:val="0002134E"/>
    <w:rsid w:val="0002138B"/>
    <w:rsid w:val="00021487"/>
    <w:rsid w:val="00021512"/>
    <w:rsid w:val="00021A5B"/>
    <w:rsid w:val="000220AE"/>
    <w:rsid w:val="000222AD"/>
    <w:rsid w:val="00022382"/>
    <w:rsid w:val="000224D6"/>
    <w:rsid w:val="00022A2F"/>
    <w:rsid w:val="00022BD4"/>
    <w:rsid w:val="00022D08"/>
    <w:rsid w:val="00023138"/>
    <w:rsid w:val="00023263"/>
    <w:rsid w:val="00023694"/>
    <w:rsid w:val="00024685"/>
    <w:rsid w:val="000249B9"/>
    <w:rsid w:val="00024D24"/>
    <w:rsid w:val="00025379"/>
    <w:rsid w:val="00026509"/>
    <w:rsid w:val="0002665A"/>
    <w:rsid w:val="00026B2E"/>
    <w:rsid w:val="000278A4"/>
    <w:rsid w:val="00027A5C"/>
    <w:rsid w:val="000300AE"/>
    <w:rsid w:val="00030411"/>
    <w:rsid w:val="00030A4C"/>
    <w:rsid w:val="000316CB"/>
    <w:rsid w:val="00031A0C"/>
    <w:rsid w:val="00031AF9"/>
    <w:rsid w:val="00031B84"/>
    <w:rsid w:val="00031BB0"/>
    <w:rsid w:val="00032132"/>
    <w:rsid w:val="00032562"/>
    <w:rsid w:val="0003273F"/>
    <w:rsid w:val="0003307C"/>
    <w:rsid w:val="00033326"/>
    <w:rsid w:val="000335BC"/>
    <w:rsid w:val="000338E9"/>
    <w:rsid w:val="0003390C"/>
    <w:rsid w:val="00033AE2"/>
    <w:rsid w:val="00033B84"/>
    <w:rsid w:val="00033EF8"/>
    <w:rsid w:val="00034001"/>
    <w:rsid w:val="000341D4"/>
    <w:rsid w:val="0003455D"/>
    <w:rsid w:val="000346A6"/>
    <w:rsid w:val="0003485A"/>
    <w:rsid w:val="00034889"/>
    <w:rsid w:val="0003496F"/>
    <w:rsid w:val="00034A72"/>
    <w:rsid w:val="000351E1"/>
    <w:rsid w:val="00035302"/>
    <w:rsid w:val="000355D3"/>
    <w:rsid w:val="0003586D"/>
    <w:rsid w:val="00035CD0"/>
    <w:rsid w:val="00035F5C"/>
    <w:rsid w:val="00035F8F"/>
    <w:rsid w:val="00036143"/>
    <w:rsid w:val="00036242"/>
    <w:rsid w:val="00036628"/>
    <w:rsid w:val="00036BCB"/>
    <w:rsid w:val="000371B1"/>
    <w:rsid w:val="000372A9"/>
    <w:rsid w:val="00037362"/>
    <w:rsid w:val="000376DA"/>
    <w:rsid w:val="00037AE3"/>
    <w:rsid w:val="0004030D"/>
    <w:rsid w:val="000403C2"/>
    <w:rsid w:val="00040695"/>
    <w:rsid w:val="000409CA"/>
    <w:rsid w:val="00041003"/>
    <w:rsid w:val="00041044"/>
    <w:rsid w:val="000410D7"/>
    <w:rsid w:val="000413A7"/>
    <w:rsid w:val="000415A5"/>
    <w:rsid w:val="000418FA"/>
    <w:rsid w:val="00042213"/>
    <w:rsid w:val="000427A2"/>
    <w:rsid w:val="00042977"/>
    <w:rsid w:val="00042FA0"/>
    <w:rsid w:val="00042FCD"/>
    <w:rsid w:val="00043029"/>
    <w:rsid w:val="00043163"/>
    <w:rsid w:val="000435F4"/>
    <w:rsid w:val="000439BA"/>
    <w:rsid w:val="0004428B"/>
    <w:rsid w:val="0004464C"/>
    <w:rsid w:val="000446B3"/>
    <w:rsid w:val="00044F67"/>
    <w:rsid w:val="000450E4"/>
    <w:rsid w:val="00045674"/>
    <w:rsid w:val="00045846"/>
    <w:rsid w:val="00045880"/>
    <w:rsid w:val="00045C3E"/>
    <w:rsid w:val="00045FEE"/>
    <w:rsid w:val="00046108"/>
    <w:rsid w:val="0004672E"/>
    <w:rsid w:val="0004722B"/>
    <w:rsid w:val="00047C03"/>
    <w:rsid w:val="00050063"/>
    <w:rsid w:val="0005046E"/>
    <w:rsid w:val="000505DC"/>
    <w:rsid w:val="000506A5"/>
    <w:rsid w:val="00050846"/>
    <w:rsid w:val="00050A60"/>
    <w:rsid w:val="00050C78"/>
    <w:rsid w:val="00050C7E"/>
    <w:rsid w:val="00051299"/>
    <w:rsid w:val="00051350"/>
    <w:rsid w:val="000514DE"/>
    <w:rsid w:val="00051DAF"/>
    <w:rsid w:val="000520CA"/>
    <w:rsid w:val="00052D8A"/>
    <w:rsid w:val="0005312B"/>
    <w:rsid w:val="000534ED"/>
    <w:rsid w:val="000537BC"/>
    <w:rsid w:val="00053DE0"/>
    <w:rsid w:val="00053E4A"/>
    <w:rsid w:val="00054420"/>
    <w:rsid w:val="0005447C"/>
    <w:rsid w:val="000547D1"/>
    <w:rsid w:val="000549EC"/>
    <w:rsid w:val="00054AA0"/>
    <w:rsid w:val="00054D2F"/>
    <w:rsid w:val="00054E70"/>
    <w:rsid w:val="00055074"/>
    <w:rsid w:val="000550B0"/>
    <w:rsid w:val="000552F8"/>
    <w:rsid w:val="000554B5"/>
    <w:rsid w:val="000554FA"/>
    <w:rsid w:val="00055532"/>
    <w:rsid w:val="00055D70"/>
    <w:rsid w:val="00055D85"/>
    <w:rsid w:val="00055F25"/>
    <w:rsid w:val="000560AE"/>
    <w:rsid w:val="00056AD1"/>
    <w:rsid w:val="00056B80"/>
    <w:rsid w:val="000570FF"/>
    <w:rsid w:val="00060418"/>
    <w:rsid w:val="0006044B"/>
    <w:rsid w:val="00060664"/>
    <w:rsid w:val="00060AB3"/>
    <w:rsid w:val="00060D5F"/>
    <w:rsid w:val="00060F4D"/>
    <w:rsid w:val="00061053"/>
    <w:rsid w:val="00061059"/>
    <w:rsid w:val="00061734"/>
    <w:rsid w:val="00061E6B"/>
    <w:rsid w:val="0006201F"/>
    <w:rsid w:val="0006216E"/>
    <w:rsid w:val="000623A7"/>
    <w:rsid w:val="00062C7A"/>
    <w:rsid w:val="000631DE"/>
    <w:rsid w:val="00063276"/>
    <w:rsid w:val="00063339"/>
    <w:rsid w:val="00063614"/>
    <w:rsid w:val="000636D6"/>
    <w:rsid w:val="000636D7"/>
    <w:rsid w:val="00063817"/>
    <w:rsid w:val="000638CD"/>
    <w:rsid w:val="00063931"/>
    <w:rsid w:val="00063CCB"/>
    <w:rsid w:val="000640AD"/>
    <w:rsid w:val="0006458C"/>
    <w:rsid w:val="000646A4"/>
    <w:rsid w:val="00064947"/>
    <w:rsid w:val="000649E3"/>
    <w:rsid w:val="00065F58"/>
    <w:rsid w:val="0006643B"/>
    <w:rsid w:val="00066B79"/>
    <w:rsid w:val="00066C0F"/>
    <w:rsid w:val="00066DE3"/>
    <w:rsid w:val="0006723A"/>
    <w:rsid w:val="00067663"/>
    <w:rsid w:val="000676B8"/>
    <w:rsid w:val="00067718"/>
    <w:rsid w:val="00067F48"/>
    <w:rsid w:val="00070400"/>
    <w:rsid w:val="00070564"/>
    <w:rsid w:val="00070606"/>
    <w:rsid w:val="00070819"/>
    <w:rsid w:val="00070879"/>
    <w:rsid w:val="000708CF"/>
    <w:rsid w:val="00071542"/>
    <w:rsid w:val="0007188F"/>
    <w:rsid w:val="00071987"/>
    <w:rsid w:val="00071998"/>
    <w:rsid w:val="00071D5C"/>
    <w:rsid w:val="000721FE"/>
    <w:rsid w:val="000725CE"/>
    <w:rsid w:val="000725FD"/>
    <w:rsid w:val="0007290E"/>
    <w:rsid w:val="00072DA3"/>
    <w:rsid w:val="00073003"/>
    <w:rsid w:val="000737F2"/>
    <w:rsid w:val="00073809"/>
    <w:rsid w:val="00074049"/>
    <w:rsid w:val="00074419"/>
    <w:rsid w:val="000749F7"/>
    <w:rsid w:val="00074AA2"/>
    <w:rsid w:val="00075000"/>
    <w:rsid w:val="000752FD"/>
    <w:rsid w:val="00075C5A"/>
    <w:rsid w:val="00075C5B"/>
    <w:rsid w:val="00075DE6"/>
    <w:rsid w:val="00075E53"/>
    <w:rsid w:val="00075E67"/>
    <w:rsid w:val="000761A5"/>
    <w:rsid w:val="0007677A"/>
    <w:rsid w:val="00077618"/>
    <w:rsid w:val="0008018B"/>
    <w:rsid w:val="00080817"/>
    <w:rsid w:val="00080897"/>
    <w:rsid w:val="00080C61"/>
    <w:rsid w:val="00081255"/>
    <w:rsid w:val="0008148B"/>
    <w:rsid w:val="00081901"/>
    <w:rsid w:val="0008196A"/>
    <w:rsid w:val="00082079"/>
    <w:rsid w:val="0008207B"/>
    <w:rsid w:val="00082B5F"/>
    <w:rsid w:val="00082B90"/>
    <w:rsid w:val="00083981"/>
    <w:rsid w:val="000848B8"/>
    <w:rsid w:val="0008519E"/>
    <w:rsid w:val="000852B6"/>
    <w:rsid w:val="0008621B"/>
    <w:rsid w:val="0008634B"/>
    <w:rsid w:val="00086462"/>
    <w:rsid w:val="0008676A"/>
    <w:rsid w:val="00086BC0"/>
    <w:rsid w:val="00086F2A"/>
    <w:rsid w:val="00087635"/>
    <w:rsid w:val="00087654"/>
    <w:rsid w:val="00087A68"/>
    <w:rsid w:val="00090778"/>
    <w:rsid w:val="00090BB3"/>
    <w:rsid w:val="00090CDF"/>
    <w:rsid w:val="00090DDB"/>
    <w:rsid w:val="00091142"/>
    <w:rsid w:val="00091434"/>
    <w:rsid w:val="000914CA"/>
    <w:rsid w:val="0009170E"/>
    <w:rsid w:val="000917CD"/>
    <w:rsid w:val="000921BF"/>
    <w:rsid w:val="0009254C"/>
    <w:rsid w:val="000927C3"/>
    <w:rsid w:val="00092A0C"/>
    <w:rsid w:val="00092BEC"/>
    <w:rsid w:val="00092F22"/>
    <w:rsid w:val="00092FA4"/>
    <w:rsid w:val="0009306F"/>
    <w:rsid w:val="00093215"/>
    <w:rsid w:val="000932A5"/>
    <w:rsid w:val="00094380"/>
    <w:rsid w:val="000943EF"/>
    <w:rsid w:val="00094961"/>
    <w:rsid w:val="00094CB4"/>
    <w:rsid w:val="00094EEB"/>
    <w:rsid w:val="0009527D"/>
    <w:rsid w:val="00095B18"/>
    <w:rsid w:val="00095F02"/>
    <w:rsid w:val="00096229"/>
    <w:rsid w:val="00096325"/>
    <w:rsid w:val="00096335"/>
    <w:rsid w:val="00096BE0"/>
    <w:rsid w:val="00096E1F"/>
    <w:rsid w:val="00096EC1"/>
    <w:rsid w:val="00096F13"/>
    <w:rsid w:val="0009766A"/>
    <w:rsid w:val="00097DE4"/>
    <w:rsid w:val="000A02DC"/>
    <w:rsid w:val="000A0663"/>
    <w:rsid w:val="000A09C8"/>
    <w:rsid w:val="000A1C85"/>
    <w:rsid w:val="000A1EF3"/>
    <w:rsid w:val="000A2429"/>
    <w:rsid w:val="000A2769"/>
    <w:rsid w:val="000A2CDB"/>
    <w:rsid w:val="000A2D67"/>
    <w:rsid w:val="000A2E16"/>
    <w:rsid w:val="000A388A"/>
    <w:rsid w:val="000A39B9"/>
    <w:rsid w:val="000A3C4E"/>
    <w:rsid w:val="000A3D03"/>
    <w:rsid w:val="000A42A6"/>
    <w:rsid w:val="000A4775"/>
    <w:rsid w:val="000A4B13"/>
    <w:rsid w:val="000A4F87"/>
    <w:rsid w:val="000A545C"/>
    <w:rsid w:val="000A5ACC"/>
    <w:rsid w:val="000A67A8"/>
    <w:rsid w:val="000A67CE"/>
    <w:rsid w:val="000A6E62"/>
    <w:rsid w:val="000A74A9"/>
    <w:rsid w:val="000A7779"/>
    <w:rsid w:val="000A7C2E"/>
    <w:rsid w:val="000B010B"/>
    <w:rsid w:val="000B0145"/>
    <w:rsid w:val="000B05D4"/>
    <w:rsid w:val="000B0625"/>
    <w:rsid w:val="000B07AB"/>
    <w:rsid w:val="000B0822"/>
    <w:rsid w:val="000B0E1F"/>
    <w:rsid w:val="000B159E"/>
    <w:rsid w:val="000B162F"/>
    <w:rsid w:val="000B25BC"/>
    <w:rsid w:val="000B260C"/>
    <w:rsid w:val="000B2629"/>
    <w:rsid w:val="000B28B5"/>
    <w:rsid w:val="000B291C"/>
    <w:rsid w:val="000B2AAF"/>
    <w:rsid w:val="000B2FEE"/>
    <w:rsid w:val="000B3513"/>
    <w:rsid w:val="000B3822"/>
    <w:rsid w:val="000B3DE5"/>
    <w:rsid w:val="000B4017"/>
    <w:rsid w:val="000B44E5"/>
    <w:rsid w:val="000B595E"/>
    <w:rsid w:val="000B5E87"/>
    <w:rsid w:val="000B5F62"/>
    <w:rsid w:val="000B606D"/>
    <w:rsid w:val="000B61ED"/>
    <w:rsid w:val="000B66F5"/>
    <w:rsid w:val="000B684A"/>
    <w:rsid w:val="000B6855"/>
    <w:rsid w:val="000B68C3"/>
    <w:rsid w:val="000B72EE"/>
    <w:rsid w:val="000B7363"/>
    <w:rsid w:val="000B79B1"/>
    <w:rsid w:val="000C016B"/>
    <w:rsid w:val="000C05CF"/>
    <w:rsid w:val="000C0856"/>
    <w:rsid w:val="000C09B2"/>
    <w:rsid w:val="000C0BD0"/>
    <w:rsid w:val="000C1215"/>
    <w:rsid w:val="000C14C3"/>
    <w:rsid w:val="000C1541"/>
    <w:rsid w:val="000C1685"/>
    <w:rsid w:val="000C1860"/>
    <w:rsid w:val="000C191B"/>
    <w:rsid w:val="000C1969"/>
    <w:rsid w:val="000C1CB1"/>
    <w:rsid w:val="000C1CC2"/>
    <w:rsid w:val="000C2173"/>
    <w:rsid w:val="000C29DA"/>
    <w:rsid w:val="000C2DFA"/>
    <w:rsid w:val="000C3051"/>
    <w:rsid w:val="000C336D"/>
    <w:rsid w:val="000C3585"/>
    <w:rsid w:val="000C3891"/>
    <w:rsid w:val="000C3B50"/>
    <w:rsid w:val="000C3EFA"/>
    <w:rsid w:val="000C4696"/>
    <w:rsid w:val="000C4B31"/>
    <w:rsid w:val="000C4C18"/>
    <w:rsid w:val="000C4E35"/>
    <w:rsid w:val="000C4F9A"/>
    <w:rsid w:val="000C4FC1"/>
    <w:rsid w:val="000C5246"/>
    <w:rsid w:val="000C52E5"/>
    <w:rsid w:val="000C531A"/>
    <w:rsid w:val="000C5714"/>
    <w:rsid w:val="000C5879"/>
    <w:rsid w:val="000C5BBA"/>
    <w:rsid w:val="000C61CA"/>
    <w:rsid w:val="000C6455"/>
    <w:rsid w:val="000C64BA"/>
    <w:rsid w:val="000C6537"/>
    <w:rsid w:val="000C6710"/>
    <w:rsid w:val="000C6754"/>
    <w:rsid w:val="000C67D0"/>
    <w:rsid w:val="000C6BA6"/>
    <w:rsid w:val="000C6D0A"/>
    <w:rsid w:val="000C6E3D"/>
    <w:rsid w:val="000C7484"/>
    <w:rsid w:val="000C7A55"/>
    <w:rsid w:val="000D00B5"/>
    <w:rsid w:val="000D0CA1"/>
    <w:rsid w:val="000D0D2F"/>
    <w:rsid w:val="000D1013"/>
    <w:rsid w:val="000D1385"/>
    <w:rsid w:val="000D1536"/>
    <w:rsid w:val="000D1672"/>
    <w:rsid w:val="000D19C4"/>
    <w:rsid w:val="000D1A8C"/>
    <w:rsid w:val="000D1E71"/>
    <w:rsid w:val="000D1F0C"/>
    <w:rsid w:val="000D21F2"/>
    <w:rsid w:val="000D238F"/>
    <w:rsid w:val="000D2457"/>
    <w:rsid w:val="000D2545"/>
    <w:rsid w:val="000D2DE2"/>
    <w:rsid w:val="000D31A4"/>
    <w:rsid w:val="000D349B"/>
    <w:rsid w:val="000D3509"/>
    <w:rsid w:val="000D3666"/>
    <w:rsid w:val="000D3F6C"/>
    <w:rsid w:val="000D4693"/>
    <w:rsid w:val="000D47EB"/>
    <w:rsid w:val="000D4AA1"/>
    <w:rsid w:val="000D4E28"/>
    <w:rsid w:val="000D4F58"/>
    <w:rsid w:val="000D5141"/>
    <w:rsid w:val="000D5471"/>
    <w:rsid w:val="000D5D3C"/>
    <w:rsid w:val="000D6042"/>
    <w:rsid w:val="000D60EE"/>
    <w:rsid w:val="000D6954"/>
    <w:rsid w:val="000D6D03"/>
    <w:rsid w:val="000D6D64"/>
    <w:rsid w:val="000D6E5F"/>
    <w:rsid w:val="000D7073"/>
    <w:rsid w:val="000D7222"/>
    <w:rsid w:val="000D7456"/>
    <w:rsid w:val="000D788C"/>
    <w:rsid w:val="000D7A86"/>
    <w:rsid w:val="000D7F92"/>
    <w:rsid w:val="000E0159"/>
    <w:rsid w:val="000E0247"/>
    <w:rsid w:val="000E0CA9"/>
    <w:rsid w:val="000E1055"/>
    <w:rsid w:val="000E1394"/>
    <w:rsid w:val="000E1462"/>
    <w:rsid w:val="000E185B"/>
    <w:rsid w:val="000E1B98"/>
    <w:rsid w:val="000E1E74"/>
    <w:rsid w:val="000E1EA8"/>
    <w:rsid w:val="000E210E"/>
    <w:rsid w:val="000E21E3"/>
    <w:rsid w:val="000E266D"/>
    <w:rsid w:val="000E2797"/>
    <w:rsid w:val="000E2A0C"/>
    <w:rsid w:val="000E2C5F"/>
    <w:rsid w:val="000E2CBC"/>
    <w:rsid w:val="000E2D6C"/>
    <w:rsid w:val="000E2EBE"/>
    <w:rsid w:val="000E2F89"/>
    <w:rsid w:val="000E3535"/>
    <w:rsid w:val="000E35D1"/>
    <w:rsid w:val="000E3706"/>
    <w:rsid w:val="000E3771"/>
    <w:rsid w:val="000E3949"/>
    <w:rsid w:val="000E3D82"/>
    <w:rsid w:val="000E4313"/>
    <w:rsid w:val="000E4540"/>
    <w:rsid w:val="000E5061"/>
    <w:rsid w:val="000E5435"/>
    <w:rsid w:val="000E551C"/>
    <w:rsid w:val="000E5881"/>
    <w:rsid w:val="000E59EA"/>
    <w:rsid w:val="000E5A5E"/>
    <w:rsid w:val="000E5B43"/>
    <w:rsid w:val="000E5BA5"/>
    <w:rsid w:val="000E6718"/>
    <w:rsid w:val="000E6D26"/>
    <w:rsid w:val="000E6EA3"/>
    <w:rsid w:val="000E70E6"/>
    <w:rsid w:val="000E76E7"/>
    <w:rsid w:val="000E77E9"/>
    <w:rsid w:val="000F0654"/>
    <w:rsid w:val="000F0FCB"/>
    <w:rsid w:val="000F1788"/>
    <w:rsid w:val="000F178E"/>
    <w:rsid w:val="000F1C81"/>
    <w:rsid w:val="000F1F7D"/>
    <w:rsid w:val="000F2249"/>
    <w:rsid w:val="000F2380"/>
    <w:rsid w:val="000F28FB"/>
    <w:rsid w:val="000F2C99"/>
    <w:rsid w:val="000F2EE4"/>
    <w:rsid w:val="000F31DD"/>
    <w:rsid w:val="000F34C5"/>
    <w:rsid w:val="000F3781"/>
    <w:rsid w:val="000F3783"/>
    <w:rsid w:val="000F37E8"/>
    <w:rsid w:val="000F3ACB"/>
    <w:rsid w:val="000F3D13"/>
    <w:rsid w:val="000F3D1C"/>
    <w:rsid w:val="000F419E"/>
    <w:rsid w:val="000F4555"/>
    <w:rsid w:val="000F46F4"/>
    <w:rsid w:val="000F5268"/>
    <w:rsid w:val="000F539E"/>
    <w:rsid w:val="000F5771"/>
    <w:rsid w:val="000F581E"/>
    <w:rsid w:val="000F59FC"/>
    <w:rsid w:val="000F5CAE"/>
    <w:rsid w:val="000F64B2"/>
    <w:rsid w:val="000F64F0"/>
    <w:rsid w:val="000F6580"/>
    <w:rsid w:val="000F6D6E"/>
    <w:rsid w:val="000F6E52"/>
    <w:rsid w:val="000F76BD"/>
    <w:rsid w:val="000F78E9"/>
    <w:rsid w:val="000F7D88"/>
    <w:rsid w:val="001002B2"/>
    <w:rsid w:val="00100644"/>
    <w:rsid w:val="00100BE4"/>
    <w:rsid w:val="00100C22"/>
    <w:rsid w:val="00100D3C"/>
    <w:rsid w:val="0010127D"/>
    <w:rsid w:val="001012A0"/>
    <w:rsid w:val="00101544"/>
    <w:rsid w:val="00101562"/>
    <w:rsid w:val="00101799"/>
    <w:rsid w:val="00101BC0"/>
    <w:rsid w:val="001021E7"/>
    <w:rsid w:val="0010255D"/>
    <w:rsid w:val="00102694"/>
    <w:rsid w:val="00102BF7"/>
    <w:rsid w:val="00102D2F"/>
    <w:rsid w:val="00102EA3"/>
    <w:rsid w:val="00102EF4"/>
    <w:rsid w:val="0010340F"/>
    <w:rsid w:val="00103445"/>
    <w:rsid w:val="001039CD"/>
    <w:rsid w:val="00103EA0"/>
    <w:rsid w:val="00104226"/>
    <w:rsid w:val="0010473C"/>
    <w:rsid w:val="0010495C"/>
    <w:rsid w:val="00104EC6"/>
    <w:rsid w:val="001056AC"/>
    <w:rsid w:val="0010591C"/>
    <w:rsid w:val="001059C9"/>
    <w:rsid w:val="00105B17"/>
    <w:rsid w:val="00105B97"/>
    <w:rsid w:val="00105EE4"/>
    <w:rsid w:val="00106291"/>
    <w:rsid w:val="00106495"/>
    <w:rsid w:val="0010675C"/>
    <w:rsid w:val="001067B4"/>
    <w:rsid w:val="00106AC8"/>
    <w:rsid w:val="0010715A"/>
    <w:rsid w:val="00107302"/>
    <w:rsid w:val="00107668"/>
    <w:rsid w:val="00107C57"/>
    <w:rsid w:val="00107FB5"/>
    <w:rsid w:val="0011049C"/>
    <w:rsid w:val="001110DF"/>
    <w:rsid w:val="00111142"/>
    <w:rsid w:val="0011140D"/>
    <w:rsid w:val="001114E9"/>
    <w:rsid w:val="0011158C"/>
    <w:rsid w:val="0011190F"/>
    <w:rsid w:val="00111AB1"/>
    <w:rsid w:val="00111EFC"/>
    <w:rsid w:val="00112252"/>
    <w:rsid w:val="00112570"/>
    <w:rsid w:val="001126DE"/>
    <w:rsid w:val="001127C5"/>
    <w:rsid w:val="0011296F"/>
    <w:rsid w:val="00112988"/>
    <w:rsid w:val="00112EF3"/>
    <w:rsid w:val="001133BC"/>
    <w:rsid w:val="00113559"/>
    <w:rsid w:val="00113612"/>
    <w:rsid w:val="00113F33"/>
    <w:rsid w:val="001143C6"/>
    <w:rsid w:val="001146CD"/>
    <w:rsid w:val="001148F2"/>
    <w:rsid w:val="00114AD1"/>
    <w:rsid w:val="00114E83"/>
    <w:rsid w:val="00115A30"/>
    <w:rsid w:val="00115B57"/>
    <w:rsid w:val="00115F44"/>
    <w:rsid w:val="0011641E"/>
    <w:rsid w:val="001168DE"/>
    <w:rsid w:val="00116B17"/>
    <w:rsid w:val="00116FCC"/>
    <w:rsid w:val="001175D3"/>
    <w:rsid w:val="00117A7A"/>
    <w:rsid w:val="001202C5"/>
    <w:rsid w:val="00120B66"/>
    <w:rsid w:val="00120DC3"/>
    <w:rsid w:val="0012239D"/>
    <w:rsid w:val="00122567"/>
    <w:rsid w:val="00122F57"/>
    <w:rsid w:val="00123290"/>
    <w:rsid w:val="00123447"/>
    <w:rsid w:val="00123A01"/>
    <w:rsid w:val="00124438"/>
    <w:rsid w:val="0012473E"/>
    <w:rsid w:val="00124950"/>
    <w:rsid w:val="00124B1F"/>
    <w:rsid w:val="00124DDB"/>
    <w:rsid w:val="00125130"/>
    <w:rsid w:val="001251A5"/>
    <w:rsid w:val="001255AC"/>
    <w:rsid w:val="00125689"/>
    <w:rsid w:val="00125BE2"/>
    <w:rsid w:val="00125D38"/>
    <w:rsid w:val="00125D39"/>
    <w:rsid w:val="00125F0E"/>
    <w:rsid w:val="001266C7"/>
    <w:rsid w:val="00126701"/>
    <w:rsid w:val="001267A8"/>
    <w:rsid w:val="001268CF"/>
    <w:rsid w:val="00127590"/>
    <w:rsid w:val="0012779E"/>
    <w:rsid w:val="00127DC4"/>
    <w:rsid w:val="00127DF6"/>
    <w:rsid w:val="00127F4B"/>
    <w:rsid w:val="00130318"/>
    <w:rsid w:val="00130372"/>
    <w:rsid w:val="00130CA7"/>
    <w:rsid w:val="00130D24"/>
    <w:rsid w:val="00131571"/>
    <w:rsid w:val="00131919"/>
    <w:rsid w:val="00131A84"/>
    <w:rsid w:val="00131ABC"/>
    <w:rsid w:val="00131AF9"/>
    <w:rsid w:val="00131B91"/>
    <w:rsid w:val="00131DC2"/>
    <w:rsid w:val="00132C3D"/>
    <w:rsid w:val="00132C56"/>
    <w:rsid w:val="00132ED2"/>
    <w:rsid w:val="00132F1F"/>
    <w:rsid w:val="00132FB4"/>
    <w:rsid w:val="001336F2"/>
    <w:rsid w:val="00133DAB"/>
    <w:rsid w:val="00133E8B"/>
    <w:rsid w:val="00133EB4"/>
    <w:rsid w:val="00133EE0"/>
    <w:rsid w:val="00133EFB"/>
    <w:rsid w:val="00134079"/>
    <w:rsid w:val="001340A1"/>
    <w:rsid w:val="00134A74"/>
    <w:rsid w:val="00134BB4"/>
    <w:rsid w:val="00134CAB"/>
    <w:rsid w:val="00134F15"/>
    <w:rsid w:val="00134F82"/>
    <w:rsid w:val="00135320"/>
    <w:rsid w:val="001358C3"/>
    <w:rsid w:val="00135B1E"/>
    <w:rsid w:val="00135EDA"/>
    <w:rsid w:val="0013609A"/>
    <w:rsid w:val="001362DE"/>
    <w:rsid w:val="001368D1"/>
    <w:rsid w:val="00136C72"/>
    <w:rsid w:val="00137BBD"/>
    <w:rsid w:val="00137BC5"/>
    <w:rsid w:val="00137EDA"/>
    <w:rsid w:val="00137F5B"/>
    <w:rsid w:val="0014059A"/>
    <w:rsid w:val="001406FB"/>
    <w:rsid w:val="0014092A"/>
    <w:rsid w:val="00141045"/>
    <w:rsid w:val="001410D4"/>
    <w:rsid w:val="0014141C"/>
    <w:rsid w:val="00141586"/>
    <w:rsid w:val="00141A59"/>
    <w:rsid w:val="00141B06"/>
    <w:rsid w:val="00141E62"/>
    <w:rsid w:val="00141F5A"/>
    <w:rsid w:val="001423BF"/>
    <w:rsid w:val="0014267A"/>
    <w:rsid w:val="001426CC"/>
    <w:rsid w:val="00142777"/>
    <w:rsid w:val="00143698"/>
    <w:rsid w:val="001437F9"/>
    <w:rsid w:val="00143987"/>
    <w:rsid w:val="00143B91"/>
    <w:rsid w:val="00143C4C"/>
    <w:rsid w:val="00143E71"/>
    <w:rsid w:val="00143F9E"/>
    <w:rsid w:val="00144435"/>
    <w:rsid w:val="0014469D"/>
    <w:rsid w:val="0014496E"/>
    <w:rsid w:val="00144B84"/>
    <w:rsid w:val="00144E32"/>
    <w:rsid w:val="001450AC"/>
    <w:rsid w:val="00145827"/>
    <w:rsid w:val="00145A5A"/>
    <w:rsid w:val="00145C66"/>
    <w:rsid w:val="00146152"/>
    <w:rsid w:val="00146272"/>
    <w:rsid w:val="00146547"/>
    <w:rsid w:val="00146C45"/>
    <w:rsid w:val="00146D8A"/>
    <w:rsid w:val="00146DAE"/>
    <w:rsid w:val="001470A0"/>
    <w:rsid w:val="001474DC"/>
    <w:rsid w:val="001476F9"/>
    <w:rsid w:val="001479A7"/>
    <w:rsid w:val="0015038F"/>
    <w:rsid w:val="001504DF"/>
    <w:rsid w:val="00150AE4"/>
    <w:rsid w:val="00150BC3"/>
    <w:rsid w:val="00150D61"/>
    <w:rsid w:val="001511DE"/>
    <w:rsid w:val="00151ADF"/>
    <w:rsid w:val="001526C2"/>
    <w:rsid w:val="00152809"/>
    <w:rsid w:val="00152843"/>
    <w:rsid w:val="00152A4E"/>
    <w:rsid w:val="00152BCC"/>
    <w:rsid w:val="00152DF1"/>
    <w:rsid w:val="001532C4"/>
    <w:rsid w:val="00153658"/>
    <w:rsid w:val="00153713"/>
    <w:rsid w:val="00153792"/>
    <w:rsid w:val="001537EF"/>
    <w:rsid w:val="001539FC"/>
    <w:rsid w:val="00153E00"/>
    <w:rsid w:val="00154834"/>
    <w:rsid w:val="00155F2B"/>
    <w:rsid w:val="001566E1"/>
    <w:rsid w:val="00156B12"/>
    <w:rsid w:val="00157308"/>
    <w:rsid w:val="0015771E"/>
    <w:rsid w:val="001605CD"/>
    <w:rsid w:val="0016098C"/>
    <w:rsid w:val="00160B83"/>
    <w:rsid w:val="00160C1E"/>
    <w:rsid w:val="00160D9C"/>
    <w:rsid w:val="001616BF"/>
    <w:rsid w:val="00161855"/>
    <w:rsid w:val="00161FE8"/>
    <w:rsid w:val="0016205A"/>
    <w:rsid w:val="001624ED"/>
    <w:rsid w:val="001627EE"/>
    <w:rsid w:val="001628EC"/>
    <w:rsid w:val="00162BAF"/>
    <w:rsid w:val="00162F19"/>
    <w:rsid w:val="00163549"/>
    <w:rsid w:val="00163B84"/>
    <w:rsid w:val="00163D05"/>
    <w:rsid w:val="00163F1F"/>
    <w:rsid w:val="0016416D"/>
    <w:rsid w:val="001641A7"/>
    <w:rsid w:val="0016495D"/>
    <w:rsid w:val="00164A8B"/>
    <w:rsid w:val="00164E79"/>
    <w:rsid w:val="001651BB"/>
    <w:rsid w:val="001658AF"/>
    <w:rsid w:val="00165A6F"/>
    <w:rsid w:val="00165B53"/>
    <w:rsid w:val="00165EE8"/>
    <w:rsid w:val="001667E7"/>
    <w:rsid w:val="00166ACA"/>
    <w:rsid w:val="00166BC7"/>
    <w:rsid w:val="00166ECA"/>
    <w:rsid w:val="00166FAC"/>
    <w:rsid w:val="00167504"/>
    <w:rsid w:val="00167510"/>
    <w:rsid w:val="001679E4"/>
    <w:rsid w:val="00167D62"/>
    <w:rsid w:val="00167DDC"/>
    <w:rsid w:val="00170265"/>
    <w:rsid w:val="00170C81"/>
    <w:rsid w:val="001710D9"/>
    <w:rsid w:val="00171524"/>
    <w:rsid w:val="00171F84"/>
    <w:rsid w:val="0017208C"/>
    <w:rsid w:val="0017254D"/>
    <w:rsid w:val="001725C1"/>
    <w:rsid w:val="00172818"/>
    <w:rsid w:val="00172A27"/>
    <w:rsid w:val="00172C0C"/>
    <w:rsid w:val="00172D0C"/>
    <w:rsid w:val="00172D32"/>
    <w:rsid w:val="00172DC6"/>
    <w:rsid w:val="00173451"/>
    <w:rsid w:val="00173CDC"/>
    <w:rsid w:val="001742A0"/>
    <w:rsid w:val="001743E7"/>
    <w:rsid w:val="001746AF"/>
    <w:rsid w:val="0017488B"/>
    <w:rsid w:val="00174A31"/>
    <w:rsid w:val="00174CA6"/>
    <w:rsid w:val="00174EFA"/>
    <w:rsid w:val="00175C14"/>
    <w:rsid w:val="00176236"/>
    <w:rsid w:val="00176791"/>
    <w:rsid w:val="00176B67"/>
    <w:rsid w:val="00176C20"/>
    <w:rsid w:val="0017734C"/>
    <w:rsid w:val="00177D53"/>
    <w:rsid w:val="00177EB1"/>
    <w:rsid w:val="00177F23"/>
    <w:rsid w:val="001801A3"/>
    <w:rsid w:val="001801D0"/>
    <w:rsid w:val="00180254"/>
    <w:rsid w:val="00180766"/>
    <w:rsid w:val="001807EB"/>
    <w:rsid w:val="00180AA3"/>
    <w:rsid w:val="00180C13"/>
    <w:rsid w:val="00181240"/>
    <w:rsid w:val="00181792"/>
    <w:rsid w:val="00181A69"/>
    <w:rsid w:val="00181C0E"/>
    <w:rsid w:val="00181F1B"/>
    <w:rsid w:val="0018232B"/>
    <w:rsid w:val="00182891"/>
    <w:rsid w:val="00182D06"/>
    <w:rsid w:val="00182F65"/>
    <w:rsid w:val="001839F8"/>
    <w:rsid w:val="00183E4C"/>
    <w:rsid w:val="0018401A"/>
    <w:rsid w:val="00184556"/>
    <w:rsid w:val="0018470E"/>
    <w:rsid w:val="0018482F"/>
    <w:rsid w:val="00185512"/>
    <w:rsid w:val="00185830"/>
    <w:rsid w:val="00185AD6"/>
    <w:rsid w:val="00185BC5"/>
    <w:rsid w:val="00185CDC"/>
    <w:rsid w:val="00186074"/>
    <w:rsid w:val="001860DA"/>
    <w:rsid w:val="00186A10"/>
    <w:rsid w:val="001874AD"/>
    <w:rsid w:val="001874F9"/>
    <w:rsid w:val="00187860"/>
    <w:rsid w:val="00187A66"/>
    <w:rsid w:val="00187D9D"/>
    <w:rsid w:val="00187F78"/>
    <w:rsid w:val="00190103"/>
    <w:rsid w:val="001901B4"/>
    <w:rsid w:val="0019046B"/>
    <w:rsid w:val="00190764"/>
    <w:rsid w:val="001907A7"/>
    <w:rsid w:val="00190A91"/>
    <w:rsid w:val="0019105A"/>
    <w:rsid w:val="001912FF"/>
    <w:rsid w:val="0019159C"/>
    <w:rsid w:val="0019194C"/>
    <w:rsid w:val="001919E1"/>
    <w:rsid w:val="00191AB2"/>
    <w:rsid w:val="00192159"/>
    <w:rsid w:val="00192AEB"/>
    <w:rsid w:val="00192F8E"/>
    <w:rsid w:val="0019300E"/>
    <w:rsid w:val="00193631"/>
    <w:rsid w:val="00193E3E"/>
    <w:rsid w:val="00194243"/>
    <w:rsid w:val="001944FA"/>
    <w:rsid w:val="00194761"/>
    <w:rsid w:val="00194D50"/>
    <w:rsid w:val="00194ECA"/>
    <w:rsid w:val="00195227"/>
    <w:rsid w:val="00195761"/>
    <w:rsid w:val="00195AD0"/>
    <w:rsid w:val="00195E66"/>
    <w:rsid w:val="001960CD"/>
    <w:rsid w:val="00196149"/>
    <w:rsid w:val="00196407"/>
    <w:rsid w:val="00196576"/>
    <w:rsid w:val="00196CD2"/>
    <w:rsid w:val="00197014"/>
    <w:rsid w:val="00197071"/>
    <w:rsid w:val="001971C5"/>
    <w:rsid w:val="001975C9"/>
    <w:rsid w:val="0019769F"/>
    <w:rsid w:val="00197A3E"/>
    <w:rsid w:val="001A0032"/>
    <w:rsid w:val="001A0215"/>
    <w:rsid w:val="001A0222"/>
    <w:rsid w:val="001A02F1"/>
    <w:rsid w:val="001A0570"/>
    <w:rsid w:val="001A06B0"/>
    <w:rsid w:val="001A0DA5"/>
    <w:rsid w:val="001A0FD7"/>
    <w:rsid w:val="001A0FFB"/>
    <w:rsid w:val="001A11F5"/>
    <w:rsid w:val="001A1281"/>
    <w:rsid w:val="001A186A"/>
    <w:rsid w:val="001A1AA9"/>
    <w:rsid w:val="001A1C94"/>
    <w:rsid w:val="001A1E38"/>
    <w:rsid w:val="001A26BF"/>
    <w:rsid w:val="001A2C43"/>
    <w:rsid w:val="001A2FD7"/>
    <w:rsid w:val="001A379D"/>
    <w:rsid w:val="001A38AC"/>
    <w:rsid w:val="001A39F3"/>
    <w:rsid w:val="001A3BD2"/>
    <w:rsid w:val="001A3FEA"/>
    <w:rsid w:val="001A4658"/>
    <w:rsid w:val="001A4C19"/>
    <w:rsid w:val="001A52A1"/>
    <w:rsid w:val="001A5456"/>
    <w:rsid w:val="001A57D3"/>
    <w:rsid w:val="001A59AA"/>
    <w:rsid w:val="001A6409"/>
    <w:rsid w:val="001A66CE"/>
    <w:rsid w:val="001A673E"/>
    <w:rsid w:val="001A6C62"/>
    <w:rsid w:val="001A7197"/>
    <w:rsid w:val="001A77FD"/>
    <w:rsid w:val="001A7866"/>
    <w:rsid w:val="001A7BA8"/>
    <w:rsid w:val="001A7CE2"/>
    <w:rsid w:val="001B0E67"/>
    <w:rsid w:val="001B1528"/>
    <w:rsid w:val="001B1622"/>
    <w:rsid w:val="001B1717"/>
    <w:rsid w:val="001B1721"/>
    <w:rsid w:val="001B1944"/>
    <w:rsid w:val="001B1AA3"/>
    <w:rsid w:val="001B1BBE"/>
    <w:rsid w:val="001B1C19"/>
    <w:rsid w:val="001B1C3F"/>
    <w:rsid w:val="001B1CA8"/>
    <w:rsid w:val="001B1FA2"/>
    <w:rsid w:val="001B21B7"/>
    <w:rsid w:val="001B2398"/>
    <w:rsid w:val="001B2D73"/>
    <w:rsid w:val="001B359B"/>
    <w:rsid w:val="001B3B11"/>
    <w:rsid w:val="001B3DDE"/>
    <w:rsid w:val="001B4676"/>
    <w:rsid w:val="001B4A93"/>
    <w:rsid w:val="001B4A97"/>
    <w:rsid w:val="001B5433"/>
    <w:rsid w:val="001B55C9"/>
    <w:rsid w:val="001B5E0C"/>
    <w:rsid w:val="001B708D"/>
    <w:rsid w:val="001B766B"/>
    <w:rsid w:val="001B7760"/>
    <w:rsid w:val="001B77B2"/>
    <w:rsid w:val="001B789C"/>
    <w:rsid w:val="001B78D8"/>
    <w:rsid w:val="001C094B"/>
    <w:rsid w:val="001C0A7B"/>
    <w:rsid w:val="001C10F0"/>
    <w:rsid w:val="001C11F1"/>
    <w:rsid w:val="001C17DE"/>
    <w:rsid w:val="001C18F2"/>
    <w:rsid w:val="001C1B10"/>
    <w:rsid w:val="001C1E4A"/>
    <w:rsid w:val="001C24E3"/>
    <w:rsid w:val="001C2559"/>
    <w:rsid w:val="001C2C45"/>
    <w:rsid w:val="001C2D6F"/>
    <w:rsid w:val="001C2DEA"/>
    <w:rsid w:val="001C2E8C"/>
    <w:rsid w:val="001C31D6"/>
    <w:rsid w:val="001C3F1B"/>
    <w:rsid w:val="001C464A"/>
    <w:rsid w:val="001C47C1"/>
    <w:rsid w:val="001C4F15"/>
    <w:rsid w:val="001C516D"/>
    <w:rsid w:val="001C54A8"/>
    <w:rsid w:val="001C54C7"/>
    <w:rsid w:val="001C568D"/>
    <w:rsid w:val="001C5B9D"/>
    <w:rsid w:val="001C5BB5"/>
    <w:rsid w:val="001C6775"/>
    <w:rsid w:val="001C6D1F"/>
    <w:rsid w:val="001C775E"/>
    <w:rsid w:val="001D0872"/>
    <w:rsid w:val="001D0AD3"/>
    <w:rsid w:val="001D0C5D"/>
    <w:rsid w:val="001D1A5D"/>
    <w:rsid w:val="001D1B24"/>
    <w:rsid w:val="001D24C2"/>
    <w:rsid w:val="001D2C1C"/>
    <w:rsid w:val="001D2D48"/>
    <w:rsid w:val="001D2F28"/>
    <w:rsid w:val="001D32CC"/>
    <w:rsid w:val="001D33E3"/>
    <w:rsid w:val="001D3847"/>
    <w:rsid w:val="001D3952"/>
    <w:rsid w:val="001D3FCD"/>
    <w:rsid w:val="001D4678"/>
    <w:rsid w:val="001D46E4"/>
    <w:rsid w:val="001D5393"/>
    <w:rsid w:val="001D575C"/>
    <w:rsid w:val="001D5BE5"/>
    <w:rsid w:val="001D617D"/>
    <w:rsid w:val="001D61C1"/>
    <w:rsid w:val="001D642C"/>
    <w:rsid w:val="001D65D2"/>
    <w:rsid w:val="001D66A0"/>
    <w:rsid w:val="001D6CD4"/>
    <w:rsid w:val="001D7560"/>
    <w:rsid w:val="001D7768"/>
    <w:rsid w:val="001D792A"/>
    <w:rsid w:val="001D7E76"/>
    <w:rsid w:val="001E02CF"/>
    <w:rsid w:val="001E1187"/>
    <w:rsid w:val="001E15BF"/>
    <w:rsid w:val="001E1C2A"/>
    <w:rsid w:val="001E2256"/>
    <w:rsid w:val="001E2B04"/>
    <w:rsid w:val="001E2F87"/>
    <w:rsid w:val="001E30CE"/>
    <w:rsid w:val="001E3314"/>
    <w:rsid w:val="001E37E9"/>
    <w:rsid w:val="001E3809"/>
    <w:rsid w:val="001E3F51"/>
    <w:rsid w:val="001E3F62"/>
    <w:rsid w:val="001E4269"/>
    <w:rsid w:val="001E4E89"/>
    <w:rsid w:val="001E50E8"/>
    <w:rsid w:val="001E518F"/>
    <w:rsid w:val="001E5CA8"/>
    <w:rsid w:val="001E5E1A"/>
    <w:rsid w:val="001E6028"/>
    <w:rsid w:val="001E6798"/>
    <w:rsid w:val="001E6974"/>
    <w:rsid w:val="001E7301"/>
    <w:rsid w:val="001E7592"/>
    <w:rsid w:val="001F0241"/>
    <w:rsid w:val="001F0C16"/>
    <w:rsid w:val="001F0F27"/>
    <w:rsid w:val="001F1350"/>
    <w:rsid w:val="001F1616"/>
    <w:rsid w:val="001F1734"/>
    <w:rsid w:val="001F1B7D"/>
    <w:rsid w:val="001F2037"/>
    <w:rsid w:val="001F2049"/>
    <w:rsid w:val="001F2222"/>
    <w:rsid w:val="001F2245"/>
    <w:rsid w:val="001F27B8"/>
    <w:rsid w:val="001F2DD6"/>
    <w:rsid w:val="001F33F8"/>
    <w:rsid w:val="001F3607"/>
    <w:rsid w:val="001F3D42"/>
    <w:rsid w:val="001F3E9E"/>
    <w:rsid w:val="001F40B6"/>
    <w:rsid w:val="001F414E"/>
    <w:rsid w:val="001F439C"/>
    <w:rsid w:val="001F4B28"/>
    <w:rsid w:val="001F4D19"/>
    <w:rsid w:val="001F4E55"/>
    <w:rsid w:val="001F5200"/>
    <w:rsid w:val="001F526E"/>
    <w:rsid w:val="001F5340"/>
    <w:rsid w:val="001F57B7"/>
    <w:rsid w:val="001F591D"/>
    <w:rsid w:val="001F5F13"/>
    <w:rsid w:val="001F5F77"/>
    <w:rsid w:val="001F6182"/>
    <w:rsid w:val="001F6566"/>
    <w:rsid w:val="001F6628"/>
    <w:rsid w:val="001F71A4"/>
    <w:rsid w:val="001F71E0"/>
    <w:rsid w:val="001F773E"/>
    <w:rsid w:val="001F7E06"/>
    <w:rsid w:val="002000C5"/>
    <w:rsid w:val="00200D00"/>
    <w:rsid w:val="00200DD6"/>
    <w:rsid w:val="0020131B"/>
    <w:rsid w:val="002014C4"/>
    <w:rsid w:val="00201832"/>
    <w:rsid w:val="002019CF"/>
    <w:rsid w:val="00201A5D"/>
    <w:rsid w:val="00201D4E"/>
    <w:rsid w:val="0020240A"/>
    <w:rsid w:val="0020277C"/>
    <w:rsid w:val="0020312A"/>
    <w:rsid w:val="0020332E"/>
    <w:rsid w:val="002033B3"/>
    <w:rsid w:val="00203821"/>
    <w:rsid w:val="00203AD9"/>
    <w:rsid w:val="002043EA"/>
    <w:rsid w:val="0020445C"/>
    <w:rsid w:val="00204555"/>
    <w:rsid w:val="00204624"/>
    <w:rsid w:val="002048C4"/>
    <w:rsid w:val="00204986"/>
    <w:rsid w:val="00204D2A"/>
    <w:rsid w:val="00204FE3"/>
    <w:rsid w:val="00205483"/>
    <w:rsid w:val="0020577E"/>
    <w:rsid w:val="00205D5A"/>
    <w:rsid w:val="0020607D"/>
    <w:rsid w:val="00206256"/>
    <w:rsid w:val="002065C5"/>
    <w:rsid w:val="00206C08"/>
    <w:rsid w:val="00206DFA"/>
    <w:rsid w:val="00206F5C"/>
    <w:rsid w:val="002071DC"/>
    <w:rsid w:val="002074C0"/>
    <w:rsid w:val="0020777C"/>
    <w:rsid w:val="00207B6F"/>
    <w:rsid w:val="00207BBB"/>
    <w:rsid w:val="00207F3E"/>
    <w:rsid w:val="00210434"/>
    <w:rsid w:val="00210F25"/>
    <w:rsid w:val="00210FC2"/>
    <w:rsid w:val="00211372"/>
    <w:rsid w:val="002115DA"/>
    <w:rsid w:val="0021176E"/>
    <w:rsid w:val="002118C4"/>
    <w:rsid w:val="00211B6A"/>
    <w:rsid w:val="00211B8C"/>
    <w:rsid w:val="002122F8"/>
    <w:rsid w:val="00212E03"/>
    <w:rsid w:val="00213553"/>
    <w:rsid w:val="00213664"/>
    <w:rsid w:val="00213E7A"/>
    <w:rsid w:val="0021411D"/>
    <w:rsid w:val="002142E8"/>
    <w:rsid w:val="002147EE"/>
    <w:rsid w:val="002148CD"/>
    <w:rsid w:val="002153F5"/>
    <w:rsid w:val="00215755"/>
    <w:rsid w:val="00215B03"/>
    <w:rsid w:val="00215C49"/>
    <w:rsid w:val="00215DDF"/>
    <w:rsid w:val="00216015"/>
    <w:rsid w:val="002163C6"/>
    <w:rsid w:val="00216481"/>
    <w:rsid w:val="00216AC3"/>
    <w:rsid w:val="00216BC2"/>
    <w:rsid w:val="00216CFB"/>
    <w:rsid w:val="00216D10"/>
    <w:rsid w:val="00216E78"/>
    <w:rsid w:val="00216EDE"/>
    <w:rsid w:val="00216FF8"/>
    <w:rsid w:val="00217410"/>
    <w:rsid w:val="00217E0D"/>
    <w:rsid w:val="00220463"/>
    <w:rsid w:val="002208B7"/>
    <w:rsid w:val="00220C36"/>
    <w:rsid w:val="00220E1F"/>
    <w:rsid w:val="002213DD"/>
    <w:rsid w:val="00221697"/>
    <w:rsid w:val="002217CA"/>
    <w:rsid w:val="0022183F"/>
    <w:rsid w:val="00221C68"/>
    <w:rsid w:val="00221F9D"/>
    <w:rsid w:val="002222D9"/>
    <w:rsid w:val="002224A6"/>
    <w:rsid w:val="002226BE"/>
    <w:rsid w:val="00222A13"/>
    <w:rsid w:val="00222C90"/>
    <w:rsid w:val="00222D3B"/>
    <w:rsid w:val="00223559"/>
    <w:rsid w:val="002236D6"/>
    <w:rsid w:val="002236D9"/>
    <w:rsid w:val="00223B46"/>
    <w:rsid w:val="00223C9D"/>
    <w:rsid w:val="002248A4"/>
    <w:rsid w:val="00224994"/>
    <w:rsid w:val="00224AE6"/>
    <w:rsid w:val="00224B64"/>
    <w:rsid w:val="0022516B"/>
    <w:rsid w:val="0022541A"/>
    <w:rsid w:val="00225AFC"/>
    <w:rsid w:val="002261E3"/>
    <w:rsid w:val="002264FA"/>
    <w:rsid w:val="00226C09"/>
    <w:rsid w:val="00226CB8"/>
    <w:rsid w:val="00226FED"/>
    <w:rsid w:val="00227052"/>
    <w:rsid w:val="0022743C"/>
    <w:rsid w:val="002275F6"/>
    <w:rsid w:val="00227AF2"/>
    <w:rsid w:val="00227E67"/>
    <w:rsid w:val="0023039C"/>
    <w:rsid w:val="002304EC"/>
    <w:rsid w:val="002308C4"/>
    <w:rsid w:val="0023146F"/>
    <w:rsid w:val="002314B5"/>
    <w:rsid w:val="0023169D"/>
    <w:rsid w:val="00231899"/>
    <w:rsid w:val="00231A6D"/>
    <w:rsid w:val="00232206"/>
    <w:rsid w:val="002322F3"/>
    <w:rsid w:val="0023256C"/>
    <w:rsid w:val="00232A64"/>
    <w:rsid w:val="00232B64"/>
    <w:rsid w:val="00232C4B"/>
    <w:rsid w:val="00232E1B"/>
    <w:rsid w:val="00232FF7"/>
    <w:rsid w:val="0023319C"/>
    <w:rsid w:val="002332C9"/>
    <w:rsid w:val="00233815"/>
    <w:rsid w:val="0023383A"/>
    <w:rsid w:val="00233C75"/>
    <w:rsid w:val="00234462"/>
    <w:rsid w:val="0023491D"/>
    <w:rsid w:val="00235208"/>
    <w:rsid w:val="00235300"/>
    <w:rsid w:val="002353B3"/>
    <w:rsid w:val="0023592F"/>
    <w:rsid w:val="00235F6E"/>
    <w:rsid w:val="0023629B"/>
    <w:rsid w:val="002368E6"/>
    <w:rsid w:val="00236B57"/>
    <w:rsid w:val="00236B91"/>
    <w:rsid w:val="002375AE"/>
    <w:rsid w:val="002404A7"/>
    <w:rsid w:val="00240BDB"/>
    <w:rsid w:val="002412B4"/>
    <w:rsid w:val="0024154C"/>
    <w:rsid w:val="0024155F"/>
    <w:rsid w:val="002426AE"/>
    <w:rsid w:val="0024273F"/>
    <w:rsid w:val="00242C16"/>
    <w:rsid w:val="00242FD6"/>
    <w:rsid w:val="0024306B"/>
    <w:rsid w:val="00243AB3"/>
    <w:rsid w:val="00243C1C"/>
    <w:rsid w:val="00243DC0"/>
    <w:rsid w:val="0024428A"/>
    <w:rsid w:val="00244647"/>
    <w:rsid w:val="00244A87"/>
    <w:rsid w:val="00244C3B"/>
    <w:rsid w:val="002453FB"/>
    <w:rsid w:val="0024545D"/>
    <w:rsid w:val="00246354"/>
    <w:rsid w:val="00246448"/>
    <w:rsid w:val="00246675"/>
    <w:rsid w:val="00246839"/>
    <w:rsid w:val="00246D81"/>
    <w:rsid w:val="002471A0"/>
    <w:rsid w:val="00247609"/>
    <w:rsid w:val="00247B8D"/>
    <w:rsid w:val="00247E0C"/>
    <w:rsid w:val="00247F31"/>
    <w:rsid w:val="0025043F"/>
    <w:rsid w:val="0025057F"/>
    <w:rsid w:val="002507A2"/>
    <w:rsid w:val="00250819"/>
    <w:rsid w:val="00250923"/>
    <w:rsid w:val="00250CA4"/>
    <w:rsid w:val="00251167"/>
    <w:rsid w:val="002511A1"/>
    <w:rsid w:val="0025124D"/>
    <w:rsid w:val="00251918"/>
    <w:rsid w:val="00251B79"/>
    <w:rsid w:val="00251C32"/>
    <w:rsid w:val="00251C94"/>
    <w:rsid w:val="00251CE3"/>
    <w:rsid w:val="00251FF9"/>
    <w:rsid w:val="00252698"/>
    <w:rsid w:val="0025298E"/>
    <w:rsid w:val="00252A8D"/>
    <w:rsid w:val="00252C83"/>
    <w:rsid w:val="002533B2"/>
    <w:rsid w:val="00253569"/>
    <w:rsid w:val="002539AF"/>
    <w:rsid w:val="00253F3F"/>
    <w:rsid w:val="00253FF8"/>
    <w:rsid w:val="002540D7"/>
    <w:rsid w:val="00254132"/>
    <w:rsid w:val="00254158"/>
    <w:rsid w:val="00254E6D"/>
    <w:rsid w:val="00255123"/>
    <w:rsid w:val="0025522F"/>
    <w:rsid w:val="00255334"/>
    <w:rsid w:val="002557A2"/>
    <w:rsid w:val="002557BB"/>
    <w:rsid w:val="00255A3D"/>
    <w:rsid w:val="00255E74"/>
    <w:rsid w:val="002562A4"/>
    <w:rsid w:val="00256762"/>
    <w:rsid w:val="00256943"/>
    <w:rsid w:val="002569C2"/>
    <w:rsid w:val="00256B90"/>
    <w:rsid w:val="0025726C"/>
    <w:rsid w:val="00257274"/>
    <w:rsid w:val="002578C3"/>
    <w:rsid w:val="00257D36"/>
    <w:rsid w:val="00257F09"/>
    <w:rsid w:val="00257FBD"/>
    <w:rsid w:val="002601C2"/>
    <w:rsid w:val="002606EE"/>
    <w:rsid w:val="00260D40"/>
    <w:rsid w:val="00260ED3"/>
    <w:rsid w:val="00260F97"/>
    <w:rsid w:val="00261305"/>
    <w:rsid w:val="00261817"/>
    <w:rsid w:val="0026266D"/>
    <w:rsid w:val="002628E1"/>
    <w:rsid w:val="00262DFE"/>
    <w:rsid w:val="00262E53"/>
    <w:rsid w:val="00262F96"/>
    <w:rsid w:val="0026358C"/>
    <w:rsid w:val="00263781"/>
    <w:rsid w:val="002637D5"/>
    <w:rsid w:val="00263E20"/>
    <w:rsid w:val="0026452F"/>
    <w:rsid w:val="0026459C"/>
    <w:rsid w:val="002649AD"/>
    <w:rsid w:val="00264B3C"/>
    <w:rsid w:val="00264C63"/>
    <w:rsid w:val="002655BF"/>
    <w:rsid w:val="002657D5"/>
    <w:rsid w:val="00265B05"/>
    <w:rsid w:val="00265C5E"/>
    <w:rsid w:val="0026695C"/>
    <w:rsid w:val="0026696E"/>
    <w:rsid w:val="00266C57"/>
    <w:rsid w:val="00266EBE"/>
    <w:rsid w:val="00266FFA"/>
    <w:rsid w:val="002671EC"/>
    <w:rsid w:val="0026762E"/>
    <w:rsid w:val="00267884"/>
    <w:rsid w:val="00267CA5"/>
    <w:rsid w:val="00267D62"/>
    <w:rsid w:val="00267E10"/>
    <w:rsid w:val="00270F9C"/>
    <w:rsid w:val="0027136A"/>
    <w:rsid w:val="00271FD5"/>
    <w:rsid w:val="00271FD8"/>
    <w:rsid w:val="002726CE"/>
    <w:rsid w:val="00272A01"/>
    <w:rsid w:val="00272EFC"/>
    <w:rsid w:val="0027323F"/>
    <w:rsid w:val="002737D1"/>
    <w:rsid w:val="00273C36"/>
    <w:rsid w:val="00273DAF"/>
    <w:rsid w:val="0027430A"/>
    <w:rsid w:val="0027461C"/>
    <w:rsid w:val="00274833"/>
    <w:rsid w:val="00274C46"/>
    <w:rsid w:val="00274DA0"/>
    <w:rsid w:val="00274ED9"/>
    <w:rsid w:val="002751FF"/>
    <w:rsid w:val="0027521C"/>
    <w:rsid w:val="002752C9"/>
    <w:rsid w:val="002754C0"/>
    <w:rsid w:val="00275B6A"/>
    <w:rsid w:val="00275B7E"/>
    <w:rsid w:val="00276431"/>
    <w:rsid w:val="002770DB"/>
    <w:rsid w:val="002775BC"/>
    <w:rsid w:val="002777A4"/>
    <w:rsid w:val="0027791F"/>
    <w:rsid w:val="00277A56"/>
    <w:rsid w:val="002803AC"/>
    <w:rsid w:val="002805CD"/>
    <w:rsid w:val="0028068F"/>
    <w:rsid w:val="00280AED"/>
    <w:rsid w:val="00280B8D"/>
    <w:rsid w:val="002810AA"/>
    <w:rsid w:val="002811A7"/>
    <w:rsid w:val="00281443"/>
    <w:rsid w:val="00281994"/>
    <w:rsid w:val="002819B5"/>
    <w:rsid w:val="00281E55"/>
    <w:rsid w:val="002820AD"/>
    <w:rsid w:val="00282B09"/>
    <w:rsid w:val="00282C2D"/>
    <w:rsid w:val="00282EF7"/>
    <w:rsid w:val="002833F9"/>
    <w:rsid w:val="00283937"/>
    <w:rsid w:val="00283B96"/>
    <w:rsid w:val="00284062"/>
    <w:rsid w:val="00284259"/>
    <w:rsid w:val="00285562"/>
    <w:rsid w:val="00285A08"/>
    <w:rsid w:val="00285A49"/>
    <w:rsid w:val="00285AC9"/>
    <w:rsid w:val="00285B50"/>
    <w:rsid w:val="002864B8"/>
    <w:rsid w:val="00286758"/>
    <w:rsid w:val="00286F53"/>
    <w:rsid w:val="00287204"/>
    <w:rsid w:val="0028745E"/>
    <w:rsid w:val="002876C2"/>
    <w:rsid w:val="002904BF"/>
    <w:rsid w:val="00290638"/>
    <w:rsid w:val="00290665"/>
    <w:rsid w:val="002906D7"/>
    <w:rsid w:val="00290768"/>
    <w:rsid w:val="00290A80"/>
    <w:rsid w:val="00290D8C"/>
    <w:rsid w:val="00290FBF"/>
    <w:rsid w:val="00291FC9"/>
    <w:rsid w:val="00292F1B"/>
    <w:rsid w:val="0029387E"/>
    <w:rsid w:val="00294429"/>
    <w:rsid w:val="002945DD"/>
    <w:rsid w:val="00294646"/>
    <w:rsid w:val="00294F70"/>
    <w:rsid w:val="00295366"/>
    <w:rsid w:val="00295496"/>
    <w:rsid w:val="00296302"/>
    <w:rsid w:val="00296735"/>
    <w:rsid w:val="002967E3"/>
    <w:rsid w:val="00296B9C"/>
    <w:rsid w:val="00296F8C"/>
    <w:rsid w:val="002975C0"/>
    <w:rsid w:val="00297828"/>
    <w:rsid w:val="002979FB"/>
    <w:rsid w:val="00297B53"/>
    <w:rsid w:val="00297F24"/>
    <w:rsid w:val="002A0200"/>
    <w:rsid w:val="002A0862"/>
    <w:rsid w:val="002A0893"/>
    <w:rsid w:val="002A0FC7"/>
    <w:rsid w:val="002A125E"/>
    <w:rsid w:val="002A15A5"/>
    <w:rsid w:val="002A1626"/>
    <w:rsid w:val="002A1AE8"/>
    <w:rsid w:val="002A21D2"/>
    <w:rsid w:val="002A22BC"/>
    <w:rsid w:val="002A2D1C"/>
    <w:rsid w:val="002A32CF"/>
    <w:rsid w:val="002A3587"/>
    <w:rsid w:val="002A3634"/>
    <w:rsid w:val="002A3C89"/>
    <w:rsid w:val="002A3E9D"/>
    <w:rsid w:val="002A3F0C"/>
    <w:rsid w:val="002A48C9"/>
    <w:rsid w:val="002A48F1"/>
    <w:rsid w:val="002A4CFA"/>
    <w:rsid w:val="002A4FAF"/>
    <w:rsid w:val="002A5116"/>
    <w:rsid w:val="002A5999"/>
    <w:rsid w:val="002A5BC3"/>
    <w:rsid w:val="002A6299"/>
    <w:rsid w:val="002A62A1"/>
    <w:rsid w:val="002A62F2"/>
    <w:rsid w:val="002A63B7"/>
    <w:rsid w:val="002A658A"/>
    <w:rsid w:val="002A690E"/>
    <w:rsid w:val="002A6F1F"/>
    <w:rsid w:val="002A76C5"/>
    <w:rsid w:val="002A7E94"/>
    <w:rsid w:val="002B0370"/>
    <w:rsid w:val="002B093F"/>
    <w:rsid w:val="002B13F0"/>
    <w:rsid w:val="002B1B21"/>
    <w:rsid w:val="002B2402"/>
    <w:rsid w:val="002B24C0"/>
    <w:rsid w:val="002B3667"/>
    <w:rsid w:val="002B3E50"/>
    <w:rsid w:val="002B3F12"/>
    <w:rsid w:val="002B3FDA"/>
    <w:rsid w:val="002B41F0"/>
    <w:rsid w:val="002B43C3"/>
    <w:rsid w:val="002B474A"/>
    <w:rsid w:val="002B482E"/>
    <w:rsid w:val="002B499B"/>
    <w:rsid w:val="002B4BC6"/>
    <w:rsid w:val="002B506D"/>
    <w:rsid w:val="002B549A"/>
    <w:rsid w:val="002B55C3"/>
    <w:rsid w:val="002B58C2"/>
    <w:rsid w:val="002B5A5B"/>
    <w:rsid w:val="002B5EEF"/>
    <w:rsid w:val="002B68B4"/>
    <w:rsid w:val="002B6A1D"/>
    <w:rsid w:val="002B704A"/>
    <w:rsid w:val="002C00A4"/>
    <w:rsid w:val="002C020D"/>
    <w:rsid w:val="002C0668"/>
    <w:rsid w:val="002C072F"/>
    <w:rsid w:val="002C0743"/>
    <w:rsid w:val="002C13FB"/>
    <w:rsid w:val="002C175B"/>
    <w:rsid w:val="002C19E2"/>
    <w:rsid w:val="002C1A0F"/>
    <w:rsid w:val="002C1AB6"/>
    <w:rsid w:val="002C1E55"/>
    <w:rsid w:val="002C277A"/>
    <w:rsid w:val="002C29A5"/>
    <w:rsid w:val="002C2CF0"/>
    <w:rsid w:val="002C2D2C"/>
    <w:rsid w:val="002C3157"/>
    <w:rsid w:val="002C320F"/>
    <w:rsid w:val="002C331D"/>
    <w:rsid w:val="002C339C"/>
    <w:rsid w:val="002C3585"/>
    <w:rsid w:val="002C3660"/>
    <w:rsid w:val="002C38FB"/>
    <w:rsid w:val="002C3B4C"/>
    <w:rsid w:val="002C3B82"/>
    <w:rsid w:val="002C3C08"/>
    <w:rsid w:val="002C3C38"/>
    <w:rsid w:val="002C41DC"/>
    <w:rsid w:val="002C456D"/>
    <w:rsid w:val="002C4B29"/>
    <w:rsid w:val="002C4C71"/>
    <w:rsid w:val="002C5616"/>
    <w:rsid w:val="002C5630"/>
    <w:rsid w:val="002C5653"/>
    <w:rsid w:val="002C5B51"/>
    <w:rsid w:val="002C5E81"/>
    <w:rsid w:val="002C5E9E"/>
    <w:rsid w:val="002C674A"/>
    <w:rsid w:val="002C6907"/>
    <w:rsid w:val="002C7806"/>
    <w:rsid w:val="002C7CC0"/>
    <w:rsid w:val="002D008F"/>
    <w:rsid w:val="002D04C0"/>
    <w:rsid w:val="002D0747"/>
    <w:rsid w:val="002D0B27"/>
    <w:rsid w:val="002D0C82"/>
    <w:rsid w:val="002D0DE9"/>
    <w:rsid w:val="002D1374"/>
    <w:rsid w:val="002D16B3"/>
    <w:rsid w:val="002D18A3"/>
    <w:rsid w:val="002D1C8C"/>
    <w:rsid w:val="002D2011"/>
    <w:rsid w:val="002D20C3"/>
    <w:rsid w:val="002D2342"/>
    <w:rsid w:val="002D2504"/>
    <w:rsid w:val="002D27BD"/>
    <w:rsid w:val="002D294B"/>
    <w:rsid w:val="002D2A1C"/>
    <w:rsid w:val="002D2F66"/>
    <w:rsid w:val="002D37DE"/>
    <w:rsid w:val="002D385E"/>
    <w:rsid w:val="002D39CF"/>
    <w:rsid w:val="002D3E67"/>
    <w:rsid w:val="002D47DD"/>
    <w:rsid w:val="002D492A"/>
    <w:rsid w:val="002D4B3F"/>
    <w:rsid w:val="002D4D15"/>
    <w:rsid w:val="002D4FE2"/>
    <w:rsid w:val="002D51E3"/>
    <w:rsid w:val="002D523B"/>
    <w:rsid w:val="002D55CE"/>
    <w:rsid w:val="002D5700"/>
    <w:rsid w:val="002D6757"/>
    <w:rsid w:val="002D6C39"/>
    <w:rsid w:val="002D6E4F"/>
    <w:rsid w:val="002D713E"/>
    <w:rsid w:val="002D7903"/>
    <w:rsid w:val="002D7D9E"/>
    <w:rsid w:val="002D7FF4"/>
    <w:rsid w:val="002E0014"/>
    <w:rsid w:val="002E014B"/>
    <w:rsid w:val="002E026F"/>
    <w:rsid w:val="002E0280"/>
    <w:rsid w:val="002E0310"/>
    <w:rsid w:val="002E05C9"/>
    <w:rsid w:val="002E06A4"/>
    <w:rsid w:val="002E0806"/>
    <w:rsid w:val="002E0AE4"/>
    <w:rsid w:val="002E1188"/>
    <w:rsid w:val="002E17E2"/>
    <w:rsid w:val="002E1822"/>
    <w:rsid w:val="002E1C9A"/>
    <w:rsid w:val="002E1FB6"/>
    <w:rsid w:val="002E23F6"/>
    <w:rsid w:val="002E307F"/>
    <w:rsid w:val="002E31FF"/>
    <w:rsid w:val="002E329C"/>
    <w:rsid w:val="002E32F6"/>
    <w:rsid w:val="002E36DC"/>
    <w:rsid w:val="002E3D9E"/>
    <w:rsid w:val="002E3E33"/>
    <w:rsid w:val="002E4209"/>
    <w:rsid w:val="002E44BE"/>
    <w:rsid w:val="002E4609"/>
    <w:rsid w:val="002E517B"/>
    <w:rsid w:val="002E5455"/>
    <w:rsid w:val="002E55A4"/>
    <w:rsid w:val="002E5851"/>
    <w:rsid w:val="002E5B22"/>
    <w:rsid w:val="002E5E7E"/>
    <w:rsid w:val="002E634F"/>
    <w:rsid w:val="002E6445"/>
    <w:rsid w:val="002E65DE"/>
    <w:rsid w:val="002E678B"/>
    <w:rsid w:val="002E69FA"/>
    <w:rsid w:val="002E6E7B"/>
    <w:rsid w:val="002E6F31"/>
    <w:rsid w:val="002E7191"/>
    <w:rsid w:val="002E7197"/>
    <w:rsid w:val="002F04C5"/>
    <w:rsid w:val="002F04C8"/>
    <w:rsid w:val="002F0E10"/>
    <w:rsid w:val="002F130B"/>
    <w:rsid w:val="002F1911"/>
    <w:rsid w:val="002F1B23"/>
    <w:rsid w:val="002F1CB2"/>
    <w:rsid w:val="002F1FC5"/>
    <w:rsid w:val="002F2026"/>
    <w:rsid w:val="002F208D"/>
    <w:rsid w:val="002F2319"/>
    <w:rsid w:val="002F23E8"/>
    <w:rsid w:val="002F2A8C"/>
    <w:rsid w:val="002F31CF"/>
    <w:rsid w:val="002F3991"/>
    <w:rsid w:val="002F4037"/>
    <w:rsid w:val="002F4930"/>
    <w:rsid w:val="002F4963"/>
    <w:rsid w:val="002F4A7C"/>
    <w:rsid w:val="002F4CEE"/>
    <w:rsid w:val="002F5074"/>
    <w:rsid w:val="002F52E8"/>
    <w:rsid w:val="002F5F05"/>
    <w:rsid w:val="002F68FA"/>
    <w:rsid w:val="002F6AFF"/>
    <w:rsid w:val="002F6DDF"/>
    <w:rsid w:val="002F72D4"/>
    <w:rsid w:val="002F7FB3"/>
    <w:rsid w:val="0030003A"/>
    <w:rsid w:val="00300095"/>
    <w:rsid w:val="00300592"/>
    <w:rsid w:val="003007F4"/>
    <w:rsid w:val="00300BEA"/>
    <w:rsid w:val="00300C24"/>
    <w:rsid w:val="003015BC"/>
    <w:rsid w:val="003018A0"/>
    <w:rsid w:val="00301A6F"/>
    <w:rsid w:val="00301ED1"/>
    <w:rsid w:val="003021FD"/>
    <w:rsid w:val="0030220A"/>
    <w:rsid w:val="0030235C"/>
    <w:rsid w:val="003026B6"/>
    <w:rsid w:val="003026E6"/>
    <w:rsid w:val="00302A2D"/>
    <w:rsid w:val="00302B25"/>
    <w:rsid w:val="00303374"/>
    <w:rsid w:val="00304156"/>
    <w:rsid w:val="00304277"/>
    <w:rsid w:val="00304294"/>
    <w:rsid w:val="003046E9"/>
    <w:rsid w:val="00304904"/>
    <w:rsid w:val="003049D5"/>
    <w:rsid w:val="00304C69"/>
    <w:rsid w:val="00304CBE"/>
    <w:rsid w:val="00304E40"/>
    <w:rsid w:val="0030519E"/>
    <w:rsid w:val="003058BC"/>
    <w:rsid w:val="00305F25"/>
    <w:rsid w:val="00306338"/>
    <w:rsid w:val="00306372"/>
    <w:rsid w:val="003063DD"/>
    <w:rsid w:val="00306917"/>
    <w:rsid w:val="00306D30"/>
    <w:rsid w:val="00306D92"/>
    <w:rsid w:val="0030722F"/>
    <w:rsid w:val="0030733B"/>
    <w:rsid w:val="00307A6E"/>
    <w:rsid w:val="003101CB"/>
    <w:rsid w:val="00310270"/>
    <w:rsid w:val="003109BC"/>
    <w:rsid w:val="00310E4A"/>
    <w:rsid w:val="00311206"/>
    <w:rsid w:val="003121CB"/>
    <w:rsid w:val="003122A3"/>
    <w:rsid w:val="00312804"/>
    <w:rsid w:val="003131A1"/>
    <w:rsid w:val="003134E7"/>
    <w:rsid w:val="003140C8"/>
    <w:rsid w:val="00314282"/>
    <w:rsid w:val="00314769"/>
    <w:rsid w:val="00314ED3"/>
    <w:rsid w:val="00314F07"/>
    <w:rsid w:val="00314FBF"/>
    <w:rsid w:val="00315159"/>
    <w:rsid w:val="003152BE"/>
    <w:rsid w:val="003153D1"/>
    <w:rsid w:val="0031542D"/>
    <w:rsid w:val="00315C1B"/>
    <w:rsid w:val="00315D99"/>
    <w:rsid w:val="003168C9"/>
    <w:rsid w:val="00316E92"/>
    <w:rsid w:val="00316F59"/>
    <w:rsid w:val="00316FD3"/>
    <w:rsid w:val="00317012"/>
    <w:rsid w:val="00317923"/>
    <w:rsid w:val="003200C9"/>
    <w:rsid w:val="00320152"/>
    <w:rsid w:val="003201A7"/>
    <w:rsid w:val="003203C8"/>
    <w:rsid w:val="003206C6"/>
    <w:rsid w:val="00320B35"/>
    <w:rsid w:val="0032104B"/>
    <w:rsid w:val="0032129B"/>
    <w:rsid w:val="00321534"/>
    <w:rsid w:val="003219E9"/>
    <w:rsid w:val="00321A77"/>
    <w:rsid w:val="00321D4A"/>
    <w:rsid w:val="00321E09"/>
    <w:rsid w:val="00321F2F"/>
    <w:rsid w:val="00321F93"/>
    <w:rsid w:val="00321FBE"/>
    <w:rsid w:val="0032282C"/>
    <w:rsid w:val="00322920"/>
    <w:rsid w:val="00322984"/>
    <w:rsid w:val="00322F39"/>
    <w:rsid w:val="003235D8"/>
    <w:rsid w:val="003237E3"/>
    <w:rsid w:val="00323F5F"/>
    <w:rsid w:val="003241BB"/>
    <w:rsid w:val="00324239"/>
    <w:rsid w:val="00324329"/>
    <w:rsid w:val="00325475"/>
    <w:rsid w:val="00325558"/>
    <w:rsid w:val="00325706"/>
    <w:rsid w:val="00325FA5"/>
    <w:rsid w:val="0032604F"/>
    <w:rsid w:val="00326867"/>
    <w:rsid w:val="003268C4"/>
    <w:rsid w:val="00326B00"/>
    <w:rsid w:val="00326E99"/>
    <w:rsid w:val="003272E5"/>
    <w:rsid w:val="00327469"/>
    <w:rsid w:val="003276A9"/>
    <w:rsid w:val="003277D4"/>
    <w:rsid w:val="00327C0E"/>
    <w:rsid w:val="0033080C"/>
    <w:rsid w:val="00330A92"/>
    <w:rsid w:val="0033100F"/>
    <w:rsid w:val="00331AE8"/>
    <w:rsid w:val="00332453"/>
    <w:rsid w:val="00332815"/>
    <w:rsid w:val="00332DE7"/>
    <w:rsid w:val="00333078"/>
    <w:rsid w:val="0033368A"/>
    <w:rsid w:val="00334498"/>
    <w:rsid w:val="00334550"/>
    <w:rsid w:val="003347BC"/>
    <w:rsid w:val="00334814"/>
    <w:rsid w:val="00334865"/>
    <w:rsid w:val="00334BA1"/>
    <w:rsid w:val="00334FA0"/>
    <w:rsid w:val="0033514C"/>
    <w:rsid w:val="003356D2"/>
    <w:rsid w:val="00335832"/>
    <w:rsid w:val="00335D5D"/>
    <w:rsid w:val="00335F33"/>
    <w:rsid w:val="00335FFE"/>
    <w:rsid w:val="00336749"/>
    <w:rsid w:val="003368E1"/>
    <w:rsid w:val="00337787"/>
    <w:rsid w:val="00337A98"/>
    <w:rsid w:val="00337AEE"/>
    <w:rsid w:val="00337C09"/>
    <w:rsid w:val="00337C0B"/>
    <w:rsid w:val="0034112D"/>
    <w:rsid w:val="003413EB"/>
    <w:rsid w:val="00341D84"/>
    <w:rsid w:val="00341E9B"/>
    <w:rsid w:val="003423EB"/>
    <w:rsid w:val="0034242A"/>
    <w:rsid w:val="00342E33"/>
    <w:rsid w:val="00342E3E"/>
    <w:rsid w:val="00343310"/>
    <w:rsid w:val="003433DD"/>
    <w:rsid w:val="0034346E"/>
    <w:rsid w:val="00343C0F"/>
    <w:rsid w:val="00343C1A"/>
    <w:rsid w:val="00343D05"/>
    <w:rsid w:val="00343EA1"/>
    <w:rsid w:val="003442A5"/>
    <w:rsid w:val="003444F3"/>
    <w:rsid w:val="00344812"/>
    <w:rsid w:val="003451AA"/>
    <w:rsid w:val="00345333"/>
    <w:rsid w:val="00345C4C"/>
    <w:rsid w:val="003460A0"/>
    <w:rsid w:val="0034671A"/>
    <w:rsid w:val="003467B4"/>
    <w:rsid w:val="003470AD"/>
    <w:rsid w:val="00347D3C"/>
    <w:rsid w:val="00350116"/>
    <w:rsid w:val="00350958"/>
    <w:rsid w:val="00350BA8"/>
    <w:rsid w:val="00350C15"/>
    <w:rsid w:val="00351306"/>
    <w:rsid w:val="00351420"/>
    <w:rsid w:val="003515CD"/>
    <w:rsid w:val="003516DE"/>
    <w:rsid w:val="00351977"/>
    <w:rsid w:val="00351FDB"/>
    <w:rsid w:val="0035265D"/>
    <w:rsid w:val="00352C1A"/>
    <w:rsid w:val="0035348D"/>
    <w:rsid w:val="00353624"/>
    <w:rsid w:val="00353A5D"/>
    <w:rsid w:val="00353C3C"/>
    <w:rsid w:val="00353EC5"/>
    <w:rsid w:val="00353ED6"/>
    <w:rsid w:val="00354894"/>
    <w:rsid w:val="00354AF8"/>
    <w:rsid w:val="00355478"/>
    <w:rsid w:val="003555E2"/>
    <w:rsid w:val="00356B23"/>
    <w:rsid w:val="00357B2B"/>
    <w:rsid w:val="00357E33"/>
    <w:rsid w:val="00357EC8"/>
    <w:rsid w:val="00357F5A"/>
    <w:rsid w:val="003604AF"/>
    <w:rsid w:val="003606D0"/>
    <w:rsid w:val="00360B6F"/>
    <w:rsid w:val="00360EA0"/>
    <w:rsid w:val="00361389"/>
    <w:rsid w:val="00361BF3"/>
    <w:rsid w:val="00361DF2"/>
    <w:rsid w:val="00361E31"/>
    <w:rsid w:val="003621E1"/>
    <w:rsid w:val="003624D6"/>
    <w:rsid w:val="003629A8"/>
    <w:rsid w:val="00362E59"/>
    <w:rsid w:val="00363932"/>
    <w:rsid w:val="00363B36"/>
    <w:rsid w:val="00363D79"/>
    <w:rsid w:val="00364497"/>
    <w:rsid w:val="003644CF"/>
    <w:rsid w:val="00364803"/>
    <w:rsid w:val="0036490B"/>
    <w:rsid w:val="00364FEB"/>
    <w:rsid w:val="00365A36"/>
    <w:rsid w:val="00365B90"/>
    <w:rsid w:val="0036619F"/>
    <w:rsid w:val="00366D38"/>
    <w:rsid w:val="003672D4"/>
    <w:rsid w:val="003672F3"/>
    <w:rsid w:val="00367966"/>
    <w:rsid w:val="00367EA6"/>
    <w:rsid w:val="003703E5"/>
    <w:rsid w:val="00370C4F"/>
    <w:rsid w:val="0037153B"/>
    <w:rsid w:val="003718CA"/>
    <w:rsid w:val="00371B3B"/>
    <w:rsid w:val="00372333"/>
    <w:rsid w:val="003723E6"/>
    <w:rsid w:val="00372792"/>
    <w:rsid w:val="00372FB4"/>
    <w:rsid w:val="003732A9"/>
    <w:rsid w:val="003732F0"/>
    <w:rsid w:val="003734E0"/>
    <w:rsid w:val="00373CCA"/>
    <w:rsid w:val="00373F84"/>
    <w:rsid w:val="00374337"/>
    <w:rsid w:val="00374C56"/>
    <w:rsid w:val="00374DFB"/>
    <w:rsid w:val="00374EFE"/>
    <w:rsid w:val="00375284"/>
    <w:rsid w:val="00375835"/>
    <w:rsid w:val="00375BD8"/>
    <w:rsid w:val="00376057"/>
    <w:rsid w:val="003760D9"/>
    <w:rsid w:val="0037613D"/>
    <w:rsid w:val="0037641A"/>
    <w:rsid w:val="00376457"/>
    <w:rsid w:val="00376C3B"/>
    <w:rsid w:val="00376C81"/>
    <w:rsid w:val="00376CAC"/>
    <w:rsid w:val="003779A5"/>
    <w:rsid w:val="00377AB9"/>
    <w:rsid w:val="00377B03"/>
    <w:rsid w:val="00377EC6"/>
    <w:rsid w:val="00380364"/>
    <w:rsid w:val="0038097D"/>
    <w:rsid w:val="003810E4"/>
    <w:rsid w:val="003812B6"/>
    <w:rsid w:val="0038131E"/>
    <w:rsid w:val="003813D3"/>
    <w:rsid w:val="0038168E"/>
    <w:rsid w:val="003817A1"/>
    <w:rsid w:val="00381C08"/>
    <w:rsid w:val="00381F63"/>
    <w:rsid w:val="003821A7"/>
    <w:rsid w:val="003822ED"/>
    <w:rsid w:val="0038239B"/>
    <w:rsid w:val="003829B5"/>
    <w:rsid w:val="00382B17"/>
    <w:rsid w:val="003835B4"/>
    <w:rsid w:val="00383913"/>
    <w:rsid w:val="003841B9"/>
    <w:rsid w:val="00384B0B"/>
    <w:rsid w:val="00384C64"/>
    <w:rsid w:val="00384CE6"/>
    <w:rsid w:val="00384D9D"/>
    <w:rsid w:val="00384DF4"/>
    <w:rsid w:val="00385350"/>
    <w:rsid w:val="003854F7"/>
    <w:rsid w:val="0038570B"/>
    <w:rsid w:val="00385855"/>
    <w:rsid w:val="00385AF9"/>
    <w:rsid w:val="003863EC"/>
    <w:rsid w:val="003867DE"/>
    <w:rsid w:val="00386911"/>
    <w:rsid w:val="00387116"/>
    <w:rsid w:val="00387629"/>
    <w:rsid w:val="00390038"/>
    <w:rsid w:val="003902F1"/>
    <w:rsid w:val="003905A7"/>
    <w:rsid w:val="00390993"/>
    <w:rsid w:val="00391392"/>
    <w:rsid w:val="00391AC8"/>
    <w:rsid w:val="00391C22"/>
    <w:rsid w:val="00391F1F"/>
    <w:rsid w:val="00392630"/>
    <w:rsid w:val="00392713"/>
    <w:rsid w:val="00392DE9"/>
    <w:rsid w:val="00392E6A"/>
    <w:rsid w:val="003938EF"/>
    <w:rsid w:val="0039406C"/>
    <w:rsid w:val="00394710"/>
    <w:rsid w:val="00394E9B"/>
    <w:rsid w:val="00394F1B"/>
    <w:rsid w:val="003952D7"/>
    <w:rsid w:val="003954B8"/>
    <w:rsid w:val="003959D6"/>
    <w:rsid w:val="00395C90"/>
    <w:rsid w:val="00395F56"/>
    <w:rsid w:val="003961BF"/>
    <w:rsid w:val="00396A1C"/>
    <w:rsid w:val="00396C19"/>
    <w:rsid w:val="0039738C"/>
    <w:rsid w:val="003979ED"/>
    <w:rsid w:val="00397B44"/>
    <w:rsid w:val="00397BF0"/>
    <w:rsid w:val="00397DA7"/>
    <w:rsid w:val="003A024A"/>
    <w:rsid w:val="003A0B50"/>
    <w:rsid w:val="003A0E8B"/>
    <w:rsid w:val="003A0FB3"/>
    <w:rsid w:val="003A118C"/>
    <w:rsid w:val="003A14A9"/>
    <w:rsid w:val="003A1785"/>
    <w:rsid w:val="003A1841"/>
    <w:rsid w:val="003A1BBD"/>
    <w:rsid w:val="003A1CA4"/>
    <w:rsid w:val="003A1E2E"/>
    <w:rsid w:val="003A1F82"/>
    <w:rsid w:val="003A221C"/>
    <w:rsid w:val="003A2A39"/>
    <w:rsid w:val="003A2CCD"/>
    <w:rsid w:val="003A30CB"/>
    <w:rsid w:val="003A3394"/>
    <w:rsid w:val="003A3613"/>
    <w:rsid w:val="003A375B"/>
    <w:rsid w:val="003A3858"/>
    <w:rsid w:val="003A387A"/>
    <w:rsid w:val="003A4459"/>
    <w:rsid w:val="003A44CC"/>
    <w:rsid w:val="003A4999"/>
    <w:rsid w:val="003A4A4A"/>
    <w:rsid w:val="003A4DEE"/>
    <w:rsid w:val="003A4E28"/>
    <w:rsid w:val="003A5738"/>
    <w:rsid w:val="003A5AB1"/>
    <w:rsid w:val="003A5C6C"/>
    <w:rsid w:val="003A6451"/>
    <w:rsid w:val="003A6690"/>
    <w:rsid w:val="003A672F"/>
    <w:rsid w:val="003A677B"/>
    <w:rsid w:val="003A6DC1"/>
    <w:rsid w:val="003A7A10"/>
    <w:rsid w:val="003A7AAE"/>
    <w:rsid w:val="003A7BD7"/>
    <w:rsid w:val="003A7CC5"/>
    <w:rsid w:val="003A7F1A"/>
    <w:rsid w:val="003B0144"/>
    <w:rsid w:val="003B0146"/>
    <w:rsid w:val="003B0412"/>
    <w:rsid w:val="003B06FE"/>
    <w:rsid w:val="003B09B3"/>
    <w:rsid w:val="003B0B7C"/>
    <w:rsid w:val="003B0DFD"/>
    <w:rsid w:val="003B0EC4"/>
    <w:rsid w:val="003B13FC"/>
    <w:rsid w:val="003B1E9D"/>
    <w:rsid w:val="003B1FFF"/>
    <w:rsid w:val="003B21D7"/>
    <w:rsid w:val="003B23E6"/>
    <w:rsid w:val="003B25AC"/>
    <w:rsid w:val="003B2636"/>
    <w:rsid w:val="003B275A"/>
    <w:rsid w:val="003B2F11"/>
    <w:rsid w:val="003B33ED"/>
    <w:rsid w:val="003B366C"/>
    <w:rsid w:val="003B385A"/>
    <w:rsid w:val="003B3D5A"/>
    <w:rsid w:val="003B414B"/>
    <w:rsid w:val="003B41C0"/>
    <w:rsid w:val="003B4303"/>
    <w:rsid w:val="003B45D2"/>
    <w:rsid w:val="003B4677"/>
    <w:rsid w:val="003B4825"/>
    <w:rsid w:val="003B4A5F"/>
    <w:rsid w:val="003B4BDF"/>
    <w:rsid w:val="003B4E95"/>
    <w:rsid w:val="003B53F4"/>
    <w:rsid w:val="003B5696"/>
    <w:rsid w:val="003B570B"/>
    <w:rsid w:val="003B59A1"/>
    <w:rsid w:val="003B680E"/>
    <w:rsid w:val="003B6B5C"/>
    <w:rsid w:val="003B6FEF"/>
    <w:rsid w:val="003B7387"/>
    <w:rsid w:val="003B79AB"/>
    <w:rsid w:val="003B7B8F"/>
    <w:rsid w:val="003B7EF6"/>
    <w:rsid w:val="003B7F99"/>
    <w:rsid w:val="003C057C"/>
    <w:rsid w:val="003C0B23"/>
    <w:rsid w:val="003C0F13"/>
    <w:rsid w:val="003C117D"/>
    <w:rsid w:val="003C13C4"/>
    <w:rsid w:val="003C16EF"/>
    <w:rsid w:val="003C19C1"/>
    <w:rsid w:val="003C1C4C"/>
    <w:rsid w:val="003C1EBF"/>
    <w:rsid w:val="003C227B"/>
    <w:rsid w:val="003C22D1"/>
    <w:rsid w:val="003C265C"/>
    <w:rsid w:val="003C272A"/>
    <w:rsid w:val="003C27EA"/>
    <w:rsid w:val="003C28EC"/>
    <w:rsid w:val="003C2BD1"/>
    <w:rsid w:val="003C3241"/>
    <w:rsid w:val="003C33EE"/>
    <w:rsid w:val="003C35EA"/>
    <w:rsid w:val="003C3621"/>
    <w:rsid w:val="003C36B3"/>
    <w:rsid w:val="003C3E26"/>
    <w:rsid w:val="003C41AD"/>
    <w:rsid w:val="003C450C"/>
    <w:rsid w:val="003C47E8"/>
    <w:rsid w:val="003C542F"/>
    <w:rsid w:val="003C5B66"/>
    <w:rsid w:val="003C5EF7"/>
    <w:rsid w:val="003C6006"/>
    <w:rsid w:val="003C6578"/>
    <w:rsid w:val="003C66A9"/>
    <w:rsid w:val="003C67AD"/>
    <w:rsid w:val="003C681F"/>
    <w:rsid w:val="003C6D0F"/>
    <w:rsid w:val="003C7026"/>
    <w:rsid w:val="003C7143"/>
    <w:rsid w:val="003C7282"/>
    <w:rsid w:val="003C72E6"/>
    <w:rsid w:val="003D0092"/>
    <w:rsid w:val="003D038A"/>
    <w:rsid w:val="003D0E6D"/>
    <w:rsid w:val="003D1D5A"/>
    <w:rsid w:val="003D24DC"/>
    <w:rsid w:val="003D2722"/>
    <w:rsid w:val="003D28F9"/>
    <w:rsid w:val="003D2912"/>
    <w:rsid w:val="003D2B6D"/>
    <w:rsid w:val="003D2B86"/>
    <w:rsid w:val="003D2D90"/>
    <w:rsid w:val="003D31EB"/>
    <w:rsid w:val="003D361B"/>
    <w:rsid w:val="003D37E7"/>
    <w:rsid w:val="003D3DC1"/>
    <w:rsid w:val="003D3F2C"/>
    <w:rsid w:val="003D3FC0"/>
    <w:rsid w:val="003D4703"/>
    <w:rsid w:val="003D4A6B"/>
    <w:rsid w:val="003D4F69"/>
    <w:rsid w:val="003D50F1"/>
    <w:rsid w:val="003D5C95"/>
    <w:rsid w:val="003D6129"/>
    <w:rsid w:val="003D6450"/>
    <w:rsid w:val="003D69A9"/>
    <w:rsid w:val="003D6D06"/>
    <w:rsid w:val="003D7183"/>
    <w:rsid w:val="003D728F"/>
    <w:rsid w:val="003D72BF"/>
    <w:rsid w:val="003D72FD"/>
    <w:rsid w:val="003D7354"/>
    <w:rsid w:val="003D78ED"/>
    <w:rsid w:val="003D798E"/>
    <w:rsid w:val="003D7D92"/>
    <w:rsid w:val="003E022A"/>
    <w:rsid w:val="003E02C7"/>
    <w:rsid w:val="003E02E0"/>
    <w:rsid w:val="003E037E"/>
    <w:rsid w:val="003E05E8"/>
    <w:rsid w:val="003E0608"/>
    <w:rsid w:val="003E06BD"/>
    <w:rsid w:val="003E101B"/>
    <w:rsid w:val="003E1087"/>
    <w:rsid w:val="003E17CD"/>
    <w:rsid w:val="003E1B51"/>
    <w:rsid w:val="003E241D"/>
    <w:rsid w:val="003E265A"/>
    <w:rsid w:val="003E266B"/>
    <w:rsid w:val="003E2941"/>
    <w:rsid w:val="003E33EF"/>
    <w:rsid w:val="003E3809"/>
    <w:rsid w:val="003E383F"/>
    <w:rsid w:val="003E3D1B"/>
    <w:rsid w:val="003E3E54"/>
    <w:rsid w:val="003E41BD"/>
    <w:rsid w:val="003E446C"/>
    <w:rsid w:val="003E4BC1"/>
    <w:rsid w:val="003E4CB4"/>
    <w:rsid w:val="003E5091"/>
    <w:rsid w:val="003E50A9"/>
    <w:rsid w:val="003E535A"/>
    <w:rsid w:val="003E59B9"/>
    <w:rsid w:val="003E5AAA"/>
    <w:rsid w:val="003E5AE9"/>
    <w:rsid w:val="003E5F1C"/>
    <w:rsid w:val="003E67ED"/>
    <w:rsid w:val="003E6BAA"/>
    <w:rsid w:val="003E6CB4"/>
    <w:rsid w:val="003E757C"/>
    <w:rsid w:val="003E7590"/>
    <w:rsid w:val="003E7C93"/>
    <w:rsid w:val="003E7D62"/>
    <w:rsid w:val="003E7E95"/>
    <w:rsid w:val="003E7F9C"/>
    <w:rsid w:val="003F03A9"/>
    <w:rsid w:val="003F07F0"/>
    <w:rsid w:val="003F0E0E"/>
    <w:rsid w:val="003F1618"/>
    <w:rsid w:val="003F1967"/>
    <w:rsid w:val="003F1C47"/>
    <w:rsid w:val="003F1DF9"/>
    <w:rsid w:val="003F1F00"/>
    <w:rsid w:val="003F23EC"/>
    <w:rsid w:val="003F272A"/>
    <w:rsid w:val="003F28AD"/>
    <w:rsid w:val="003F2A0D"/>
    <w:rsid w:val="003F3BC4"/>
    <w:rsid w:val="003F3D9A"/>
    <w:rsid w:val="003F3FF2"/>
    <w:rsid w:val="003F4547"/>
    <w:rsid w:val="003F48A1"/>
    <w:rsid w:val="003F4A32"/>
    <w:rsid w:val="003F53E2"/>
    <w:rsid w:val="003F544D"/>
    <w:rsid w:val="003F549E"/>
    <w:rsid w:val="003F55FF"/>
    <w:rsid w:val="003F5693"/>
    <w:rsid w:val="003F5AF6"/>
    <w:rsid w:val="003F5B13"/>
    <w:rsid w:val="003F5B7E"/>
    <w:rsid w:val="003F6D8A"/>
    <w:rsid w:val="003F6E63"/>
    <w:rsid w:val="003F6E6B"/>
    <w:rsid w:val="003F7FE7"/>
    <w:rsid w:val="004006D0"/>
    <w:rsid w:val="00400929"/>
    <w:rsid w:val="00400CD8"/>
    <w:rsid w:val="00401025"/>
    <w:rsid w:val="00401452"/>
    <w:rsid w:val="004015D8"/>
    <w:rsid w:val="0040192A"/>
    <w:rsid w:val="00401CC2"/>
    <w:rsid w:val="004022CA"/>
    <w:rsid w:val="0040253F"/>
    <w:rsid w:val="00402737"/>
    <w:rsid w:val="004027BB"/>
    <w:rsid w:val="00402ED9"/>
    <w:rsid w:val="00402F34"/>
    <w:rsid w:val="00402FD8"/>
    <w:rsid w:val="00403011"/>
    <w:rsid w:val="00403061"/>
    <w:rsid w:val="004033DD"/>
    <w:rsid w:val="00403473"/>
    <w:rsid w:val="0040353F"/>
    <w:rsid w:val="00403661"/>
    <w:rsid w:val="00403DAF"/>
    <w:rsid w:val="00403F75"/>
    <w:rsid w:val="0040420F"/>
    <w:rsid w:val="004044B4"/>
    <w:rsid w:val="00404654"/>
    <w:rsid w:val="0040465F"/>
    <w:rsid w:val="00404727"/>
    <w:rsid w:val="0040477A"/>
    <w:rsid w:val="00404C15"/>
    <w:rsid w:val="00405B13"/>
    <w:rsid w:val="00405F3F"/>
    <w:rsid w:val="00406508"/>
    <w:rsid w:val="00406740"/>
    <w:rsid w:val="004067E6"/>
    <w:rsid w:val="0040684B"/>
    <w:rsid w:val="004068CD"/>
    <w:rsid w:val="00406D74"/>
    <w:rsid w:val="004071A4"/>
    <w:rsid w:val="004075B9"/>
    <w:rsid w:val="0041006C"/>
    <w:rsid w:val="00410275"/>
    <w:rsid w:val="004103F6"/>
    <w:rsid w:val="00410BBE"/>
    <w:rsid w:val="00411587"/>
    <w:rsid w:val="004119A9"/>
    <w:rsid w:val="004126A1"/>
    <w:rsid w:val="0041279A"/>
    <w:rsid w:val="0041282C"/>
    <w:rsid w:val="00412888"/>
    <w:rsid w:val="00412D45"/>
    <w:rsid w:val="004134E9"/>
    <w:rsid w:val="0041375B"/>
    <w:rsid w:val="00413B57"/>
    <w:rsid w:val="00413DC2"/>
    <w:rsid w:val="00414AF1"/>
    <w:rsid w:val="00414BA7"/>
    <w:rsid w:val="00414C1B"/>
    <w:rsid w:val="004150C2"/>
    <w:rsid w:val="004160AF"/>
    <w:rsid w:val="00416973"/>
    <w:rsid w:val="0041701E"/>
    <w:rsid w:val="0041745A"/>
    <w:rsid w:val="00417489"/>
    <w:rsid w:val="004174D4"/>
    <w:rsid w:val="00417506"/>
    <w:rsid w:val="00417790"/>
    <w:rsid w:val="00417B70"/>
    <w:rsid w:val="00417EAB"/>
    <w:rsid w:val="0042016C"/>
    <w:rsid w:val="0042053D"/>
    <w:rsid w:val="00420565"/>
    <w:rsid w:val="00420ABF"/>
    <w:rsid w:val="004214A7"/>
    <w:rsid w:val="00421669"/>
    <w:rsid w:val="00421690"/>
    <w:rsid w:val="004228FD"/>
    <w:rsid w:val="00422A98"/>
    <w:rsid w:val="00422E98"/>
    <w:rsid w:val="00423EF1"/>
    <w:rsid w:val="00424021"/>
    <w:rsid w:val="00424AB8"/>
    <w:rsid w:val="00424FF2"/>
    <w:rsid w:val="004253DE"/>
    <w:rsid w:val="0042581E"/>
    <w:rsid w:val="00425E3D"/>
    <w:rsid w:val="004260B2"/>
    <w:rsid w:val="00426645"/>
    <w:rsid w:val="00426820"/>
    <w:rsid w:val="0042723D"/>
    <w:rsid w:val="0042726A"/>
    <w:rsid w:val="00427579"/>
    <w:rsid w:val="0043075E"/>
    <w:rsid w:val="0043083C"/>
    <w:rsid w:val="00432302"/>
    <w:rsid w:val="0043243B"/>
    <w:rsid w:val="004328CC"/>
    <w:rsid w:val="00432D4D"/>
    <w:rsid w:val="00432FBE"/>
    <w:rsid w:val="004334E0"/>
    <w:rsid w:val="004339ED"/>
    <w:rsid w:val="00433A10"/>
    <w:rsid w:val="00433DE8"/>
    <w:rsid w:val="00433EFF"/>
    <w:rsid w:val="00433F6C"/>
    <w:rsid w:val="00433FE4"/>
    <w:rsid w:val="00434096"/>
    <w:rsid w:val="00434179"/>
    <w:rsid w:val="004344E7"/>
    <w:rsid w:val="00434D39"/>
    <w:rsid w:val="00435160"/>
    <w:rsid w:val="0043524C"/>
    <w:rsid w:val="004354E2"/>
    <w:rsid w:val="0043589C"/>
    <w:rsid w:val="004358BF"/>
    <w:rsid w:val="00435D4A"/>
    <w:rsid w:val="0043649B"/>
    <w:rsid w:val="00436C55"/>
    <w:rsid w:val="00436E21"/>
    <w:rsid w:val="00436F41"/>
    <w:rsid w:val="0043707B"/>
    <w:rsid w:val="0043743D"/>
    <w:rsid w:val="00437764"/>
    <w:rsid w:val="00437A3F"/>
    <w:rsid w:val="00437C8E"/>
    <w:rsid w:val="00437F6D"/>
    <w:rsid w:val="0044017A"/>
    <w:rsid w:val="0044069C"/>
    <w:rsid w:val="00440BD2"/>
    <w:rsid w:val="00440BD6"/>
    <w:rsid w:val="00441051"/>
    <w:rsid w:val="00441140"/>
    <w:rsid w:val="0044141A"/>
    <w:rsid w:val="004419A3"/>
    <w:rsid w:val="00441FFC"/>
    <w:rsid w:val="0044221D"/>
    <w:rsid w:val="00442337"/>
    <w:rsid w:val="0044242C"/>
    <w:rsid w:val="00442488"/>
    <w:rsid w:val="00442D4D"/>
    <w:rsid w:val="00442DB8"/>
    <w:rsid w:val="0044314E"/>
    <w:rsid w:val="0044388D"/>
    <w:rsid w:val="00443DA1"/>
    <w:rsid w:val="00443E30"/>
    <w:rsid w:val="004440FF"/>
    <w:rsid w:val="00444329"/>
    <w:rsid w:val="004444C0"/>
    <w:rsid w:val="00444535"/>
    <w:rsid w:val="004447D1"/>
    <w:rsid w:val="00444B3A"/>
    <w:rsid w:val="00444B45"/>
    <w:rsid w:val="00444C8A"/>
    <w:rsid w:val="00445071"/>
    <w:rsid w:val="004453AD"/>
    <w:rsid w:val="00445470"/>
    <w:rsid w:val="0044578D"/>
    <w:rsid w:val="00445815"/>
    <w:rsid w:val="0044630C"/>
    <w:rsid w:val="00446555"/>
    <w:rsid w:val="004465A6"/>
    <w:rsid w:val="00446802"/>
    <w:rsid w:val="00446EB2"/>
    <w:rsid w:val="00446F85"/>
    <w:rsid w:val="00447111"/>
    <w:rsid w:val="0044713E"/>
    <w:rsid w:val="004474A4"/>
    <w:rsid w:val="00447831"/>
    <w:rsid w:val="00447919"/>
    <w:rsid w:val="00447BF3"/>
    <w:rsid w:val="00447D0B"/>
    <w:rsid w:val="00447F96"/>
    <w:rsid w:val="004500DE"/>
    <w:rsid w:val="0045035B"/>
    <w:rsid w:val="00450491"/>
    <w:rsid w:val="004505C0"/>
    <w:rsid w:val="00450AFA"/>
    <w:rsid w:val="00450F59"/>
    <w:rsid w:val="004510A8"/>
    <w:rsid w:val="004511FD"/>
    <w:rsid w:val="00451488"/>
    <w:rsid w:val="0045172F"/>
    <w:rsid w:val="00451AD3"/>
    <w:rsid w:val="00451C02"/>
    <w:rsid w:val="00451CE8"/>
    <w:rsid w:val="00451ED9"/>
    <w:rsid w:val="00452123"/>
    <w:rsid w:val="004524C0"/>
    <w:rsid w:val="0045251F"/>
    <w:rsid w:val="004528A7"/>
    <w:rsid w:val="0045291E"/>
    <w:rsid w:val="00452A48"/>
    <w:rsid w:val="00453168"/>
    <w:rsid w:val="00453372"/>
    <w:rsid w:val="0045372C"/>
    <w:rsid w:val="0045417D"/>
    <w:rsid w:val="0045439E"/>
    <w:rsid w:val="004547C2"/>
    <w:rsid w:val="004547E3"/>
    <w:rsid w:val="004548BC"/>
    <w:rsid w:val="00454FD3"/>
    <w:rsid w:val="00455708"/>
    <w:rsid w:val="004559AC"/>
    <w:rsid w:val="00455B9D"/>
    <w:rsid w:val="0045628A"/>
    <w:rsid w:val="00456414"/>
    <w:rsid w:val="00456A53"/>
    <w:rsid w:val="00456AFF"/>
    <w:rsid w:val="004573BF"/>
    <w:rsid w:val="004579D9"/>
    <w:rsid w:val="004600AE"/>
    <w:rsid w:val="004609DB"/>
    <w:rsid w:val="00460D27"/>
    <w:rsid w:val="00461126"/>
    <w:rsid w:val="0046122B"/>
    <w:rsid w:val="004614FA"/>
    <w:rsid w:val="0046180D"/>
    <w:rsid w:val="0046263D"/>
    <w:rsid w:val="00462828"/>
    <w:rsid w:val="00462961"/>
    <w:rsid w:val="00462D21"/>
    <w:rsid w:val="00463072"/>
    <w:rsid w:val="004638B9"/>
    <w:rsid w:val="00463B24"/>
    <w:rsid w:val="00463F4B"/>
    <w:rsid w:val="00464325"/>
    <w:rsid w:val="00464FCA"/>
    <w:rsid w:val="004651C2"/>
    <w:rsid w:val="00465630"/>
    <w:rsid w:val="004656C8"/>
    <w:rsid w:val="0046583E"/>
    <w:rsid w:val="00465AFD"/>
    <w:rsid w:val="00466105"/>
    <w:rsid w:val="00466568"/>
    <w:rsid w:val="00466724"/>
    <w:rsid w:val="00466C9D"/>
    <w:rsid w:val="00467318"/>
    <w:rsid w:val="0046736C"/>
    <w:rsid w:val="00467B7B"/>
    <w:rsid w:val="00467B8C"/>
    <w:rsid w:val="00470381"/>
    <w:rsid w:val="004705EA"/>
    <w:rsid w:val="004708A7"/>
    <w:rsid w:val="00470B72"/>
    <w:rsid w:val="00470BC1"/>
    <w:rsid w:val="004710AF"/>
    <w:rsid w:val="00471852"/>
    <w:rsid w:val="00471877"/>
    <w:rsid w:val="0047230D"/>
    <w:rsid w:val="00472421"/>
    <w:rsid w:val="004726E4"/>
    <w:rsid w:val="00472C5E"/>
    <w:rsid w:val="00473452"/>
    <w:rsid w:val="004736E7"/>
    <w:rsid w:val="00473ADE"/>
    <w:rsid w:val="00473D06"/>
    <w:rsid w:val="00473F79"/>
    <w:rsid w:val="00474D3C"/>
    <w:rsid w:val="0047518E"/>
    <w:rsid w:val="004752B2"/>
    <w:rsid w:val="0047534D"/>
    <w:rsid w:val="0047575B"/>
    <w:rsid w:val="004757C7"/>
    <w:rsid w:val="004757CD"/>
    <w:rsid w:val="00475A8E"/>
    <w:rsid w:val="00475B12"/>
    <w:rsid w:val="00475BF3"/>
    <w:rsid w:val="00475ED5"/>
    <w:rsid w:val="00475F07"/>
    <w:rsid w:val="0047600E"/>
    <w:rsid w:val="00476210"/>
    <w:rsid w:val="00476D7B"/>
    <w:rsid w:val="00476DE5"/>
    <w:rsid w:val="00477754"/>
    <w:rsid w:val="004801D1"/>
    <w:rsid w:val="00480239"/>
    <w:rsid w:val="004806B3"/>
    <w:rsid w:val="004807CB"/>
    <w:rsid w:val="004808EB"/>
    <w:rsid w:val="00480C02"/>
    <w:rsid w:val="00481A2C"/>
    <w:rsid w:val="00481F80"/>
    <w:rsid w:val="00482023"/>
    <w:rsid w:val="004827C3"/>
    <w:rsid w:val="00482850"/>
    <w:rsid w:val="00482AE5"/>
    <w:rsid w:val="00482D14"/>
    <w:rsid w:val="00483613"/>
    <w:rsid w:val="00484312"/>
    <w:rsid w:val="00484575"/>
    <w:rsid w:val="00484F42"/>
    <w:rsid w:val="00485294"/>
    <w:rsid w:val="00485347"/>
    <w:rsid w:val="00485415"/>
    <w:rsid w:val="00485630"/>
    <w:rsid w:val="00485E6A"/>
    <w:rsid w:val="00485EAF"/>
    <w:rsid w:val="00485F0B"/>
    <w:rsid w:val="00486516"/>
    <w:rsid w:val="00486988"/>
    <w:rsid w:val="00486C18"/>
    <w:rsid w:val="004872BF"/>
    <w:rsid w:val="00487659"/>
    <w:rsid w:val="00487C9F"/>
    <w:rsid w:val="00487E73"/>
    <w:rsid w:val="0049047E"/>
    <w:rsid w:val="004904A9"/>
    <w:rsid w:val="004904D1"/>
    <w:rsid w:val="0049065D"/>
    <w:rsid w:val="00490DDD"/>
    <w:rsid w:val="00491594"/>
    <w:rsid w:val="0049187D"/>
    <w:rsid w:val="00491ADF"/>
    <w:rsid w:val="00491B70"/>
    <w:rsid w:val="00491D36"/>
    <w:rsid w:val="004922D1"/>
    <w:rsid w:val="00492374"/>
    <w:rsid w:val="00492540"/>
    <w:rsid w:val="0049264D"/>
    <w:rsid w:val="0049288C"/>
    <w:rsid w:val="00493495"/>
    <w:rsid w:val="004934AD"/>
    <w:rsid w:val="0049389A"/>
    <w:rsid w:val="00493BFA"/>
    <w:rsid w:val="00493C58"/>
    <w:rsid w:val="00493FC4"/>
    <w:rsid w:val="00494307"/>
    <w:rsid w:val="00494DA3"/>
    <w:rsid w:val="00494F18"/>
    <w:rsid w:val="00494F22"/>
    <w:rsid w:val="0049565D"/>
    <w:rsid w:val="00495AAF"/>
    <w:rsid w:val="00495C90"/>
    <w:rsid w:val="00495F48"/>
    <w:rsid w:val="004962D3"/>
    <w:rsid w:val="004966A5"/>
    <w:rsid w:val="00496BD0"/>
    <w:rsid w:val="00496E3C"/>
    <w:rsid w:val="00497359"/>
    <w:rsid w:val="004974EA"/>
    <w:rsid w:val="00497708"/>
    <w:rsid w:val="00497840"/>
    <w:rsid w:val="00497BE2"/>
    <w:rsid w:val="004A00FB"/>
    <w:rsid w:val="004A0A1B"/>
    <w:rsid w:val="004A0B28"/>
    <w:rsid w:val="004A0DB6"/>
    <w:rsid w:val="004A0DE2"/>
    <w:rsid w:val="004A17BA"/>
    <w:rsid w:val="004A191F"/>
    <w:rsid w:val="004A1CE9"/>
    <w:rsid w:val="004A1E46"/>
    <w:rsid w:val="004A22CA"/>
    <w:rsid w:val="004A2F79"/>
    <w:rsid w:val="004A3164"/>
    <w:rsid w:val="004A31F8"/>
    <w:rsid w:val="004A3629"/>
    <w:rsid w:val="004A3946"/>
    <w:rsid w:val="004A398D"/>
    <w:rsid w:val="004A3A09"/>
    <w:rsid w:val="004A3ABB"/>
    <w:rsid w:val="004A3C33"/>
    <w:rsid w:val="004A470C"/>
    <w:rsid w:val="004A47DF"/>
    <w:rsid w:val="004A56A7"/>
    <w:rsid w:val="004A573A"/>
    <w:rsid w:val="004A5BED"/>
    <w:rsid w:val="004A5DDE"/>
    <w:rsid w:val="004A5FD7"/>
    <w:rsid w:val="004A6066"/>
    <w:rsid w:val="004A698B"/>
    <w:rsid w:val="004A6BC7"/>
    <w:rsid w:val="004A6BEF"/>
    <w:rsid w:val="004A6C53"/>
    <w:rsid w:val="004A6D3A"/>
    <w:rsid w:val="004A74E5"/>
    <w:rsid w:val="004A7DA1"/>
    <w:rsid w:val="004B0811"/>
    <w:rsid w:val="004B0BEF"/>
    <w:rsid w:val="004B0D15"/>
    <w:rsid w:val="004B0E85"/>
    <w:rsid w:val="004B0F1F"/>
    <w:rsid w:val="004B0F3E"/>
    <w:rsid w:val="004B0FA9"/>
    <w:rsid w:val="004B12E6"/>
    <w:rsid w:val="004B153E"/>
    <w:rsid w:val="004B1A04"/>
    <w:rsid w:val="004B1D18"/>
    <w:rsid w:val="004B227C"/>
    <w:rsid w:val="004B252A"/>
    <w:rsid w:val="004B2581"/>
    <w:rsid w:val="004B2662"/>
    <w:rsid w:val="004B2842"/>
    <w:rsid w:val="004B2945"/>
    <w:rsid w:val="004B2AE9"/>
    <w:rsid w:val="004B35D8"/>
    <w:rsid w:val="004B36E2"/>
    <w:rsid w:val="004B3A4A"/>
    <w:rsid w:val="004B3B7E"/>
    <w:rsid w:val="004B3C3B"/>
    <w:rsid w:val="004B3D26"/>
    <w:rsid w:val="004B4351"/>
    <w:rsid w:val="004B4363"/>
    <w:rsid w:val="004B4466"/>
    <w:rsid w:val="004B4911"/>
    <w:rsid w:val="004B4A13"/>
    <w:rsid w:val="004B4AC2"/>
    <w:rsid w:val="004B4BB6"/>
    <w:rsid w:val="004B4C95"/>
    <w:rsid w:val="004B5022"/>
    <w:rsid w:val="004B533E"/>
    <w:rsid w:val="004B56EB"/>
    <w:rsid w:val="004B5B41"/>
    <w:rsid w:val="004B5B6A"/>
    <w:rsid w:val="004B650E"/>
    <w:rsid w:val="004B6851"/>
    <w:rsid w:val="004B6A0A"/>
    <w:rsid w:val="004B7139"/>
    <w:rsid w:val="004B750B"/>
    <w:rsid w:val="004B781A"/>
    <w:rsid w:val="004B794D"/>
    <w:rsid w:val="004B7F31"/>
    <w:rsid w:val="004C008E"/>
    <w:rsid w:val="004C00FE"/>
    <w:rsid w:val="004C01DE"/>
    <w:rsid w:val="004C0885"/>
    <w:rsid w:val="004C12AB"/>
    <w:rsid w:val="004C1478"/>
    <w:rsid w:val="004C15C7"/>
    <w:rsid w:val="004C160E"/>
    <w:rsid w:val="004C1E33"/>
    <w:rsid w:val="004C1F94"/>
    <w:rsid w:val="004C2077"/>
    <w:rsid w:val="004C207B"/>
    <w:rsid w:val="004C220B"/>
    <w:rsid w:val="004C2BA8"/>
    <w:rsid w:val="004C2C54"/>
    <w:rsid w:val="004C304A"/>
    <w:rsid w:val="004C3729"/>
    <w:rsid w:val="004C37EC"/>
    <w:rsid w:val="004C3A8A"/>
    <w:rsid w:val="004C3BC2"/>
    <w:rsid w:val="004C3D50"/>
    <w:rsid w:val="004C3E9C"/>
    <w:rsid w:val="004C411B"/>
    <w:rsid w:val="004C43AA"/>
    <w:rsid w:val="004C49CF"/>
    <w:rsid w:val="004C4B43"/>
    <w:rsid w:val="004C5081"/>
    <w:rsid w:val="004C5089"/>
    <w:rsid w:val="004C5588"/>
    <w:rsid w:val="004C58D7"/>
    <w:rsid w:val="004C5D2A"/>
    <w:rsid w:val="004C5D34"/>
    <w:rsid w:val="004C63EA"/>
    <w:rsid w:val="004C66B6"/>
    <w:rsid w:val="004C69A9"/>
    <w:rsid w:val="004C6A88"/>
    <w:rsid w:val="004C6B52"/>
    <w:rsid w:val="004C72EC"/>
    <w:rsid w:val="004C7870"/>
    <w:rsid w:val="004C792B"/>
    <w:rsid w:val="004D033C"/>
    <w:rsid w:val="004D058E"/>
    <w:rsid w:val="004D0621"/>
    <w:rsid w:val="004D08FE"/>
    <w:rsid w:val="004D128B"/>
    <w:rsid w:val="004D1C00"/>
    <w:rsid w:val="004D1DFA"/>
    <w:rsid w:val="004D22FE"/>
    <w:rsid w:val="004D2ED8"/>
    <w:rsid w:val="004D30AF"/>
    <w:rsid w:val="004D331A"/>
    <w:rsid w:val="004D344B"/>
    <w:rsid w:val="004D3844"/>
    <w:rsid w:val="004D40A8"/>
    <w:rsid w:val="004D4580"/>
    <w:rsid w:val="004D4673"/>
    <w:rsid w:val="004D4A69"/>
    <w:rsid w:val="004D4D26"/>
    <w:rsid w:val="004D5276"/>
    <w:rsid w:val="004D5683"/>
    <w:rsid w:val="004D5B50"/>
    <w:rsid w:val="004D5F06"/>
    <w:rsid w:val="004D6276"/>
    <w:rsid w:val="004D646F"/>
    <w:rsid w:val="004D674E"/>
    <w:rsid w:val="004D6776"/>
    <w:rsid w:val="004D67EB"/>
    <w:rsid w:val="004D69A0"/>
    <w:rsid w:val="004D6D72"/>
    <w:rsid w:val="004D6ED0"/>
    <w:rsid w:val="004D7253"/>
    <w:rsid w:val="004D780C"/>
    <w:rsid w:val="004D788A"/>
    <w:rsid w:val="004D7D2A"/>
    <w:rsid w:val="004D7D6B"/>
    <w:rsid w:val="004D7E1A"/>
    <w:rsid w:val="004E02E3"/>
    <w:rsid w:val="004E06C6"/>
    <w:rsid w:val="004E08A8"/>
    <w:rsid w:val="004E0C51"/>
    <w:rsid w:val="004E0F0D"/>
    <w:rsid w:val="004E10DC"/>
    <w:rsid w:val="004E1574"/>
    <w:rsid w:val="004E167C"/>
    <w:rsid w:val="004E16F1"/>
    <w:rsid w:val="004E1716"/>
    <w:rsid w:val="004E19DC"/>
    <w:rsid w:val="004E2324"/>
    <w:rsid w:val="004E24E7"/>
    <w:rsid w:val="004E26B6"/>
    <w:rsid w:val="004E288A"/>
    <w:rsid w:val="004E2F20"/>
    <w:rsid w:val="004E3468"/>
    <w:rsid w:val="004E37DA"/>
    <w:rsid w:val="004E3CA4"/>
    <w:rsid w:val="004E3DA3"/>
    <w:rsid w:val="004E409B"/>
    <w:rsid w:val="004E448F"/>
    <w:rsid w:val="004E461F"/>
    <w:rsid w:val="004E464F"/>
    <w:rsid w:val="004E46D4"/>
    <w:rsid w:val="004E48D5"/>
    <w:rsid w:val="004E490E"/>
    <w:rsid w:val="004E4DEE"/>
    <w:rsid w:val="004E5378"/>
    <w:rsid w:val="004E571A"/>
    <w:rsid w:val="004E58B7"/>
    <w:rsid w:val="004E5984"/>
    <w:rsid w:val="004E5E4C"/>
    <w:rsid w:val="004E6666"/>
    <w:rsid w:val="004E673A"/>
    <w:rsid w:val="004E6DD1"/>
    <w:rsid w:val="004E6EB2"/>
    <w:rsid w:val="004E7087"/>
    <w:rsid w:val="004E7381"/>
    <w:rsid w:val="004E74B3"/>
    <w:rsid w:val="004E79DA"/>
    <w:rsid w:val="004E7B9E"/>
    <w:rsid w:val="004E7BB3"/>
    <w:rsid w:val="004E7EF9"/>
    <w:rsid w:val="004F02B9"/>
    <w:rsid w:val="004F04D6"/>
    <w:rsid w:val="004F0A85"/>
    <w:rsid w:val="004F0F4D"/>
    <w:rsid w:val="004F1898"/>
    <w:rsid w:val="004F1BE8"/>
    <w:rsid w:val="004F226F"/>
    <w:rsid w:val="004F2448"/>
    <w:rsid w:val="004F2BF9"/>
    <w:rsid w:val="004F3524"/>
    <w:rsid w:val="004F3573"/>
    <w:rsid w:val="004F38BB"/>
    <w:rsid w:val="004F3D6E"/>
    <w:rsid w:val="004F3E8C"/>
    <w:rsid w:val="004F4106"/>
    <w:rsid w:val="004F46A3"/>
    <w:rsid w:val="004F4D6B"/>
    <w:rsid w:val="004F4DB3"/>
    <w:rsid w:val="004F5473"/>
    <w:rsid w:val="004F5B74"/>
    <w:rsid w:val="004F764C"/>
    <w:rsid w:val="004F77D6"/>
    <w:rsid w:val="004F789A"/>
    <w:rsid w:val="004F78F1"/>
    <w:rsid w:val="004F7BC4"/>
    <w:rsid w:val="004F7E1C"/>
    <w:rsid w:val="0050094D"/>
    <w:rsid w:val="00500A65"/>
    <w:rsid w:val="00500A67"/>
    <w:rsid w:val="00500BFA"/>
    <w:rsid w:val="00500E87"/>
    <w:rsid w:val="00500E91"/>
    <w:rsid w:val="005017EC"/>
    <w:rsid w:val="00501885"/>
    <w:rsid w:val="00501894"/>
    <w:rsid w:val="00502372"/>
    <w:rsid w:val="00502728"/>
    <w:rsid w:val="00502F7C"/>
    <w:rsid w:val="0050327F"/>
    <w:rsid w:val="00503537"/>
    <w:rsid w:val="00503890"/>
    <w:rsid w:val="00503C03"/>
    <w:rsid w:val="00504335"/>
    <w:rsid w:val="00504521"/>
    <w:rsid w:val="00504709"/>
    <w:rsid w:val="00504814"/>
    <w:rsid w:val="00504927"/>
    <w:rsid w:val="00504C28"/>
    <w:rsid w:val="00504DCC"/>
    <w:rsid w:val="0050558F"/>
    <w:rsid w:val="00506D82"/>
    <w:rsid w:val="00506E02"/>
    <w:rsid w:val="00507018"/>
    <w:rsid w:val="00507019"/>
    <w:rsid w:val="005077DF"/>
    <w:rsid w:val="00507AC0"/>
    <w:rsid w:val="00507BEF"/>
    <w:rsid w:val="0051070E"/>
    <w:rsid w:val="0051071C"/>
    <w:rsid w:val="00511391"/>
    <w:rsid w:val="00511B20"/>
    <w:rsid w:val="0051238E"/>
    <w:rsid w:val="005124BD"/>
    <w:rsid w:val="00512C32"/>
    <w:rsid w:val="00512CB7"/>
    <w:rsid w:val="005134C1"/>
    <w:rsid w:val="0051356E"/>
    <w:rsid w:val="00513832"/>
    <w:rsid w:val="0051387E"/>
    <w:rsid w:val="00513BF1"/>
    <w:rsid w:val="00514178"/>
    <w:rsid w:val="005142D7"/>
    <w:rsid w:val="00514AF8"/>
    <w:rsid w:val="00514C0A"/>
    <w:rsid w:val="00514CB4"/>
    <w:rsid w:val="00514D76"/>
    <w:rsid w:val="00514EF6"/>
    <w:rsid w:val="00515041"/>
    <w:rsid w:val="005150BA"/>
    <w:rsid w:val="0051529C"/>
    <w:rsid w:val="00515359"/>
    <w:rsid w:val="0051588F"/>
    <w:rsid w:val="00515D88"/>
    <w:rsid w:val="0051681F"/>
    <w:rsid w:val="00517343"/>
    <w:rsid w:val="005173E6"/>
    <w:rsid w:val="00517DFD"/>
    <w:rsid w:val="00520008"/>
    <w:rsid w:val="005200DC"/>
    <w:rsid w:val="005200E5"/>
    <w:rsid w:val="00520200"/>
    <w:rsid w:val="00520A42"/>
    <w:rsid w:val="00520A7B"/>
    <w:rsid w:val="00520C6F"/>
    <w:rsid w:val="00520CFE"/>
    <w:rsid w:val="005211B9"/>
    <w:rsid w:val="005215EF"/>
    <w:rsid w:val="005217BD"/>
    <w:rsid w:val="00521974"/>
    <w:rsid w:val="00521B07"/>
    <w:rsid w:val="00521C04"/>
    <w:rsid w:val="005223E4"/>
    <w:rsid w:val="00522609"/>
    <w:rsid w:val="0052265A"/>
    <w:rsid w:val="00522B15"/>
    <w:rsid w:val="00522B29"/>
    <w:rsid w:val="00522FD0"/>
    <w:rsid w:val="00522FF0"/>
    <w:rsid w:val="005235CD"/>
    <w:rsid w:val="005235D2"/>
    <w:rsid w:val="0052375A"/>
    <w:rsid w:val="00523FF5"/>
    <w:rsid w:val="0052416B"/>
    <w:rsid w:val="0052418A"/>
    <w:rsid w:val="00524448"/>
    <w:rsid w:val="0052478A"/>
    <w:rsid w:val="00524BD1"/>
    <w:rsid w:val="00524EF2"/>
    <w:rsid w:val="0052520E"/>
    <w:rsid w:val="0052533E"/>
    <w:rsid w:val="005253E2"/>
    <w:rsid w:val="00525493"/>
    <w:rsid w:val="0052553C"/>
    <w:rsid w:val="005256BA"/>
    <w:rsid w:val="0052618E"/>
    <w:rsid w:val="00526237"/>
    <w:rsid w:val="00527A76"/>
    <w:rsid w:val="00527E4F"/>
    <w:rsid w:val="005309C3"/>
    <w:rsid w:val="00530C52"/>
    <w:rsid w:val="00530C6E"/>
    <w:rsid w:val="005314D4"/>
    <w:rsid w:val="0053153D"/>
    <w:rsid w:val="0053219B"/>
    <w:rsid w:val="005323CC"/>
    <w:rsid w:val="00532797"/>
    <w:rsid w:val="0053279C"/>
    <w:rsid w:val="0053292C"/>
    <w:rsid w:val="005329E1"/>
    <w:rsid w:val="00534133"/>
    <w:rsid w:val="005344E1"/>
    <w:rsid w:val="00534799"/>
    <w:rsid w:val="00534875"/>
    <w:rsid w:val="00534D9D"/>
    <w:rsid w:val="00535376"/>
    <w:rsid w:val="0053539B"/>
    <w:rsid w:val="00535891"/>
    <w:rsid w:val="005359E4"/>
    <w:rsid w:val="00535CC0"/>
    <w:rsid w:val="00536231"/>
    <w:rsid w:val="00536330"/>
    <w:rsid w:val="00536509"/>
    <w:rsid w:val="005367D4"/>
    <w:rsid w:val="00536B59"/>
    <w:rsid w:val="00536C4D"/>
    <w:rsid w:val="00537268"/>
    <w:rsid w:val="00537515"/>
    <w:rsid w:val="005378F4"/>
    <w:rsid w:val="005379C4"/>
    <w:rsid w:val="00537D75"/>
    <w:rsid w:val="0054009B"/>
    <w:rsid w:val="00540498"/>
    <w:rsid w:val="00540AC7"/>
    <w:rsid w:val="00540BE5"/>
    <w:rsid w:val="00540EC7"/>
    <w:rsid w:val="00541041"/>
    <w:rsid w:val="005413F1"/>
    <w:rsid w:val="005417DB"/>
    <w:rsid w:val="00541D77"/>
    <w:rsid w:val="00541E74"/>
    <w:rsid w:val="00542552"/>
    <w:rsid w:val="005426B4"/>
    <w:rsid w:val="005427F0"/>
    <w:rsid w:val="00542852"/>
    <w:rsid w:val="00542D29"/>
    <w:rsid w:val="0054305F"/>
    <w:rsid w:val="00543691"/>
    <w:rsid w:val="00543BB4"/>
    <w:rsid w:val="00544183"/>
    <w:rsid w:val="005441A0"/>
    <w:rsid w:val="00544298"/>
    <w:rsid w:val="00544889"/>
    <w:rsid w:val="00544B2C"/>
    <w:rsid w:val="00545325"/>
    <w:rsid w:val="005458E4"/>
    <w:rsid w:val="00545CE2"/>
    <w:rsid w:val="00545F8B"/>
    <w:rsid w:val="00546082"/>
    <w:rsid w:val="00546494"/>
    <w:rsid w:val="00546A5A"/>
    <w:rsid w:val="005472A5"/>
    <w:rsid w:val="00547B51"/>
    <w:rsid w:val="00547DB0"/>
    <w:rsid w:val="005505FB"/>
    <w:rsid w:val="00550ABC"/>
    <w:rsid w:val="005515C8"/>
    <w:rsid w:val="00551675"/>
    <w:rsid w:val="005516E2"/>
    <w:rsid w:val="00551A1A"/>
    <w:rsid w:val="00551B11"/>
    <w:rsid w:val="0055210A"/>
    <w:rsid w:val="00552B2C"/>
    <w:rsid w:val="00552C31"/>
    <w:rsid w:val="00552FA8"/>
    <w:rsid w:val="005532BF"/>
    <w:rsid w:val="005539F8"/>
    <w:rsid w:val="0055400A"/>
    <w:rsid w:val="0055400B"/>
    <w:rsid w:val="005545D6"/>
    <w:rsid w:val="0055499F"/>
    <w:rsid w:val="00554C80"/>
    <w:rsid w:val="0055532F"/>
    <w:rsid w:val="00555E9B"/>
    <w:rsid w:val="0055629C"/>
    <w:rsid w:val="0055679C"/>
    <w:rsid w:val="005574FB"/>
    <w:rsid w:val="00557731"/>
    <w:rsid w:val="00557768"/>
    <w:rsid w:val="00557824"/>
    <w:rsid w:val="00557B81"/>
    <w:rsid w:val="00557F45"/>
    <w:rsid w:val="005600FA"/>
    <w:rsid w:val="00560153"/>
    <w:rsid w:val="005601ED"/>
    <w:rsid w:val="00560333"/>
    <w:rsid w:val="005606CA"/>
    <w:rsid w:val="00560CC9"/>
    <w:rsid w:val="00560DE0"/>
    <w:rsid w:val="00560EB4"/>
    <w:rsid w:val="0056151C"/>
    <w:rsid w:val="005617BC"/>
    <w:rsid w:val="00561B38"/>
    <w:rsid w:val="00561C39"/>
    <w:rsid w:val="00561E4D"/>
    <w:rsid w:val="00562470"/>
    <w:rsid w:val="0056295D"/>
    <w:rsid w:val="005629C4"/>
    <w:rsid w:val="005629F6"/>
    <w:rsid w:val="00562A8A"/>
    <w:rsid w:val="005630AC"/>
    <w:rsid w:val="00563629"/>
    <w:rsid w:val="00563C92"/>
    <w:rsid w:val="0056486F"/>
    <w:rsid w:val="00564C35"/>
    <w:rsid w:val="00564E68"/>
    <w:rsid w:val="00564EB1"/>
    <w:rsid w:val="00565229"/>
    <w:rsid w:val="0056548F"/>
    <w:rsid w:val="00565924"/>
    <w:rsid w:val="00565C8D"/>
    <w:rsid w:val="00566557"/>
    <w:rsid w:val="00566FE8"/>
    <w:rsid w:val="00567319"/>
    <w:rsid w:val="00567886"/>
    <w:rsid w:val="0056791E"/>
    <w:rsid w:val="00567A5B"/>
    <w:rsid w:val="00567A99"/>
    <w:rsid w:val="0057015B"/>
    <w:rsid w:val="005702C7"/>
    <w:rsid w:val="005703D2"/>
    <w:rsid w:val="0057073B"/>
    <w:rsid w:val="005708C1"/>
    <w:rsid w:val="00570F2D"/>
    <w:rsid w:val="005710E4"/>
    <w:rsid w:val="00571482"/>
    <w:rsid w:val="00571580"/>
    <w:rsid w:val="00571B21"/>
    <w:rsid w:val="00571F1D"/>
    <w:rsid w:val="00572507"/>
    <w:rsid w:val="005726AE"/>
    <w:rsid w:val="00572787"/>
    <w:rsid w:val="00572944"/>
    <w:rsid w:val="00572AC9"/>
    <w:rsid w:val="00572D43"/>
    <w:rsid w:val="00572E5E"/>
    <w:rsid w:val="00573163"/>
    <w:rsid w:val="00573A42"/>
    <w:rsid w:val="00574411"/>
    <w:rsid w:val="0057501B"/>
    <w:rsid w:val="005755A9"/>
    <w:rsid w:val="005755C1"/>
    <w:rsid w:val="00575959"/>
    <w:rsid w:val="0057644E"/>
    <w:rsid w:val="005766AB"/>
    <w:rsid w:val="005767F8"/>
    <w:rsid w:val="0057681B"/>
    <w:rsid w:val="00576C86"/>
    <w:rsid w:val="005773DB"/>
    <w:rsid w:val="005774EC"/>
    <w:rsid w:val="005779EF"/>
    <w:rsid w:val="00577A31"/>
    <w:rsid w:val="00577A8B"/>
    <w:rsid w:val="00577ECD"/>
    <w:rsid w:val="00577ED7"/>
    <w:rsid w:val="005806CD"/>
    <w:rsid w:val="00580A08"/>
    <w:rsid w:val="00580E92"/>
    <w:rsid w:val="00581332"/>
    <w:rsid w:val="00581B1B"/>
    <w:rsid w:val="00581CB4"/>
    <w:rsid w:val="0058277D"/>
    <w:rsid w:val="00582839"/>
    <w:rsid w:val="00582B61"/>
    <w:rsid w:val="00582D60"/>
    <w:rsid w:val="0058318D"/>
    <w:rsid w:val="00583354"/>
    <w:rsid w:val="0058348B"/>
    <w:rsid w:val="00583520"/>
    <w:rsid w:val="00584187"/>
    <w:rsid w:val="005845D1"/>
    <w:rsid w:val="00584C91"/>
    <w:rsid w:val="00585272"/>
    <w:rsid w:val="005855E8"/>
    <w:rsid w:val="00586824"/>
    <w:rsid w:val="0058689C"/>
    <w:rsid w:val="00586A51"/>
    <w:rsid w:val="005871A0"/>
    <w:rsid w:val="0058728D"/>
    <w:rsid w:val="00587973"/>
    <w:rsid w:val="00587BCD"/>
    <w:rsid w:val="00590CD5"/>
    <w:rsid w:val="00590F1D"/>
    <w:rsid w:val="00590FE6"/>
    <w:rsid w:val="0059154B"/>
    <w:rsid w:val="0059157A"/>
    <w:rsid w:val="00591682"/>
    <w:rsid w:val="0059219E"/>
    <w:rsid w:val="00592D4B"/>
    <w:rsid w:val="00593229"/>
    <w:rsid w:val="0059379E"/>
    <w:rsid w:val="00593808"/>
    <w:rsid w:val="0059430E"/>
    <w:rsid w:val="0059448D"/>
    <w:rsid w:val="005947D2"/>
    <w:rsid w:val="005949D7"/>
    <w:rsid w:val="00594C10"/>
    <w:rsid w:val="00594FD5"/>
    <w:rsid w:val="00595696"/>
    <w:rsid w:val="0059595A"/>
    <w:rsid w:val="00595AF2"/>
    <w:rsid w:val="00595DCF"/>
    <w:rsid w:val="0059625B"/>
    <w:rsid w:val="005962AC"/>
    <w:rsid w:val="00596526"/>
    <w:rsid w:val="00596B22"/>
    <w:rsid w:val="00597137"/>
    <w:rsid w:val="005974C1"/>
    <w:rsid w:val="00597CFF"/>
    <w:rsid w:val="00597F59"/>
    <w:rsid w:val="005A093A"/>
    <w:rsid w:val="005A09C4"/>
    <w:rsid w:val="005A09D7"/>
    <w:rsid w:val="005A0B0F"/>
    <w:rsid w:val="005A0C17"/>
    <w:rsid w:val="005A0D24"/>
    <w:rsid w:val="005A1003"/>
    <w:rsid w:val="005A1006"/>
    <w:rsid w:val="005A13F9"/>
    <w:rsid w:val="005A1735"/>
    <w:rsid w:val="005A1A2D"/>
    <w:rsid w:val="005A1EF3"/>
    <w:rsid w:val="005A202D"/>
    <w:rsid w:val="005A24EE"/>
    <w:rsid w:val="005A24FC"/>
    <w:rsid w:val="005A277E"/>
    <w:rsid w:val="005A2CDC"/>
    <w:rsid w:val="005A30B6"/>
    <w:rsid w:val="005A31A4"/>
    <w:rsid w:val="005A39A5"/>
    <w:rsid w:val="005A4501"/>
    <w:rsid w:val="005A4578"/>
    <w:rsid w:val="005A474D"/>
    <w:rsid w:val="005A48B7"/>
    <w:rsid w:val="005A51E9"/>
    <w:rsid w:val="005A540E"/>
    <w:rsid w:val="005A544F"/>
    <w:rsid w:val="005A5B27"/>
    <w:rsid w:val="005A6066"/>
    <w:rsid w:val="005A6DCD"/>
    <w:rsid w:val="005A6E31"/>
    <w:rsid w:val="005A6EAB"/>
    <w:rsid w:val="005A735E"/>
    <w:rsid w:val="005A7CC3"/>
    <w:rsid w:val="005B0226"/>
    <w:rsid w:val="005B06F6"/>
    <w:rsid w:val="005B0C4C"/>
    <w:rsid w:val="005B103A"/>
    <w:rsid w:val="005B17CE"/>
    <w:rsid w:val="005B2A9A"/>
    <w:rsid w:val="005B2B26"/>
    <w:rsid w:val="005B30CC"/>
    <w:rsid w:val="005B460B"/>
    <w:rsid w:val="005B465E"/>
    <w:rsid w:val="005B4B36"/>
    <w:rsid w:val="005B4D03"/>
    <w:rsid w:val="005B4DCC"/>
    <w:rsid w:val="005B5235"/>
    <w:rsid w:val="005B53EF"/>
    <w:rsid w:val="005B5476"/>
    <w:rsid w:val="005B55BC"/>
    <w:rsid w:val="005B5B84"/>
    <w:rsid w:val="005B5BC6"/>
    <w:rsid w:val="005B5E0C"/>
    <w:rsid w:val="005B5E20"/>
    <w:rsid w:val="005B5E75"/>
    <w:rsid w:val="005B725D"/>
    <w:rsid w:val="005B7354"/>
    <w:rsid w:val="005B736B"/>
    <w:rsid w:val="005B7612"/>
    <w:rsid w:val="005B78F0"/>
    <w:rsid w:val="005B7C40"/>
    <w:rsid w:val="005B7D07"/>
    <w:rsid w:val="005B7D67"/>
    <w:rsid w:val="005C0371"/>
    <w:rsid w:val="005C078C"/>
    <w:rsid w:val="005C0BCF"/>
    <w:rsid w:val="005C2171"/>
    <w:rsid w:val="005C2385"/>
    <w:rsid w:val="005C2688"/>
    <w:rsid w:val="005C2C12"/>
    <w:rsid w:val="005C3574"/>
    <w:rsid w:val="005C384F"/>
    <w:rsid w:val="005C3A0E"/>
    <w:rsid w:val="005C3D9F"/>
    <w:rsid w:val="005C3F99"/>
    <w:rsid w:val="005C465F"/>
    <w:rsid w:val="005C53F8"/>
    <w:rsid w:val="005C5F9B"/>
    <w:rsid w:val="005C620B"/>
    <w:rsid w:val="005C66BA"/>
    <w:rsid w:val="005C6807"/>
    <w:rsid w:val="005C7AEB"/>
    <w:rsid w:val="005C7C64"/>
    <w:rsid w:val="005C7E48"/>
    <w:rsid w:val="005D01C0"/>
    <w:rsid w:val="005D0369"/>
    <w:rsid w:val="005D049B"/>
    <w:rsid w:val="005D0550"/>
    <w:rsid w:val="005D07E3"/>
    <w:rsid w:val="005D09F1"/>
    <w:rsid w:val="005D0AA6"/>
    <w:rsid w:val="005D0DF1"/>
    <w:rsid w:val="005D144B"/>
    <w:rsid w:val="005D14CA"/>
    <w:rsid w:val="005D1A2D"/>
    <w:rsid w:val="005D1C88"/>
    <w:rsid w:val="005D228F"/>
    <w:rsid w:val="005D2551"/>
    <w:rsid w:val="005D364A"/>
    <w:rsid w:val="005D380B"/>
    <w:rsid w:val="005D3A07"/>
    <w:rsid w:val="005D3AE0"/>
    <w:rsid w:val="005D3B15"/>
    <w:rsid w:val="005D3C80"/>
    <w:rsid w:val="005D3E3A"/>
    <w:rsid w:val="005D4229"/>
    <w:rsid w:val="005D4531"/>
    <w:rsid w:val="005D4826"/>
    <w:rsid w:val="005D488C"/>
    <w:rsid w:val="005D495E"/>
    <w:rsid w:val="005D4A01"/>
    <w:rsid w:val="005D4EBA"/>
    <w:rsid w:val="005D5232"/>
    <w:rsid w:val="005D564B"/>
    <w:rsid w:val="005D6180"/>
    <w:rsid w:val="005D6625"/>
    <w:rsid w:val="005D6BF9"/>
    <w:rsid w:val="005D6D5E"/>
    <w:rsid w:val="005D744A"/>
    <w:rsid w:val="005D7557"/>
    <w:rsid w:val="005D76AD"/>
    <w:rsid w:val="005D78A0"/>
    <w:rsid w:val="005D7FC0"/>
    <w:rsid w:val="005E0A85"/>
    <w:rsid w:val="005E0F45"/>
    <w:rsid w:val="005E127F"/>
    <w:rsid w:val="005E15E7"/>
    <w:rsid w:val="005E1681"/>
    <w:rsid w:val="005E1A13"/>
    <w:rsid w:val="005E1C4A"/>
    <w:rsid w:val="005E1F1A"/>
    <w:rsid w:val="005E2BA9"/>
    <w:rsid w:val="005E2DD6"/>
    <w:rsid w:val="005E2EBB"/>
    <w:rsid w:val="005E2F5C"/>
    <w:rsid w:val="005E3752"/>
    <w:rsid w:val="005E39AD"/>
    <w:rsid w:val="005E3A5E"/>
    <w:rsid w:val="005E4156"/>
    <w:rsid w:val="005E42A2"/>
    <w:rsid w:val="005E463E"/>
    <w:rsid w:val="005E46AB"/>
    <w:rsid w:val="005E47CF"/>
    <w:rsid w:val="005E4D45"/>
    <w:rsid w:val="005E513F"/>
    <w:rsid w:val="005E55A2"/>
    <w:rsid w:val="005E5AE6"/>
    <w:rsid w:val="005E62B2"/>
    <w:rsid w:val="005E7202"/>
    <w:rsid w:val="005E7476"/>
    <w:rsid w:val="005E74A4"/>
    <w:rsid w:val="005E7AB9"/>
    <w:rsid w:val="005E7FCA"/>
    <w:rsid w:val="005F012A"/>
    <w:rsid w:val="005F0592"/>
    <w:rsid w:val="005F090A"/>
    <w:rsid w:val="005F0A75"/>
    <w:rsid w:val="005F12E4"/>
    <w:rsid w:val="005F1302"/>
    <w:rsid w:val="005F1A13"/>
    <w:rsid w:val="005F1DEB"/>
    <w:rsid w:val="005F21A0"/>
    <w:rsid w:val="005F225F"/>
    <w:rsid w:val="005F234D"/>
    <w:rsid w:val="005F26F2"/>
    <w:rsid w:val="005F27BD"/>
    <w:rsid w:val="005F2AF9"/>
    <w:rsid w:val="005F2E72"/>
    <w:rsid w:val="005F310E"/>
    <w:rsid w:val="005F3645"/>
    <w:rsid w:val="005F3785"/>
    <w:rsid w:val="005F3840"/>
    <w:rsid w:val="005F3B36"/>
    <w:rsid w:val="005F3BB7"/>
    <w:rsid w:val="005F3D7D"/>
    <w:rsid w:val="005F3E6A"/>
    <w:rsid w:val="005F47B0"/>
    <w:rsid w:val="005F486A"/>
    <w:rsid w:val="005F4930"/>
    <w:rsid w:val="005F5709"/>
    <w:rsid w:val="005F577B"/>
    <w:rsid w:val="005F58F8"/>
    <w:rsid w:val="005F5B37"/>
    <w:rsid w:val="005F6300"/>
    <w:rsid w:val="005F65EC"/>
    <w:rsid w:val="005F6E7B"/>
    <w:rsid w:val="005F706F"/>
    <w:rsid w:val="005F732F"/>
    <w:rsid w:val="005F7478"/>
    <w:rsid w:val="005F7B96"/>
    <w:rsid w:val="005F7CC9"/>
    <w:rsid w:val="005F7EE1"/>
    <w:rsid w:val="00600260"/>
    <w:rsid w:val="00600695"/>
    <w:rsid w:val="0060083E"/>
    <w:rsid w:val="006008A3"/>
    <w:rsid w:val="00600AE5"/>
    <w:rsid w:val="00600FA4"/>
    <w:rsid w:val="00601003"/>
    <w:rsid w:val="0060113D"/>
    <w:rsid w:val="00601398"/>
    <w:rsid w:val="006013D0"/>
    <w:rsid w:val="00601558"/>
    <w:rsid w:val="00601743"/>
    <w:rsid w:val="00601755"/>
    <w:rsid w:val="00601FE2"/>
    <w:rsid w:val="00602688"/>
    <w:rsid w:val="0060273D"/>
    <w:rsid w:val="00602A2F"/>
    <w:rsid w:val="00602DB6"/>
    <w:rsid w:val="006033AA"/>
    <w:rsid w:val="00603464"/>
    <w:rsid w:val="00603567"/>
    <w:rsid w:val="00603E5D"/>
    <w:rsid w:val="00603F7B"/>
    <w:rsid w:val="006040B3"/>
    <w:rsid w:val="00604613"/>
    <w:rsid w:val="00604758"/>
    <w:rsid w:val="00604A3D"/>
    <w:rsid w:val="00604AD1"/>
    <w:rsid w:val="00604EF5"/>
    <w:rsid w:val="00605B6A"/>
    <w:rsid w:val="00605C3E"/>
    <w:rsid w:val="006061BC"/>
    <w:rsid w:val="00606800"/>
    <w:rsid w:val="00606813"/>
    <w:rsid w:val="00606C1F"/>
    <w:rsid w:val="00607794"/>
    <w:rsid w:val="00607F12"/>
    <w:rsid w:val="0061034E"/>
    <w:rsid w:val="0061040A"/>
    <w:rsid w:val="0061041A"/>
    <w:rsid w:val="00610617"/>
    <w:rsid w:val="00610935"/>
    <w:rsid w:val="0061094B"/>
    <w:rsid w:val="00610B56"/>
    <w:rsid w:val="00610C14"/>
    <w:rsid w:val="00611864"/>
    <w:rsid w:val="00611C60"/>
    <w:rsid w:val="00611D4B"/>
    <w:rsid w:val="00612344"/>
    <w:rsid w:val="00612B47"/>
    <w:rsid w:val="00612C40"/>
    <w:rsid w:val="00613769"/>
    <w:rsid w:val="00613E57"/>
    <w:rsid w:val="0061436F"/>
    <w:rsid w:val="00614607"/>
    <w:rsid w:val="00614A53"/>
    <w:rsid w:val="006156D3"/>
    <w:rsid w:val="00615D98"/>
    <w:rsid w:val="00615EB5"/>
    <w:rsid w:val="006166BC"/>
    <w:rsid w:val="00616846"/>
    <w:rsid w:val="00616BD0"/>
    <w:rsid w:val="00616F3C"/>
    <w:rsid w:val="006171B2"/>
    <w:rsid w:val="00617282"/>
    <w:rsid w:val="006179EA"/>
    <w:rsid w:val="0062006F"/>
    <w:rsid w:val="00620176"/>
    <w:rsid w:val="006201B0"/>
    <w:rsid w:val="0062081C"/>
    <w:rsid w:val="0062126E"/>
    <w:rsid w:val="006214B3"/>
    <w:rsid w:val="00621CFF"/>
    <w:rsid w:val="00621D0D"/>
    <w:rsid w:val="00621D67"/>
    <w:rsid w:val="00621E80"/>
    <w:rsid w:val="006222BB"/>
    <w:rsid w:val="0062287A"/>
    <w:rsid w:val="00622925"/>
    <w:rsid w:val="0062363F"/>
    <w:rsid w:val="00623E10"/>
    <w:rsid w:val="0062400B"/>
    <w:rsid w:val="00624158"/>
    <w:rsid w:val="0062419F"/>
    <w:rsid w:val="00624769"/>
    <w:rsid w:val="0062481E"/>
    <w:rsid w:val="00624896"/>
    <w:rsid w:val="00624974"/>
    <w:rsid w:val="00624E62"/>
    <w:rsid w:val="00624F68"/>
    <w:rsid w:val="00625775"/>
    <w:rsid w:val="00625890"/>
    <w:rsid w:val="00626400"/>
    <w:rsid w:val="00626BD1"/>
    <w:rsid w:val="00627066"/>
    <w:rsid w:val="0062759C"/>
    <w:rsid w:val="00627809"/>
    <w:rsid w:val="00627D27"/>
    <w:rsid w:val="00627D99"/>
    <w:rsid w:val="006309D3"/>
    <w:rsid w:val="00630B37"/>
    <w:rsid w:val="0063100B"/>
    <w:rsid w:val="00631B8D"/>
    <w:rsid w:val="00631C4E"/>
    <w:rsid w:val="006320C3"/>
    <w:rsid w:val="006325BA"/>
    <w:rsid w:val="006328D0"/>
    <w:rsid w:val="00632A1D"/>
    <w:rsid w:val="00632D77"/>
    <w:rsid w:val="00633186"/>
    <w:rsid w:val="0063336F"/>
    <w:rsid w:val="00633762"/>
    <w:rsid w:val="0063376A"/>
    <w:rsid w:val="00633E9D"/>
    <w:rsid w:val="00634013"/>
    <w:rsid w:val="006341F1"/>
    <w:rsid w:val="006344F1"/>
    <w:rsid w:val="00634829"/>
    <w:rsid w:val="0063485B"/>
    <w:rsid w:val="0063513D"/>
    <w:rsid w:val="00635200"/>
    <w:rsid w:val="00635937"/>
    <w:rsid w:val="00635BF7"/>
    <w:rsid w:val="00636361"/>
    <w:rsid w:val="00636742"/>
    <w:rsid w:val="00636CE9"/>
    <w:rsid w:val="0063709C"/>
    <w:rsid w:val="00637770"/>
    <w:rsid w:val="006402BC"/>
    <w:rsid w:val="0064044B"/>
    <w:rsid w:val="00640B10"/>
    <w:rsid w:val="00640B4D"/>
    <w:rsid w:val="00641094"/>
    <w:rsid w:val="006418D8"/>
    <w:rsid w:val="00641A5F"/>
    <w:rsid w:val="00642441"/>
    <w:rsid w:val="00642857"/>
    <w:rsid w:val="00642A54"/>
    <w:rsid w:val="00642DD7"/>
    <w:rsid w:val="00642E41"/>
    <w:rsid w:val="006430E6"/>
    <w:rsid w:val="006430EE"/>
    <w:rsid w:val="00643207"/>
    <w:rsid w:val="006437C6"/>
    <w:rsid w:val="00643FD3"/>
    <w:rsid w:val="006441F8"/>
    <w:rsid w:val="006448D6"/>
    <w:rsid w:val="006456C9"/>
    <w:rsid w:val="00645860"/>
    <w:rsid w:val="00645A7D"/>
    <w:rsid w:val="00646024"/>
    <w:rsid w:val="0064620B"/>
    <w:rsid w:val="00646959"/>
    <w:rsid w:val="00646DC8"/>
    <w:rsid w:val="006471D4"/>
    <w:rsid w:val="006473F3"/>
    <w:rsid w:val="00647442"/>
    <w:rsid w:val="006478B9"/>
    <w:rsid w:val="00647E1F"/>
    <w:rsid w:val="00650252"/>
    <w:rsid w:val="006505ED"/>
    <w:rsid w:val="00650695"/>
    <w:rsid w:val="00650D20"/>
    <w:rsid w:val="00650F20"/>
    <w:rsid w:val="006511A4"/>
    <w:rsid w:val="00651334"/>
    <w:rsid w:val="00651EB2"/>
    <w:rsid w:val="006520AA"/>
    <w:rsid w:val="006521BE"/>
    <w:rsid w:val="0065265C"/>
    <w:rsid w:val="006529F3"/>
    <w:rsid w:val="00652B25"/>
    <w:rsid w:val="00652C01"/>
    <w:rsid w:val="00652C04"/>
    <w:rsid w:val="00652F9B"/>
    <w:rsid w:val="006534C1"/>
    <w:rsid w:val="006539E9"/>
    <w:rsid w:val="00653A3C"/>
    <w:rsid w:val="00653D45"/>
    <w:rsid w:val="0065410A"/>
    <w:rsid w:val="00654565"/>
    <w:rsid w:val="0065492E"/>
    <w:rsid w:val="00654BC8"/>
    <w:rsid w:val="00654C4C"/>
    <w:rsid w:val="00654E5C"/>
    <w:rsid w:val="0065576F"/>
    <w:rsid w:val="00655D69"/>
    <w:rsid w:val="006561FD"/>
    <w:rsid w:val="0065631F"/>
    <w:rsid w:val="00657332"/>
    <w:rsid w:val="0065763D"/>
    <w:rsid w:val="00657883"/>
    <w:rsid w:val="00657C54"/>
    <w:rsid w:val="00657CE3"/>
    <w:rsid w:val="00657D49"/>
    <w:rsid w:val="00657F9C"/>
    <w:rsid w:val="00660198"/>
    <w:rsid w:val="006606C3"/>
    <w:rsid w:val="00660835"/>
    <w:rsid w:val="006609FA"/>
    <w:rsid w:val="00660B06"/>
    <w:rsid w:val="00660E1F"/>
    <w:rsid w:val="006615C8"/>
    <w:rsid w:val="0066166E"/>
    <w:rsid w:val="0066179A"/>
    <w:rsid w:val="00661954"/>
    <w:rsid w:val="00661A38"/>
    <w:rsid w:val="00661C19"/>
    <w:rsid w:val="006629EE"/>
    <w:rsid w:val="006631C1"/>
    <w:rsid w:val="0066375C"/>
    <w:rsid w:val="006641C3"/>
    <w:rsid w:val="006644AA"/>
    <w:rsid w:val="0066450D"/>
    <w:rsid w:val="0066465B"/>
    <w:rsid w:val="00664681"/>
    <w:rsid w:val="00664A08"/>
    <w:rsid w:val="00664C25"/>
    <w:rsid w:val="00665005"/>
    <w:rsid w:val="006658A2"/>
    <w:rsid w:val="00665BB6"/>
    <w:rsid w:val="00665C6B"/>
    <w:rsid w:val="00665F75"/>
    <w:rsid w:val="00666390"/>
    <w:rsid w:val="0066644E"/>
    <w:rsid w:val="00666604"/>
    <w:rsid w:val="006667C4"/>
    <w:rsid w:val="00666D92"/>
    <w:rsid w:val="00667201"/>
    <w:rsid w:val="00667207"/>
    <w:rsid w:val="00667798"/>
    <w:rsid w:val="00667C83"/>
    <w:rsid w:val="00667D37"/>
    <w:rsid w:val="00667EF7"/>
    <w:rsid w:val="00667F5F"/>
    <w:rsid w:val="00667FF1"/>
    <w:rsid w:val="006702D5"/>
    <w:rsid w:val="0067046D"/>
    <w:rsid w:val="00670822"/>
    <w:rsid w:val="00670894"/>
    <w:rsid w:val="006710D1"/>
    <w:rsid w:val="006717F2"/>
    <w:rsid w:val="00671DA0"/>
    <w:rsid w:val="00671DF4"/>
    <w:rsid w:val="00672077"/>
    <w:rsid w:val="00672094"/>
    <w:rsid w:val="006727E7"/>
    <w:rsid w:val="00672BE9"/>
    <w:rsid w:val="00673272"/>
    <w:rsid w:val="006732EC"/>
    <w:rsid w:val="006733FE"/>
    <w:rsid w:val="006734D0"/>
    <w:rsid w:val="00674192"/>
    <w:rsid w:val="006741A6"/>
    <w:rsid w:val="006747D2"/>
    <w:rsid w:val="006747E6"/>
    <w:rsid w:val="00674AF8"/>
    <w:rsid w:val="00674E80"/>
    <w:rsid w:val="006759A0"/>
    <w:rsid w:val="00675BC4"/>
    <w:rsid w:val="00676326"/>
    <w:rsid w:val="00676384"/>
    <w:rsid w:val="006767D9"/>
    <w:rsid w:val="00676A6A"/>
    <w:rsid w:val="00676AEC"/>
    <w:rsid w:val="00676B74"/>
    <w:rsid w:val="00676FF1"/>
    <w:rsid w:val="00677163"/>
    <w:rsid w:val="0067749F"/>
    <w:rsid w:val="006778BC"/>
    <w:rsid w:val="006778CB"/>
    <w:rsid w:val="00677C1D"/>
    <w:rsid w:val="00680C7A"/>
    <w:rsid w:val="00680D5C"/>
    <w:rsid w:val="00680EDC"/>
    <w:rsid w:val="00681083"/>
    <w:rsid w:val="006819FD"/>
    <w:rsid w:val="00681DA8"/>
    <w:rsid w:val="006823F2"/>
    <w:rsid w:val="0068241B"/>
    <w:rsid w:val="006825D9"/>
    <w:rsid w:val="006827B0"/>
    <w:rsid w:val="00682829"/>
    <w:rsid w:val="00682E71"/>
    <w:rsid w:val="00682EE3"/>
    <w:rsid w:val="00683550"/>
    <w:rsid w:val="006835D7"/>
    <w:rsid w:val="00683862"/>
    <w:rsid w:val="006838D1"/>
    <w:rsid w:val="00683947"/>
    <w:rsid w:val="00683E5E"/>
    <w:rsid w:val="006842AE"/>
    <w:rsid w:val="0068464F"/>
    <w:rsid w:val="006849C1"/>
    <w:rsid w:val="00684BD5"/>
    <w:rsid w:val="00684E5A"/>
    <w:rsid w:val="00685A00"/>
    <w:rsid w:val="00685FCE"/>
    <w:rsid w:val="0068627B"/>
    <w:rsid w:val="006867C2"/>
    <w:rsid w:val="00686CC9"/>
    <w:rsid w:val="00686DC9"/>
    <w:rsid w:val="0068749F"/>
    <w:rsid w:val="006878CA"/>
    <w:rsid w:val="006878D9"/>
    <w:rsid w:val="00687AE4"/>
    <w:rsid w:val="00687B2E"/>
    <w:rsid w:val="00687C54"/>
    <w:rsid w:val="00687E4D"/>
    <w:rsid w:val="006900D0"/>
    <w:rsid w:val="006902EB"/>
    <w:rsid w:val="006905E1"/>
    <w:rsid w:val="00691116"/>
    <w:rsid w:val="006912CE"/>
    <w:rsid w:val="006915C8"/>
    <w:rsid w:val="006916AB"/>
    <w:rsid w:val="006918DD"/>
    <w:rsid w:val="00691E30"/>
    <w:rsid w:val="00692036"/>
    <w:rsid w:val="006924BB"/>
    <w:rsid w:val="00692C41"/>
    <w:rsid w:val="00692D54"/>
    <w:rsid w:val="00692DA0"/>
    <w:rsid w:val="0069340E"/>
    <w:rsid w:val="00693579"/>
    <w:rsid w:val="00693629"/>
    <w:rsid w:val="0069376F"/>
    <w:rsid w:val="006938D8"/>
    <w:rsid w:val="00693947"/>
    <w:rsid w:val="00693DDE"/>
    <w:rsid w:val="006942F0"/>
    <w:rsid w:val="0069470F"/>
    <w:rsid w:val="006948A6"/>
    <w:rsid w:val="00694C80"/>
    <w:rsid w:val="00694F55"/>
    <w:rsid w:val="0069513D"/>
    <w:rsid w:val="006951BA"/>
    <w:rsid w:val="006951C0"/>
    <w:rsid w:val="00695A9D"/>
    <w:rsid w:val="00695CB3"/>
    <w:rsid w:val="00695E1C"/>
    <w:rsid w:val="00695FD0"/>
    <w:rsid w:val="006963BD"/>
    <w:rsid w:val="0069642A"/>
    <w:rsid w:val="006967AD"/>
    <w:rsid w:val="006967FF"/>
    <w:rsid w:val="00696CF6"/>
    <w:rsid w:val="00696EBA"/>
    <w:rsid w:val="0069712D"/>
    <w:rsid w:val="0069716E"/>
    <w:rsid w:val="006971F2"/>
    <w:rsid w:val="006975D9"/>
    <w:rsid w:val="00697D59"/>
    <w:rsid w:val="006A035A"/>
    <w:rsid w:val="006A0466"/>
    <w:rsid w:val="006A0568"/>
    <w:rsid w:val="006A05D2"/>
    <w:rsid w:val="006A0989"/>
    <w:rsid w:val="006A0A9A"/>
    <w:rsid w:val="006A0E97"/>
    <w:rsid w:val="006A1DA3"/>
    <w:rsid w:val="006A1E8D"/>
    <w:rsid w:val="006A2051"/>
    <w:rsid w:val="006A2B9B"/>
    <w:rsid w:val="006A2DC3"/>
    <w:rsid w:val="006A2EE9"/>
    <w:rsid w:val="006A3217"/>
    <w:rsid w:val="006A382C"/>
    <w:rsid w:val="006A38D3"/>
    <w:rsid w:val="006A38D8"/>
    <w:rsid w:val="006A3E6A"/>
    <w:rsid w:val="006A4178"/>
    <w:rsid w:val="006A4256"/>
    <w:rsid w:val="006A4445"/>
    <w:rsid w:val="006A5947"/>
    <w:rsid w:val="006A5986"/>
    <w:rsid w:val="006A5C0E"/>
    <w:rsid w:val="006A5CC3"/>
    <w:rsid w:val="006A5DB1"/>
    <w:rsid w:val="006A6320"/>
    <w:rsid w:val="006A6693"/>
    <w:rsid w:val="006A67B6"/>
    <w:rsid w:val="006A69E8"/>
    <w:rsid w:val="006A6E54"/>
    <w:rsid w:val="006A704B"/>
    <w:rsid w:val="006A7F7A"/>
    <w:rsid w:val="006B0168"/>
    <w:rsid w:val="006B02C8"/>
    <w:rsid w:val="006B0388"/>
    <w:rsid w:val="006B057A"/>
    <w:rsid w:val="006B0814"/>
    <w:rsid w:val="006B0B5A"/>
    <w:rsid w:val="006B1169"/>
    <w:rsid w:val="006B19C8"/>
    <w:rsid w:val="006B1FE2"/>
    <w:rsid w:val="006B2464"/>
    <w:rsid w:val="006B2500"/>
    <w:rsid w:val="006B2DB1"/>
    <w:rsid w:val="006B2DDB"/>
    <w:rsid w:val="006B2E4D"/>
    <w:rsid w:val="006B36A3"/>
    <w:rsid w:val="006B37A1"/>
    <w:rsid w:val="006B39B3"/>
    <w:rsid w:val="006B3BBE"/>
    <w:rsid w:val="006B3F32"/>
    <w:rsid w:val="006B3F9F"/>
    <w:rsid w:val="006B4131"/>
    <w:rsid w:val="006B4203"/>
    <w:rsid w:val="006B4765"/>
    <w:rsid w:val="006B4C3C"/>
    <w:rsid w:val="006B5021"/>
    <w:rsid w:val="006B5068"/>
    <w:rsid w:val="006B5232"/>
    <w:rsid w:val="006B5746"/>
    <w:rsid w:val="006B57A1"/>
    <w:rsid w:val="006B5A6F"/>
    <w:rsid w:val="006B5E73"/>
    <w:rsid w:val="006B6833"/>
    <w:rsid w:val="006B6906"/>
    <w:rsid w:val="006B6958"/>
    <w:rsid w:val="006B6CE7"/>
    <w:rsid w:val="006B74E5"/>
    <w:rsid w:val="006B7555"/>
    <w:rsid w:val="006B7908"/>
    <w:rsid w:val="006B7A97"/>
    <w:rsid w:val="006B7AF2"/>
    <w:rsid w:val="006B7DA5"/>
    <w:rsid w:val="006C018D"/>
    <w:rsid w:val="006C0BB4"/>
    <w:rsid w:val="006C10AE"/>
    <w:rsid w:val="006C110B"/>
    <w:rsid w:val="006C1157"/>
    <w:rsid w:val="006C125A"/>
    <w:rsid w:val="006C1B35"/>
    <w:rsid w:val="006C2038"/>
    <w:rsid w:val="006C2244"/>
    <w:rsid w:val="006C260D"/>
    <w:rsid w:val="006C2654"/>
    <w:rsid w:val="006C266F"/>
    <w:rsid w:val="006C3283"/>
    <w:rsid w:val="006C33C0"/>
    <w:rsid w:val="006C3F4A"/>
    <w:rsid w:val="006C4394"/>
    <w:rsid w:val="006C47CF"/>
    <w:rsid w:val="006C48E7"/>
    <w:rsid w:val="006C4BD3"/>
    <w:rsid w:val="006C4FEB"/>
    <w:rsid w:val="006C5C10"/>
    <w:rsid w:val="006C696A"/>
    <w:rsid w:val="006C6C0E"/>
    <w:rsid w:val="006C6E12"/>
    <w:rsid w:val="006C6E9D"/>
    <w:rsid w:val="006C713A"/>
    <w:rsid w:val="006C72AF"/>
    <w:rsid w:val="006C7506"/>
    <w:rsid w:val="006C781D"/>
    <w:rsid w:val="006C7C5E"/>
    <w:rsid w:val="006D0246"/>
    <w:rsid w:val="006D05BE"/>
    <w:rsid w:val="006D0A80"/>
    <w:rsid w:val="006D0D0E"/>
    <w:rsid w:val="006D0D0F"/>
    <w:rsid w:val="006D0D9E"/>
    <w:rsid w:val="006D12EE"/>
    <w:rsid w:val="006D12F4"/>
    <w:rsid w:val="006D1A7E"/>
    <w:rsid w:val="006D1D4A"/>
    <w:rsid w:val="006D1F22"/>
    <w:rsid w:val="006D20B1"/>
    <w:rsid w:val="006D2446"/>
    <w:rsid w:val="006D272F"/>
    <w:rsid w:val="006D2826"/>
    <w:rsid w:val="006D2863"/>
    <w:rsid w:val="006D29C9"/>
    <w:rsid w:val="006D2AA3"/>
    <w:rsid w:val="006D2E76"/>
    <w:rsid w:val="006D3873"/>
    <w:rsid w:val="006D3AD8"/>
    <w:rsid w:val="006D3E7B"/>
    <w:rsid w:val="006D4226"/>
    <w:rsid w:val="006D426B"/>
    <w:rsid w:val="006D44CF"/>
    <w:rsid w:val="006D4CA0"/>
    <w:rsid w:val="006D4E78"/>
    <w:rsid w:val="006D4EAA"/>
    <w:rsid w:val="006D50C2"/>
    <w:rsid w:val="006D53CC"/>
    <w:rsid w:val="006D559E"/>
    <w:rsid w:val="006D5734"/>
    <w:rsid w:val="006D5A01"/>
    <w:rsid w:val="006D5B07"/>
    <w:rsid w:val="006D60EB"/>
    <w:rsid w:val="006D6173"/>
    <w:rsid w:val="006D61AD"/>
    <w:rsid w:val="006D66A4"/>
    <w:rsid w:val="006D6983"/>
    <w:rsid w:val="006D6DBC"/>
    <w:rsid w:val="006D7417"/>
    <w:rsid w:val="006D79FB"/>
    <w:rsid w:val="006D7DC8"/>
    <w:rsid w:val="006D7F9A"/>
    <w:rsid w:val="006E0076"/>
    <w:rsid w:val="006E00B9"/>
    <w:rsid w:val="006E017C"/>
    <w:rsid w:val="006E01EF"/>
    <w:rsid w:val="006E0374"/>
    <w:rsid w:val="006E06A3"/>
    <w:rsid w:val="006E0A9A"/>
    <w:rsid w:val="006E0E8D"/>
    <w:rsid w:val="006E0ED5"/>
    <w:rsid w:val="006E0F95"/>
    <w:rsid w:val="006E1207"/>
    <w:rsid w:val="006E1387"/>
    <w:rsid w:val="006E16AB"/>
    <w:rsid w:val="006E222B"/>
    <w:rsid w:val="006E2630"/>
    <w:rsid w:val="006E2AEC"/>
    <w:rsid w:val="006E3084"/>
    <w:rsid w:val="006E3305"/>
    <w:rsid w:val="006E34BD"/>
    <w:rsid w:val="006E37A0"/>
    <w:rsid w:val="006E395E"/>
    <w:rsid w:val="006E39F4"/>
    <w:rsid w:val="006E3B43"/>
    <w:rsid w:val="006E4A37"/>
    <w:rsid w:val="006E4CB3"/>
    <w:rsid w:val="006E504C"/>
    <w:rsid w:val="006E558B"/>
    <w:rsid w:val="006E561F"/>
    <w:rsid w:val="006E5660"/>
    <w:rsid w:val="006E5D40"/>
    <w:rsid w:val="006E5D59"/>
    <w:rsid w:val="006E5E4F"/>
    <w:rsid w:val="006E6128"/>
    <w:rsid w:val="006E6229"/>
    <w:rsid w:val="006E6496"/>
    <w:rsid w:val="006E6566"/>
    <w:rsid w:val="006E65F4"/>
    <w:rsid w:val="006E6686"/>
    <w:rsid w:val="006E6ED5"/>
    <w:rsid w:val="006E740A"/>
    <w:rsid w:val="006E78DC"/>
    <w:rsid w:val="006E7B01"/>
    <w:rsid w:val="006E7B89"/>
    <w:rsid w:val="006E7F85"/>
    <w:rsid w:val="006F05A7"/>
    <w:rsid w:val="006F0DA5"/>
    <w:rsid w:val="006F15DA"/>
    <w:rsid w:val="006F1818"/>
    <w:rsid w:val="006F1F0A"/>
    <w:rsid w:val="006F201F"/>
    <w:rsid w:val="006F22F0"/>
    <w:rsid w:val="006F247A"/>
    <w:rsid w:val="006F248F"/>
    <w:rsid w:val="006F2C14"/>
    <w:rsid w:val="006F2C6D"/>
    <w:rsid w:val="006F2CFB"/>
    <w:rsid w:val="006F3665"/>
    <w:rsid w:val="006F3A76"/>
    <w:rsid w:val="006F4075"/>
    <w:rsid w:val="006F449B"/>
    <w:rsid w:val="006F49D4"/>
    <w:rsid w:val="006F4C53"/>
    <w:rsid w:val="006F50B4"/>
    <w:rsid w:val="006F5412"/>
    <w:rsid w:val="006F544A"/>
    <w:rsid w:val="006F5AB4"/>
    <w:rsid w:val="006F5EB4"/>
    <w:rsid w:val="006F6161"/>
    <w:rsid w:val="006F63B0"/>
    <w:rsid w:val="006F6B78"/>
    <w:rsid w:val="006F6C85"/>
    <w:rsid w:val="006F71F4"/>
    <w:rsid w:val="00700006"/>
    <w:rsid w:val="00700922"/>
    <w:rsid w:val="00700A9D"/>
    <w:rsid w:val="00700C7C"/>
    <w:rsid w:val="00701074"/>
    <w:rsid w:val="00701180"/>
    <w:rsid w:val="007016B1"/>
    <w:rsid w:val="00702E60"/>
    <w:rsid w:val="00703216"/>
    <w:rsid w:val="00703397"/>
    <w:rsid w:val="007036DC"/>
    <w:rsid w:val="00703808"/>
    <w:rsid w:val="00703CC2"/>
    <w:rsid w:val="0070442A"/>
    <w:rsid w:val="00704780"/>
    <w:rsid w:val="00704D03"/>
    <w:rsid w:val="0070549D"/>
    <w:rsid w:val="0070600A"/>
    <w:rsid w:val="00706164"/>
    <w:rsid w:val="007065FA"/>
    <w:rsid w:val="007066AD"/>
    <w:rsid w:val="007072C5"/>
    <w:rsid w:val="00707612"/>
    <w:rsid w:val="00707737"/>
    <w:rsid w:val="00710915"/>
    <w:rsid w:val="00710AB1"/>
    <w:rsid w:val="00711296"/>
    <w:rsid w:val="007114CB"/>
    <w:rsid w:val="00711C33"/>
    <w:rsid w:val="00711CB9"/>
    <w:rsid w:val="00712007"/>
    <w:rsid w:val="007120AA"/>
    <w:rsid w:val="007123C5"/>
    <w:rsid w:val="00712570"/>
    <w:rsid w:val="00712634"/>
    <w:rsid w:val="00712A5D"/>
    <w:rsid w:val="00712BED"/>
    <w:rsid w:val="00713184"/>
    <w:rsid w:val="0071339E"/>
    <w:rsid w:val="007133C5"/>
    <w:rsid w:val="007138F8"/>
    <w:rsid w:val="00713F18"/>
    <w:rsid w:val="007142F4"/>
    <w:rsid w:val="00714A64"/>
    <w:rsid w:val="00714C73"/>
    <w:rsid w:val="00714D7C"/>
    <w:rsid w:val="00714DAD"/>
    <w:rsid w:val="00715362"/>
    <w:rsid w:val="00715633"/>
    <w:rsid w:val="00715730"/>
    <w:rsid w:val="007157E3"/>
    <w:rsid w:val="007159F7"/>
    <w:rsid w:val="00715B61"/>
    <w:rsid w:val="00715D2B"/>
    <w:rsid w:val="007165E3"/>
    <w:rsid w:val="00716CDD"/>
    <w:rsid w:val="00716E86"/>
    <w:rsid w:val="00717A3E"/>
    <w:rsid w:val="0072102E"/>
    <w:rsid w:val="00721193"/>
    <w:rsid w:val="0072144F"/>
    <w:rsid w:val="0072148E"/>
    <w:rsid w:val="007215A1"/>
    <w:rsid w:val="0072166D"/>
    <w:rsid w:val="00721BD9"/>
    <w:rsid w:val="00722150"/>
    <w:rsid w:val="00722166"/>
    <w:rsid w:val="0072218B"/>
    <w:rsid w:val="007221FD"/>
    <w:rsid w:val="00722263"/>
    <w:rsid w:val="007225B6"/>
    <w:rsid w:val="00722894"/>
    <w:rsid w:val="00722D2E"/>
    <w:rsid w:val="00722D8F"/>
    <w:rsid w:val="00723383"/>
    <w:rsid w:val="007237B7"/>
    <w:rsid w:val="007237F2"/>
    <w:rsid w:val="00723E1C"/>
    <w:rsid w:val="007245C1"/>
    <w:rsid w:val="00724AEC"/>
    <w:rsid w:val="00724CEB"/>
    <w:rsid w:val="00724D7E"/>
    <w:rsid w:val="00725328"/>
    <w:rsid w:val="007257F3"/>
    <w:rsid w:val="00725A84"/>
    <w:rsid w:val="00725B6F"/>
    <w:rsid w:val="00726606"/>
    <w:rsid w:val="0072678B"/>
    <w:rsid w:val="00726F1C"/>
    <w:rsid w:val="00727289"/>
    <w:rsid w:val="0072779D"/>
    <w:rsid w:val="007277BC"/>
    <w:rsid w:val="00727A1D"/>
    <w:rsid w:val="00727A2D"/>
    <w:rsid w:val="007308F2"/>
    <w:rsid w:val="0073102C"/>
    <w:rsid w:val="007313F1"/>
    <w:rsid w:val="00731477"/>
    <w:rsid w:val="00731AB6"/>
    <w:rsid w:val="00731AB9"/>
    <w:rsid w:val="00731B0A"/>
    <w:rsid w:val="00731DE0"/>
    <w:rsid w:val="0073202F"/>
    <w:rsid w:val="007320B6"/>
    <w:rsid w:val="007324AA"/>
    <w:rsid w:val="00732827"/>
    <w:rsid w:val="007333E5"/>
    <w:rsid w:val="00733661"/>
    <w:rsid w:val="00734191"/>
    <w:rsid w:val="007344CE"/>
    <w:rsid w:val="007345AC"/>
    <w:rsid w:val="00734B18"/>
    <w:rsid w:val="00734C7B"/>
    <w:rsid w:val="0073506D"/>
    <w:rsid w:val="0073563B"/>
    <w:rsid w:val="00735740"/>
    <w:rsid w:val="007358A7"/>
    <w:rsid w:val="00735CD4"/>
    <w:rsid w:val="00735D87"/>
    <w:rsid w:val="00736919"/>
    <w:rsid w:val="007369A0"/>
    <w:rsid w:val="00736F5D"/>
    <w:rsid w:val="00737155"/>
    <w:rsid w:val="00737407"/>
    <w:rsid w:val="00737442"/>
    <w:rsid w:val="007375B8"/>
    <w:rsid w:val="007376F9"/>
    <w:rsid w:val="007378C8"/>
    <w:rsid w:val="00737A20"/>
    <w:rsid w:val="00737A81"/>
    <w:rsid w:val="00737F68"/>
    <w:rsid w:val="00740250"/>
    <w:rsid w:val="0074055D"/>
    <w:rsid w:val="007408CB"/>
    <w:rsid w:val="00740CAD"/>
    <w:rsid w:val="00740CE5"/>
    <w:rsid w:val="00740D7C"/>
    <w:rsid w:val="00741231"/>
    <w:rsid w:val="00741568"/>
    <w:rsid w:val="0074172C"/>
    <w:rsid w:val="00741837"/>
    <w:rsid w:val="0074218D"/>
    <w:rsid w:val="00742B1F"/>
    <w:rsid w:val="00742E09"/>
    <w:rsid w:val="007431D4"/>
    <w:rsid w:val="007432CF"/>
    <w:rsid w:val="00743425"/>
    <w:rsid w:val="007435E3"/>
    <w:rsid w:val="00743612"/>
    <w:rsid w:val="00743F72"/>
    <w:rsid w:val="00744A3D"/>
    <w:rsid w:val="00744C82"/>
    <w:rsid w:val="00744D9E"/>
    <w:rsid w:val="00744DD9"/>
    <w:rsid w:val="0074519B"/>
    <w:rsid w:val="007451F8"/>
    <w:rsid w:val="007452AF"/>
    <w:rsid w:val="0074598B"/>
    <w:rsid w:val="00745B91"/>
    <w:rsid w:val="007463FC"/>
    <w:rsid w:val="00746796"/>
    <w:rsid w:val="00746810"/>
    <w:rsid w:val="007468FE"/>
    <w:rsid w:val="00747358"/>
    <w:rsid w:val="00747405"/>
    <w:rsid w:val="0074791A"/>
    <w:rsid w:val="00747C62"/>
    <w:rsid w:val="00747D5E"/>
    <w:rsid w:val="0075036D"/>
    <w:rsid w:val="00750952"/>
    <w:rsid w:val="00750CF2"/>
    <w:rsid w:val="00751193"/>
    <w:rsid w:val="0075176D"/>
    <w:rsid w:val="007519A3"/>
    <w:rsid w:val="00752076"/>
    <w:rsid w:val="00753341"/>
    <w:rsid w:val="00753559"/>
    <w:rsid w:val="0075365D"/>
    <w:rsid w:val="007538DE"/>
    <w:rsid w:val="00753ACD"/>
    <w:rsid w:val="00753B53"/>
    <w:rsid w:val="00753D64"/>
    <w:rsid w:val="0075403A"/>
    <w:rsid w:val="0075408C"/>
    <w:rsid w:val="007540A2"/>
    <w:rsid w:val="00754314"/>
    <w:rsid w:val="00754371"/>
    <w:rsid w:val="0075443C"/>
    <w:rsid w:val="00754665"/>
    <w:rsid w:val="00754688"/>
    <w:rsid w:val="007553D5"/>
    <w:rsid w:val="007554BF"/>
    <w:rsid w:val="00755577"/>
    <w:rsid w:val="00755AA1"/>
    <w:rsid w:val="00755E56"/>
    <w:rsid w:val="00755F98"/>
    <w:rsid w:val="007560DD"/>
    <w:rsid w:val="0075623A"/>
    <w:rsid w:val="007562EB"/>
    <w:rsid w:val="00757509"/>
    <w:rsid w:val="00757BB8"/>
    <w:rsid w:val="00757D34"/>
    <w:rsid w:val="00757D3D"/>
    <w:rsid w:val="00757DBF"/>
    <w:rsid w:val="007602A1"/>
    <w:rsid w:val="00760567"/>
    <w:rsid w:val="00760D44"/>
    <w:rsid w:val="00761D05"/>
    <w:rsid w:val="00761D41"/>
    <w:rsid w:val="00762139"/>
    <w:rsid w:val="0076222F"/>
    <w:rsid w:val="0076227A"/>
    <w:rsid w:val="0076237B"/>
    <w:rsid w:val="00762724"/>
    <w:rsid w:val="00762A9F"/>
    <w:rsid w:val="00762AB7"/>
    <w:rsid w:val="00762DD4"/>
    <w:rsid w:val="007630F9"/>
    <w:rsid w:val="0076320B"/>
    <w:rsid w:val="007632E8"/>
    <w:rsid w:val="00763311"/>
    <w:rsid w:val="00763D61"/>
    <w:rsid w:val="00763E2B"/>
    <w:rsid w:val="00764292"/>
    <w:rsid w:val="007645D1"/>
    <w:rsid w:val="00764AEB"/>
    <w:rsid w:val="00764BAC"/>
    <w:rsid w:val="00765175"/>
    <w:rsid w:val="0076542E"/>
    <w:rsid w:val="0076571D"/>
    <w:rsid w:val="00765944"/>
    <w:rsid w:val="0076619B"/>
    <w:rsid w:val="00766308"/>
    <w:rsid w:val="007663A1"/>
    <w:rsid w:val="00766B93"/>
    <w:rsid w:val="00766F58"/>
    <w:rsid w:val="00766FE2"/>
    <w:rsid w:val="00767005"/>
    <w:rsid w:val="00767ACD"/>
    <w:rsid w:val="00767C65"/>
    <w:rsid w:val="00767DFC"/>
    <w:rsid w:val="00770193"/>
    <w:rsid w:val="00770214"/>
    <w:rsid w:val="00770675"/>
    <w:rsid w:val="00770CCA"/>
    <w:rsid w:val="00770EAB"/>
    <w:rsid w:val="007715AB"/>
    <w:rsid w:val="00771C30"/>
    <w:rsid w:val="00772324"/>
    <w:rsid w:val="00772582"/>
    <w:rsid w:val="00772872"/>
    <w:rsid w:val="00772CCF"/>
    <w:rsid w:val="00773CFB"/>
    <w:rsid w:val="00775233"/>
    <w:rsid w:val="007757CF"/>
    <w:rsid w:val="00775946"/>
    <w:rsid w:val="00775D2B"/>
    <w:rsid w:val="00775DA7"/>
    <w:rsid w:val="00775F52"/>
    <w:rsid w:val="00775FA4"/>
    <w:rsid w:val="0077654B"/>
    <w:rsid w:val="00776597"/>
    <w:rsid w:val="00776840"/>
    <w:rsid w:val="00776FE4"/>
    <w:rsid w:val="0077737D"/>
    <w:rsid w:val="007777C2"/>
    <w:rsid w:val="007778BB"/>
    <w:rsid w:val="0077796B"/>
    <w:rsid w:val="00777F0E"/>
    <w:rsid w:val="007802B5"/>
    <w:rsid w:val="007804DD"/>
    <w:rsid w:val="0078060C"/>
    <w:rsid w:val="007806BA"/>
    <w:rsid w:val="00780BA9"/>
    <w:rsid w:val="00780CDE"/>
    <w:rsid w:val="00781A5C"/>
    <w:rsid w:val="00781E8D"/>
    <w:rsid w:val="00781F76"/>
    <w:rsid w:val="007824C0"/>
    <w:rsid w:val="00782652"/>
    <w:rsid w:val="007829D3"/>
    <w:rsid w:val="007834C0"/>
    <w:rsid w:val="00783FDC"/>
    <w:rsid w:val="0078469E"/>
    <w:rsid w:val="00784BF6"/>
    <w:rsid w:val="00784D00"/>
    <w:rsid w:val="00785F1F"/>
    <w:rsid w:val="0078624D"/>
    <w:rsid w:val="007863F3"/>
    <w:rsid w:val="007864E9"/>
    <w:rsid w:val="00786562"/>
    <w:rsid w:val="00786720"/>
    <w:rsid w:val="0078678B"/>
    <w:rsid w:val="00786BFB"/>
    <w:rsid w:val="007876D9"/>
    <w:rsid w:val="00787C16"/>
    <w:rsid w:val="00787C59"/>
    <w:rsid w:val="00787CA8"/>
    <w:rsid w:val="00787D32"/>
    <w:rsid w:val="00790155"/>
    <w:rsid w:val="00790FA5"/>
    <w:rsid w:val="0079107A"/>
    <w:rsid w:val="007918FB"/>
    <w:rsid w:val="00791E25"/>
    <w:rsid w:val="00791E4F"/>
    <w:rsid w:val="0079251D"/>
    <w:rsid w:val="0079283C"/>
    <w:rsid w:val="00792BE9"/>
    <w:rsid w:val="00792C9F"/>
    <w:rsid w:val="00792E00"/>
    <w:rsid w:val="007937AA"/>
    <w:rsid w:val="007937AE"/>
    <w:rsid w:val="00793B6B"/>
    <w:rsid w:val="00793F10"/>
    <w:rsid w:val="00794605"/>
    <w:rsid w:val="00794FA7"/>
    <w:rsid w:val="00795003"/>
    <w:rsid w:val="0079542D"/>
    <w:rsid w:val="00795E59"/>
    <w:rsid w:val="00795EA6"/>
    <w:rsid w:val="00795F5D"/>
    <w:rsid w:val="00796190"/>
    <w:rsid w:val="00796CF9"/>
    <w:rsid w:val="00796E83"/>
    <w:rsid w:val="00797031"/>
    <w:rsid w:val="00797157"/>
    <w:rsid w:val="007976B1"/>
    <w:rsid w:val="00797A18"/>
    <w:rsid w:val="00797D2A"/>
    <w:rsid w:val="007A02BE"/>
    <w:rsid w:val="007A0611"/>
    <w:rsid w:val="007A0B13"/>
    <w:rsid w:val="007A0DE9"/>
    <w:rsid w:val="007A1232"/>
    <w:rsid w:val="007A15F3"/>
    <w:rsid w:val="007A1AC3"/>
    <w:rsid w:val="007A2F1B"/>
    <w:rsid w:val="007A3ADE"/>
    <w:rsid w:val="007A4460"/>
    <w:rsid w:val="007A461B"/>
    <w:rsid w:val="007A46FB"/>
    <w:rsid w:val="007A47CD"/>
    <w:rsid w:val="007A4875"/>
    <w:rsid w:val="007A4B14"/>
    <w:rsid w:val="007A4F72"/>
    <w:rsid w:val="007A5BCB"/>
    <w:rsid w:val="007A6372"/>
    <w:rsid w:val="007A6434"/>
    <w:rsid w:val="007A64EA"/>
    <w:rsid w:val="007A6A0F"/>
    <w:rsid w:val="007A6B08"/>
    <w:rsid w:val="007A6EBB"/>
    <w:rsid w:val="007A74D2"/>
    <w:rsid w:val="007B057E"/>
    <w:rsid w:val="007B0880"/>
    <w:rsid w:val="007B08EF"/>
    <w:rsid w:val="007B0A2B"/>
    <w:rsid w:val="007B0E86"/>
    <w:rsid w:val="007B0EE4"/>
    <w:rsid w:val="007B182E"/>
    <w:rsid w:val="007B19FC"/>
    <w:rsid w:val="007B1CEE"/>
    <w:rsid w:val="007B1ECC"/>
    <w:rsid w:val="007B1FDF"/>
    <w:rsid w:val="007B24B4"/>
    <w:rsid w:val="007B24DB"/>
    <w:rsid w:val="007B27EE"/>
    <w:rsid w:val="007B2983"/>
    <w:rsid w:val="007B2D27"/>
    <w:rsid w:val="007B3129"/>
    <w:rsid w:val="007B31FF"/>
    <w:rsid w:val="007B3456"/>
    <w:rsid w:val="007B35D2"/>
    <w:rsid w:val="007B37F5"/>
    <w:rsid w:val="007B3B29"/>
    <w:rsid w:val="007B3D62"/>
    <w:rsid w:val="007B3E3C"/>
    <w:rsid w:val="007B3F75"/>
    <w:rsid w:val="007B3F7D"/>
    <w:rsid w:val="007B4122"/>
    <w:rsid w:val="007B465F"/>
    <w:rsid w:val="007B4A39"/>
    <w:rsid w:val="007B4AE4"/>
    <w:rsid w:val="007B5262"/>
    <w:rsid w:val="007B55CD"/>
    <w:rsid w:val="007B569F"/>
    <w:rsid w:val="007B56B5"/>
    <w:rsid w:val="007B5B9A"/>
    <w:rsid w:val="007B5C76"/>
    <w:rsid w:val="007B63B0"/>
    <w:rsid w:val="007B66A2"/>
    <w:rsid w:val="007B6C72"/>
    <w:rsid w:val="007B6E74"/>
    <w:rsid w:val="007B71A0"/>
    <w:rsid w:val="007B78DA"/>
    <w:rsid w:val="007B79F5"/>
    <w:rsid w:val="007C0062"/>
    <w:rsid w:val="007C0408"/>
    <w:rsid w:val="007C069A"/>
    <w:rsid w:val="007C06D0"/>
    <w:rsid w:val="007C06FC"/>
    <w:rsid w:val="007C0970"/>
    <w:rsid w:val="007C0A72"/>
    <w:rsid w:val="007C0B9F"/>
    <w:rsid w:val="007C0CFE"/>
    <w:rsid w:val="007C0DF9"/>
    <w:rsid w:val="007C0EF8"/>
    <w:rsid w:val="007C0F59"/>
    <w:rsid w:val="007C0FC5"/>
    <w:rsid w:val="007C13F8"/>
    <w:rsid w:val="007C14F5"/>
    <w:rsid w:val="007C182F"/>
    <w:rsid w:val="007C196D"/>
    <w:rsid w:val="007C1CAF"/>
    <w:rsid w:val="007C1E4D"/>
    <w:rsid w:val="007C2020"/>
    <w:rsid w:val="007C22B4"/>
    <w:rsid w:val="007C2397"/>
    <w:rsid w:val="007C29F6"/>
    <w:rsid w:val="007C2A27"/>
    <w:rsid w:val="007C31D3"/>
    <w:rsid w:val="007C3422"/>
    <w:rsid w:val="007C436A"/>
    <w:rsid w:val="007C50B0"/>
    <w:rsid w:val="007C5330"/>
    <w:rsid w:val="007C5351"/>
    <w:rsid w:val="007C59F7"/>
    <w:rsid w:val="007C5B07"/>
    <w:rsid w:val="007C61E3"/>
    <w:rsid w:val="007C6292"/>
    <w:rsid w:val="007C657E"/>
    <w:rsid w:val="007C6589"/>
    <w:rsid w:val="007C686A"/>
    <w:rsid w:val="007C68CB"/>
    <w:rsid w:val="007C69FA"/>
    <w:rsid w:val="007C7979"/>
    <w:rsid w:val="007D07DA"/>
    <w:rsid w:val="007D0BE4"/>
    <w:rsid w:val="007D11A5"/>
    <w:rsid w:val="007D15A7"/>
    <w:rsid w:val="007D160E"/>
    <w:rsid w:val="007D1A77"/>
    <w:rsid w:val="007D1AA5"/>
    <w:rsid w:val="007D1B08"/>
    <w:rsid w:val="007D205D"/>
    <w:rsid w:val="007D265C"/>
    <w:rsid w:val="007D275F"/>
    <w:rsid w:val="007D2A64"/>
    <w:rsid w:val="007D2C20"/>
    <w:rsid w:val="007D2D4F"/>
    <w:rsid w:val="007D2D8A"/>
    <w:rsid w:val="007D2F83"/>
    <w:rsid w:val="007D324A"/>
    <w:rsid w:val="007D429C"/>
    <w:rsid w:val="007D4502"/>
    <w:rsid w:val="007D48AE"/>
    <w:rsid w:val="007D4929"/>
    <w:rsid w:val="007D52ED"/>
    <w:rsid w:val="007D5817"/>
    <w:rsid w:val="007D595B"/>
    <w:rsid w:val="007D5E93"/>
    <w:rsid w:val="007D608E"/>
    <w:rsid w:val="007D61DB"/>
    <w:rsid w:val="007D6316"/>
    <w:rsid w:val="007D6C89"/>
    <w:rsid w:val="007D70A7"/>
    <w:rsid w:val="007D71E2"/>
    <w:rsid w:val="007D720B"/>
    <w:rsid w:val="007D77AD"/>
    <w:rsid w:val="007D799F"/>
    <w:rsid w:val="007E01B4"/>
    <w:rsid w:val="007E03B4"/>
    <w:rsid w:val="007E049E"/>
    <w:rsid w:val="007E0545"/>
    <w:rsid w:val="007E0817"/>
    <w:rsid w:val="007E098E"/>
    <w:rsid w:val="007E0A0C"/>
    <w:rsid w:val="007E0ACF"/>
    <w:rsid w:val="007E0B69"/>
    <w:rsid w:val="007E0B71"/>
    <w:rsid w:val="007E0CBB"/>
    <w:rsid w:val="007E0CDD"/>
    <w:rsid w:val="007E1202"/>
    <w:rsid w:val="007E1DB9"/>
    <w:rsid w:val="007E23AA"/>
    <w:rsid w:val="007E2902"/>
    <w:rsid w:val="007E3009"/>
    <w:rsid w:val="007E36C5"/>
    <w:rsid w:val="007E3737"/>
    <w:rsid w:val="007E37A4"/>
    <w:rsid w:val="007E3869"/>
    <w:rsid w:val="007E38CB"/>
    <w:rsid w:val="007E3DB0"/>
    <w:rsid w:val="007E3F0E"/>
    <w:rsid w:val="007E40EF"/>
    <w:rsid w:val="007E41BE"/>
    <w:rsid w:val="007E425F"/>
    <w:rsid w:val="007E4947"/>
    <w:rsid w:val="007E4BD7"/>
    <w:rsid w:val="007E52FD"/>
    <w:rsid w:val="007E5647"/>
    <w:rsid w:val="007E57F6"/>
    <w:rsid w:val="007E5947"/>
    <w:rsid w:val="007E5E3A"/>
    <w:rsid w:val="007E5E7D"/>
    <w:rsid w:val="007E60C4"/>
    <w:rsid w:val="007E60C8"/>
    <w:rsid w:val="007E6508"/>
    <w:rsid w:val="007E6646"/>
    <w:rsid w:val="007E6A8B"/>
    <w:rsid w:val="007E6B30"/>
    <w:rsid w:val="007E7238"/>
    <w:rsid w:val="007F024B"/>
    <w:rsid w:val="007F02A1"/>
    <w:rsid w:val="007F07C1"/>
    <w:rsid w:val="007F0B87"/>
    <w:rsid w:val="007F0C68"/>
    <w:rsid w:val="007F0DD7"/>
    <w:rsid w:val="007F1144"/>
    <w:rsid w:val="007F1A58"/>
    <w:rsid w:val="007F1AAB"/>
    <w:rsid w:val="007F1C81"/>
    <w:rsid w:val="007F1E00"/>
    <w:rsid w:val="007F2452"/>
    <w:rsid w:val="007F2F35"/>
    <w:rsid w:val="007F3DC0"/>
    <w:rsid w:val="007F3E64"/>
    <w:rsid w:val="007F417B"/>
    <w:rsid w:val="007F4242"/>
    <w:rsid w:val="007F5567"/>
    <w:rsid w:val="007F5996"/>
    <w:rsid w:val="007F5B43"/>
    <w:rsid w:val="007F5FDF"/>
    <w:rsid w:val="007F6BC3"/>
    <w:rsid w:val="007F6D7A"/>
    <w:rsid w:val="007F796D"/>
    <w:rsid w:val="007F7C9B"/>
    <w:rsid w:val="007F7D48"/>
    <w:rsid w:val="008003C4"/>
    <w:rsid w:val="00800533"/>
    <w:rsid w:val="0080072D"/>
    <w:rsid w:val="00800994"/>
    <w:rsid w:val="00800D57"/>
    <w:rsid w:val="00800FB9"/>
    <w:rsid w:val="00800FC8"/>
    <w:rsid w:val="00801254"/>
    <w:rsid w:val="008013D5"/>
    <w:rsid w:val="00801449"/>
    <w:rsid w:val="008018F5"/>
    <w:rsid w:val="00801959"/>
    <w:rsid w:val="00801B4A"/>
    <w:rsid w:val="00801EF7"/>
    <w:rsid w:val="008022CC"/>
    <w:rsid w:val="00802568"/>
    <w:rsid w:val="008029BB"/>
    <w:rsid w:val="00802C94"/>
    <w:rsid w:val="00802DB8"/>
    <w:rsid w:val="00803610"/>
    <w:rsid w:val="00803774"/>
    <w:rsid w:val="00803F7F"/>
    <w:rsid w:val="0080435C"/>
    <w:rsid w:val="00804C70"/>
    <w:rsid w:val="00804D4B"/>
    <w:rsid w:val="0080505C"/>
    <w:rsid w:val="008052EB"/>
    <w:rsid w:val="0080568E"/>
    <w:rsid w:val="00805827"/>
    <w:rsid w:val="00805F07"/>
    <w:rsid w:val="0080614E"/>
    <w:rsid w:val="0080653D"/>
    <w:rsid w:val="008073A6"/>
    <w:rsid w:val="00807420"/>
    <w:rsid w:val="008074F3"/>
    <w:rsid w:val="00807D3E"/>
    <w:rsid w:val="00807E44"/>
    <w:rsid w:val="00807F88"/>
    <w:rsid w:val="0081010C"/>
    <w:rsid w:val="00810135"/>
    <w:rsid w:val="0081052E"/>
    <w:rsid w:val="00810CBD"/>
    <w:rsid w:val="00810EF5"/>
    <w:rsid w:val="00810FD7"/>
    <w:rsid w:val="008111B6"/>
    <w:rsid w:val="0081137F"/>
    <w:rsid w:val="008118D0"/>
    <w:rsid w:val="00811F1D"/>
    <w:rsid w:val="00812203"/>
    <w:rsid w:val="00812F82"/>
    <w:rsid w:val="008133CA"/>
    <w:rsid w:val="00813E33"/>
    <w:rsid w:val="00813EBF"/>
    <w:rsid w:val="00813F05"/>
    <w:rsid w:val="008149DB"/>
    <w:rsid w:val="00814ACF"/>
    <w:rsid w:val="00814B1B"/>
    <w:rsid w:val="00814F40"/>
    <w:rsid w:val="0081537D"/>
    <w:rsid w:val="008155A5"/>
    <w:rsid w:val="00815AEC"/>
    <w:rsid w:val="00815C03"/>
    <w:rsid w:val="00815DE6"/>
    <w:rsid w:val="008163CD"/>
    <w:rsid w:val="00816EA6"/>
    <w:rsid w:val="00816FC0"/>
    <w:rsid w:val="00816FC5"/>
    <w:rsid w:val="00817551"/>
    <w:rsid w:val="008176C6"/>
    <w:rsid w:val="00817810"/>
    <w:rsid w:val="0081786E"/>
    <w:rsid w:val="00817CAA"/>
    <w:rsid w:val="00817E65"/>
    <w:rsid w:val="008202C5"/>
    <w:rsid w:val="00820424"/>
    <w:rsid w:val="008206AC"/>
    <w:rsid w:val="0082077F"/>
    <w:rsid w:val="0082084A"/>
    <w:rsid w:val="00820AE7"/>
    <w:rsid w:val="008211EB"/>
    <w:rsid w:val="00821406"/>
    <w:rsid w:val="00821466"/>
    <w:rsid w:val="00821636"/>
    <w:rsid w:val="00821654"/>
    <w:rsid w:val="0082177C"/>
    <w:rsid w:val="00821A22"/>
    <w:rsid w:val="00821B47"/>
    <w:rsid w:val="00821FEC"/>
    <w:rsid w:val="008220A6"/>
    <w:rsid w:val="008220B6"/>
    <w:rsid w:val="008225BD"/>
    <w:rsid w:val="00822DCF"/>
    <w:rsid w:val="00823014"/>
    <w:rsid w:val="0082338B"/>
    <w:rsid w:val="00823B20"/>
    <w:rsid w:val="00823C58"/>
    <w:rsid w:val="00823E35"/>
    <w:rsid w:val="00823EE7"/>
    <w:rsid w:val="008242A8"/>
    <w:rsid w:val="00824569"/>
    <w:rsid w:val="008245AE"/>
    <w:rsid w:val="00824F10"/>
    <w:rsid w:val="00825329"/>
    <w:rsid w:val="00825C22"/>
    <w:rsid w:val="00825C7D"/>
    <w:rsid w:val="00825E1D"/>
    <w:rsid w:val="0082610E"/>
    <w:rsid w:val="008263B8"/>
    <w:rsid w:val="0082665D"/>
    <w:rsid w:val="008268BE"/>
    <w:rsid w:val="00826A53"/>
    <w:rsid w:val="00826ABC"/>
    <w:rsid w:val="00826AEB"/>
    <w:rsid w:val="00826C9A"/>
    <w:rsid w:val="008276E7"/>
    <w:rsid w:val="00827A42"/>
    <w:rsid w:val="0083015D"/>
    <w:rsid w:val="008302FB"/>
    <w:rsid w:val="00830455"/>
    <w:rsid w:val="00830A19"/>
    <w:rsid w:val="00830A40"/>
    <w:rsid w:val="00831315"/>
    <w:rsid w:val="00831B09"/>
    <w:rsid w:val="00831B0E"/>
    <w:rsid w:val="00831B13"/>
    <w:rsid w:val="00831B69"/>
    <w:rsid w:val="00832455"/>
    <w:rsid w:val="00832460"/>
    <w:rsid w:val="00832630"/>
    <w:rsid w:val="0083274D"/>
    <w:rsid w:val="00832840"/>
    <w:rsid w:val="008329C8"/>
    <w:rsid w:val="00832A5E"/>
    <w:rsid w:val="00832A7E"/>
    <w:rsid w:val="00832B92"/>
    <w:rsid w:val="008331F9"/>
    <w:rsid w:val="00833687"/>
    <w:rsid w:val="00833F0D"/>
    <w:rsid w:val="00834042"/>
    <w:rsid w:val="00834BB8"/>
    <w:rsid w:val="00834E8D"/>
    <w:rsid w:val="00835296"/>
    <w:rsid w:val="0083540A"/>
    <w:rsid w:val="008354C8"/>
    <w:rsid w:val="008355AE"/>
    <w:rsid w:val="00835BBC"/>
    <w:rsid w:val="008364BE"/>
    <w:rsid w:val="0083659A"/>
    <w:rsid w:val="008366AF"/>
    <w:rsid w:val="00836D4D"/>
    <w:rsid w:val="00836DE0"/>
    <w:rsid w:val="008371DE"/>
    <w:rsid w:val="00837779"/>
    <w:rsid w:val="00837AC2"/>
    <w:rsid w:val="00837CBD"/>
    <w:rsid w:val="008409DE"/>
    <w:rsid w:val="00840D3F"/>
    <w:rsid w:val="00841546"/>
    <w:rsid w:val="0084160C"/>
    <w:rsid w:val="008417F4"/>
    <w:rsid w:val="00841ABE"/>
    <w:rsid w:val="00841C2D"/>
    <w:rsid w:val="008425C8"/>
    <w:rsid w:val="0084276A"/>
    <w:rsid w:val="00842959"/>
    <w:rsid w:val="008433D8"/>
    <w:rsid w:val="008435E8"/>
    <w:rsid w:val="00843C44"/>
    <w:rsid w:val="008444E5"/>
    <w:rsid w:val="008446FF"/>
    <w:rsid w:val="008456B0"/>
    <w:rsid w:val="008456EB"/>
    <w:rsid w:val="008456F7"/>
    <w:rsid w:val="00845CDE"/>
    <w:rsid w:val="00845E29"/>
    <w:rsid w:val="00845F44"/>
    <w:rsid w:val="00845F6D"/>
    <w:rsid w:val="00845F95"/>
    <w:rsid w:val="00846086"/>
    <w:rsid w:val="008464BC"/>
    <w:rsid w:val="00846777"/>
    <w:rsid w:val="008469B6"/>
    <w:rsid w:val="00846A08"/>
    <w:rsid w:val="00846C8F"/>
    <w:rsid w:val="00847342"/>
    <w:rsid w:val="0084734E"/>
    <w:rsid w:val="0084794C"/>
    <w:rsid w:val="008479A6"/>
    <w:rsid w:val="00847B72"/>
    <w:rsid w:val="00847DBE"/>
    <w:rsid w:val="008501A5"/>
    <w:rsid w:val="008502D0"/>
    <w:rsid w:val="008502F1"/>
    <w:rsid w:val="00850713"/>
    <w:rsid w:val="00850874"/>
    <w:rsid w:val="00850910"/>
    <w:rsid w:val="00851586"/>
    <w:rsid w:val="008516A4"/>
    <w:rsid w:val="00851C5B"/>
    <w:rsid w:val="00851E42"/>
    <w:rsid w:val="00852260"/>
    <w:rsid w:val="008528C5"/>
    <w:rsid w:val="008528CA"/>
    <w:rsid w:val="008529E1"/>
    <w:rsid w:val="00852B06"/>
    <w:rsid w:val="00852B69"/>
    <w:rsid w:val="00852E08"/>
    <w:rsid w:val="00852F91"/>
    <w:rsid w:val="0085304D"/>
    <w:rsid w:val="0085308E"/>
    <w:rsid w:val="00853380"/>
    <w:rsid w:val="00853984"/>
    <w:rsid w:val="00853BE0"/>
    <w:rsid w:val="00853C23"/>
    <w:rsid w:val="00853C83"/>
    <w:rsid w:val="00853C8C"/>
    <w:rsid w:val="00853ED3"/>
    <w:rsid w:val="008546AC"/>
    <w:rsid w:val="00854796"/>
    <w:rsid w:val="00854F0D"/>
    <w:rsid w:val="00855269"/>
    <w:rsid w:val="008560B1"/>
    <w:rsid w:val="008563B6"/>
    <w:rsid w:val="00856463"/>
    <w:rsid w:val="00856AD3"/>
    <w:rsid w:val="00856B64"/>
    <w:rsid w:val="00856EC9"/>
    <w:rsid w:val="008572BE"/>
    <w:rsid w:val="0085755E"/>
    <w:rsid w:val="00857576"/>
    <w:rsid w:val="008575A8"/>
    <w:rsid w:val="00857A8D"/>
    <w:rsid w:val="00857DE1"/>
    <w:rsid w:val="00857F2B"/>
    <w:rsid w:val="0086081F"/>
    <w:rsid w:val="0086097D"/>
    <w:rsid w:val="00860D76"/>
    <w:rsid w:val="00860E09"/>
    <w:rsid w:val="0086108D"/>
    <w:rsid w:val="00861441"/>
    <w:rsid w:val="008614B9"/>
    <w:rsid w:val="00861559"/>
    <w:rsid w:val="0086207A"/>
    <w:rsid w:val="008620B2"/>
    <w:rsid w:val="00862179"/>
    <w:rsid w:val="00862621"/>
    <w:rsid w:val="00862BF2"/>
    <w:rsid w:val="008634C7"/>
    <w:rsid w:val="0086384F"/>
    <w:rsid w:val="008638CA"/>
    <w:rsid w:val="00863990"/>
    <w:rsid w:val="00863ADF"/>
    <w:rsid w:val="008642B1"/>
    <w:rsid w:val="0086482A"/>
    <w:rsid w:val="00864D9D"/>
    <w:rsid w:val="00865002"/>
    <w:rsid w:val="008658AA"/>
    <w:rsid w:val="00865F5F"/>
    <w:rsid w:val="008661CF"/>
    <w:rsid w:val="008662FF"/>
    <w:rsid w:val="00866A3E"/>
    <w:rsid w:val="00866AB0"/>
    <w:rsid w:val="00866D09"/>
    <w:rsid w:val="00867C99"/>
    <w:rsid w:val="00867EFC"/>
    <w:rsid w:val="008703E9"/>
    <w:rsid w:val="00870E4E"/>
    <w:rsid w:val="00871041"/>
    <w:rsid w:val="008714A6"/>
    <w:rsid w:val="0087180D"/>
    <w:rsid w:val="0087189E"/>
    <w:rsid w:val="00871E89"/>
    <w:rsid w:val="00872B66"/>
    <w:rsid w:val="00873223"/>
    <w:rsid w:val="00873689"/>
    <w:rsid w:val="0087390C"/>
    <w:rsid w:val="00873B8F"/>
    <w:rsid w:val="008742BF"/>
    <w:rsid w:val="00874593"/>
    <w:rsid w:val="00874784"/>
    <w:rsid w:val="008749D5"/>
    <w:rsid w:val="00874D07"/>
    <w:rsid w:val="00874DFA"/>
    <w:rsid w:val="008751D7"/>
    <w:rsid w:val="0087555E"/>
    <w:rsid w:val="008757B0"/>
    <w:rsid w:val="008757D4"/>
    <w:rsid w:val="00875CA9"/>
    <w:rsid w:val="00875D72"/>
    <w:rsid w:val="008762A7"/>
    <w:rsid w:val="0087650E"/>
    <w:rsid w:val="008767F6"/>
    <w:rsid w:val="00876BCC"/>
    <w:rsid w:val="0087779B"/>
    <w:rsid w:val="00877904"/>
    <w:rsid w:val="00877950"/>
    <w:rsid w:val="00877D88"/>
    <w:rsid w:val="00880190"/>
    <w:rsid w:val="0088048B"/>
    <w:rsid w:val="00880531"/>
    <w:rsid w:val="00880654"/>
    <w:rsid w:val="00880888"/>
    <w:rsid w:val="00880AA9"/>
    <w:rsid w:val="00881023"/>
    <w:rsid w:val="00881084"/>
    <w:rsid w:val="008816F6"/>
    <w:rsid w:val="00881B88"/>
    <w:rsid w:val="00881ECE"/>
    <w:rsid w:val="0088224E"/>
    <w:rsid w:val="0088236B"/>
    <w:rsid w:val="0088276D"/>
    <w:rsid w:val="00882B80"/>
    <w:rsid w:val="00883934"/>
    <w:rsid w:val="00883AFB"/>
    <w:rsid w:val="00883B0F"/>
    <w:rsid w:val="00883CB0"/>
    <w:rsid w:val="0088439A"/>
    <w:rsid w:val="00884471"/>
    <w:rsid w:val="008846E9"/>
    <w:rsid w:val="00884E75"/>
    <w:rsid w:val="0088500F"/>
    <w:rsid w:val="00885034"/>
    <w:rsid w:val="008850AD"/>
    <w:rsid w:val="00885108"/>
    <w:rsid w:val="008856BA"/>
    <w:rsid w:val="00886253"/>
    <w:rsid w:val="00886281"/>
    <w:rsid w:val="008862D7"/>
    <w:rsid w:val="008868BE"/>
    <w:rsid w:val="00886BA6"/>
    <w:rsid w:val="00887040"/>
    <w:rsid w:val="008873A2"/>
    <w:rsid w:val="00887962"/>
    <w:rsid w:val="00887D2F"/>
    <w:rsid w:val="00887F25"/>
    <w:rsid w:val="00890478"/>
    <w:rsid w:val="00890532"/>
    <w:rsid w:val="008905FA"/>
    <w:rsid w:val="00890679"/>
    <w:rsid w:val="0089071F"/>
    <w:rsid w:val="0089085E"/>
    <w:rsid w:val="00890ADF"/>
    <w:rsid w:val="00891200"/>
    <w:rsid w:val="0089181E"/>
    <w:rsid w:val="008918CE"/>
    <w:rsid w:val="00891BAE"/>
    <w:rsid w:val="00892510"/>
    <w:rsid w:val="008925D4"/>
    <w:rsid w:val="0089311B"/>
    <w:rsid w:val="00893848"/>
    <w:rsid w:val="008939B7"/>
    <w:rsid w:val="008939B8"/>
    <w:rsid w:val="00893B58"/>
    <w:rsid w:val="00893FB5"/>
    <w:rsid w:val="00894AD9"/>
    <w:rsid w:val="0089633A"/>
    <w:rsid w:val="008963C0"/>
    <w:rsid w:val="00896EC4"/>
    <w:rsid w:val="00897735"/>
    <w:rsid w:val="00897AE5"/>
    <w:rsid w:val="00897EEB"/>
    <w:rsid w:val="008A0362"/>
    <w:rsid w:val="008A096B"/>
    <w:rsid w:val="008A11FB"/>
    <w:rsid w:val="008A1402"/>
    <w:rsid w:val="008A1710"/>
    <w:rsid w:val="008A1F0A"/>
    <w:rsid w:val="008A2042"/>
    <w:rsid w:val="008A281F"/>
    <w:rsid w:val="008A3884"/>
    <w:rsid w:val="008A3DFF"/>
    <w:rsid w:val="008A466E"/>
    <w:rsid w:val="008A4B57"/>
    <w:rsid w:val="008A52F4"/>
    <w:rsid w:val="008A5754"/>
    <w:rsid w:val="008A5810"/>
    <w:rsid w:val="008A5C98"/>
    <w:rsid w:val="008A62A9"/>
    <w:rsid w:val="008A635D"/>
    <w:rsid w:val="008A6C16"/>
    <w:rsid w:val="008A700A"/>
    <w:rsid w:val="008A7353"/>
    <w:rsid w:val="008A73C9"/>
    <w:rsid w:val="008A73F2"/>
    <w:rsid w:val="008B001B"/>
    <w:rsid w:val="008B0050"/>
    <w:rsid w:val="008B0FF1"/>
    <w:rsid w:val="008B1727"/>
    <w:rsid w:val="008B23D1"/>
    <w:rsid w:val="008B267C"/>
    <w:rsid w:val="008B2DCC"/>
    <w:rsid w:val="008B2DCF"/>
    <w:rsid w:val="008B2E58"/>
    <w:rsid w:val="008B3A58"/>
    <w:rsid w:val="008B3C72"/>
    <w:rsid w:val="008B3E34"/>
    <w:rsid w:val="008B4350"/>
    <w:rsid w:val="008B462A"/>
    <w:rsid w:val="008B4B39"/>
    <w:rsid w:val="008B4E7A"/>
    <w:rsid w:val="008B4F5D"/>
    <w:rsid w:val="008B5365"/>
    <w:rsid w:val="008B5777"/>
    <w:rsid w:val="008B5AA3"/>
    <w:rsid w:val="008B5B5A"/>
    <w:rsid w:val="008B5E0E"/>
    <w:rsid w:val="008B5F65"/>
    <w:rsid w:val="008B5FCA"/>
    <w:rsid w:val="008B6695"/>
    <w:rsid w:val="008B6ACF"/>
    <w:rsid w:val="008B77BE"/>
    <w:rsid w:val="008B77F6"/>
    <w:rsid w:val="008B7D46"/>
    <w:rsid w:val="008C1134"/>
    <w:rsid w:val="008C1186"/>
    <w:rsid w:val="008C134E"/>
    <w:rsid w:val="008C17B3"/>
    <w:rsid w:val="008C1ADB"/>
    <w:rsid w:val="008C26F8"/>
    <w:rsid w:val="008C2BCD"/>
    <w:rsid w:val="008C2D53"/>
    <w:rsid w:val="008C2D6D"/>
    <w:rsid w:val="008C2E11"/>
    <w:rsid w:val="008C2F7A"/>
    <w:rsid w:val="008C3166"/>
    <w:rsid w:val="008C316B"/>
    <w:rsid w:val="008C316F"/>
    <w:rsid w:val="008C3EAF"/>
    <w:rsid w:val="008C43A3"/>
    <w:rsid w:val="008C459F"/>
    <w:rsid w:val="008C4661"/>
    <w:rsid w:val="008C49F2"/>
    <w:rsid w:val="008C4BB9"/>
    <w:rsid w:val="008C5157"/>
    <w:rsid w:val="008C5162"/>
    <w:rsid w:val="008C551A"/>
    <w:rsid w:val="008C5647"/>
    <w:rsid w:val="008C5E52"/>
    <w:rsid w:val="008C61E5"/>
    <w:rsid w:val="008C6281"/>
    <w:rsid w:val="008C643B"/>
    <w:rsid w:val="008C6466"/>
    <w:rsid w:val="008C6868"/>
    <w:rsid w:val="008C6C10"/>
    <w:rsid w:val="008C6FF4"/>
    <w:rsid w:val="008C7056"/>
    <w:rsid w:val="008C71DA"/>
    <w:rsid w:val="008C732F"/>
    <w:rsid w:val="008C767C"/>
    <w:rsid w:val="008C7788"/>
    <w:rsid w:val="008C7AC6"/>
    <w:rsid w:val="008C7E8E"/>
    <w:rsid w:val="008D05E6"/>
    <w:rsid w:val="008D0CEC"/>
    <w:rsid w:val="008D0FD1"/>
    <w:rsid w:val="008D121B"/>
    <w:rsid w:val="008D127C"/>
    <w:rsid w:val="008D15DE"/>
    <w:rsid w:val="008D170A"/>
    <w:rsid w:val="008D1A26"/>
    <w:rsid w:val="008D1B2F"/>
    <w:rsid w:val="008D1C43"/>
    <w:rsid w:val="008D1E02"/>
    <w:rsid w:val="008D1F70"/>
    <w:rsid w:val="008D207C"/>
    <w:rsid w:val="008D2137"/>
    <w:rsid w:val="008D22F4"/>
    <w:rsid w:val="008D25D4"/>
    <w:rsid w:val="008D273C"/>
    <w:rsid w:val="008D28A7"/>
    <w:rsid w:val="008D29E7"/>
    <w:rsid w:val="008D29EA"/>
    <w:rsid w:val="008D2D0E"/>
    <w:rsid w:val="008D31DF"/>
    <w:rsid w:val="008D31F6"/>
    <w:rsid w:val="008D32DF"/>
    <w:rsid w:val="008D336B"/>
    <w:rsid w:val="008D3511"/>
    <w:rsid w:val="008D4004"/>
    <w:rsid w:val="008D4311"/>
    <w:rsid w:val="008D4509"/>
    <w:rsid w:val="008D4BFD"/>
    <w:rsid w:val="008D4C52"/>
    <w:rsid w:val="008D50CE"/>
    <w:rsid w:val="008D5439"/>
    <w:rsid w:val="008D5C5A"/>
    <w:rsid w:val="008D5E33"/>
    <w:rsid w:val="008D655E"/>
    <w:rsid w:val="008D65B0"/>
    <w:rsid w:val="008D6D48"/>
    <w:rsid w:val="008D7809"/>
    <w:rsid w:val="008D7AF2"/>
    <w:rsid w:val="008D7B34"/>
    <w:rsid w:val="008D7C10"/>
    <w:rsid w:val="008E0032"/>
    <w:rsid w:val="008E003B"/>
    <w:rsid w:val="008E005B"/>
    <w:rsid w:val="008E0105"/>
    <w:rsid w:val="008E022B"/>
    <w:rsid w:val="008E0AC6"/>
    <w:rsid w:val="008E1074"/>
    <w:rsid w:val="008E177E"/>
    <w:rsid w:val="008E18F6"/>
    <w:rsid w:val="008E3C35"/>
    <w:rsid w:val="008E3D0E"/>
    <w:rsid w:val="008E3E9C"/>
    <w:rsid w:val="008E3FC9"/>
    <w:rsid w:val="008E40D8"/>
    <w:rsid w:val="008E4FB7"/>
    <w:rsid w:val="008E56F4"/>
    <w:rsid w:val="008E5A63"/>
    <w:rsid w:val="008E5AAF"/>
    <w:rsid w:val="008E5DD8"/>
    <w:rsid w:val="008E5F9C"/>
    <w:rsid w:val="008E6787"/>
    <w:rsid w:val="008E6F12"/>
    <w:rsid w:val="008E6FF3"/>
    <w:rsid w:val="008E77E6"/>
    <w:rsid w:val="008E787C"/>
    <w:rsid w:val="008E78EC"/>
    <w:rsid w:val="008F0463"/>
    <w:rsid w:val="008F07B9"/>
    <w:rsid w:val="008F15AC"/>
    <w:rsid w:val="008F29C0"/>
    <w:rsid w:val="008F2C6F"/>
    <w:rsid w:val="008F314C"/>
    <w:rsid w:val="008F37DC"/>
    <w:rsid w:val="008F38A3"/>
    <w:rsid w:val="008F475B"/>
    <w:rsid w:val="008F4CA2"/>
    <w:rsid w:val="008F5121"/>
    <w:rsid w:val="008F58EB"/>
    <w:rsid w:val="008F5AEF"/>
    <w:rsid w:val="008F5B63"/>
    <w:rsid w:val="008F5C56"/>
    <w:rsid w:val="008F5E7C"/>
    <w:rsid w:val="008F67B2"/>
    <w:rsid w:val="008F6815"/>
    <w:rsid w:val="008F6CEC"/>
    <w:rsid w:val="008F7314"/>
    <w:rsid w:val="008F7735"/>
    <w:rsid w:val="008F787E"/>
    <w:rsid w:val="008F7B92"/>
    <w:rsid w:val="008F7BF7"/>
    <w:rsid w:val="008F7E78"/>
    <w:rsid w:val="008F7E93"/>
    <w:rsid w:val="00900342"/>
    <w:rsid w:val="0090045E"/>
    <w:rsid w:val="009004A8"/>
    <w:rsid w:val="00900ADC"/>
    <w:rsid w:val="00900C94"/>
    <w:rsid w:val="00900E3C"/>
    <w:rsid w:val="00900F25"/>
    <w:rsid w:val="00901399"/>
    <w:rsid w:val="0090153E"/>
    <w:rsid w:val="00901B0A"/>
    <w:rsid w:val="0090236A"/>
    <w:rsid w:val="009023E4"/>
    <w:rsid w:val="009026B6"/>
    <w:rsid w:val="00903680"/>
    <w:rsid w:val="0090369B"/>
    <w:rsid w:val="00903822"/>
    <w:rsid w:val="00903D1B"/>
    <w:rsid w:val="00904470"/>
    <w:rsid w:val="00904733"/>
    <w:rsid w:val="00904891"/>
    <w:rsid w:val="009048C1"/>
    <w:rsid w:val="00904B73"/>
    <w:rsid w:val="00904EE6"/>
    <w:rsid w:val="00905BA1"/>
    <w:rsid w:val="00906146"/>
    <w:rsid w:val="00906CEB"/>
    <w:rsid w:val="00906E6B"/>
    <w:rsid w:val="00907212"/>
    <w:rsid w:val="0090777C"/>
    <w:rsid w:val="00907793"/>
    <w:rsid w:val="00910378"/>
    <w:rsid w:val="00910416"/>
    <w:rsid w:val="0091076C"/>
    <w:rsid w:val="00910F4A"/>
    <w:rsid w:val="00911C40"/>
    <w:rsid w:val="00911F63"/>
    <w:rsid w:val="00912091"/>
    <w:rsid w:val="00912440"/>
    <w:rsid w:val="00912546"/>
    <w:rsid w:val="00912A58"/>
    <w:rsid w:val="00913302"/>
    <w:rsid w:val="009133C6"/>
    <w:rsid w:val="009134A1"/>
    <w:rsid w:val="00913660"/>
    <w:rsid w:val="00913830"/>
    <w:rsid w:val="00913D39"/>
    <w:rsid w:val="00913D66"/>
    <w:rsid w:val="00913EE5"/>
    <w:rsid w:val="009141A6"/>
    <w:rsid w:val="009146F2"/>
    <w:rsid w:val="00915225"/>
    <w:rsid w:val="009156A1"/>
    <w:rsid w:val="00915A25"/>
    <w:rsid w:val="00915F08"/>
    <w:rsid w:val="00916152"/>
    <w:rsid w:val="00916162"/>
    <w:rsid w:val="00916247"/>
    <w:rsid w:val="00916431"/>
    <w:rsid w:val="009166A8"/>
    <w:rsid w:val="0091692F"/>
    <w:rsid w:val="00916989"/>
    <w:rsid w:val="00917321"/>
    <w:rsid w:val="009173B8"/>
    <w:rsid w:val="00917632"/>
    <w:rsid w:val="00917890"/>
    <w:rsid w:val="00917AE4"/>
    <w:rsid w:val="00920228"/>
    <w:rsid w:val="00921060"/>
    <w:rsid w:val="009210FF"/>
    <w:rsid w:val="00921327"/>
    <w:rsid w:val="0092143D"/>
    <w:rsid w:val="00921803"/>
    <w:rsid w:val="00921B30"/>
    <w:rsid w:val="00922A40"/>
    <w:rsid w:val="00922C7C"/>
    <w:rsid w:val="00923503"/>
    <w:rsid w:val="00923562"/>
    <w:rsid w:val="009237CF"/>
    <w:rsid w:val="00923FAE"/>
    <w:rsid w:val="0092448E"/>
    <w:rsid w:val="0092455D"/>
    <w:rsid w:val="00924645"/>
    <w:rsid w:val="0092469F"/>
    <w:rsid w:val="00924A38"/>
    <w:rsid w:val="00924C14"/>
    <w:rsid w:val="00924DD7"/>
    <w:rsid w:val="00924E6C"/>
    <w:rsid w:val="00924EAC"/>
    <w:rsid w:val="009250AC"/>
    <w:rsid w:val="00925734"/>
    <w:rsid w:val="0092661A"/>
    <w:rsid w:val="009269A6"/>
    <w:rsid w:val="00926BBC"/>
    <w:rsid w:val="00926D93"/>
    <w:rsid w:val="00926D9F"/>
    <w:rsid w:val="00927234"/>
    <w:rsid w:val="00927611"/>
    <w:rsid w:val="00927877"/>
    <w:rsid w:val="00930018"/>
    <w:rsid w:val="00930929"/>
    <w:rsid w:val="00930B6D"/>
    <w:rsid w:val="00930B8B"/>
    <w:rsid w:val="00930CA2"/>
    <w:rsid w:val="00931124"/>
    <w:rsid w:val="009311A5"/>
    <w:rsid w:val="0093185B"/>
    <w:rsid w:val="00931B0A"/>
    <w:rsid w:val="009323B1"/>
    <w:rsid w:val="00932721"/>
    <w:rsid w:val="009328DB"/>
    <w:rsid w:val="00932B79"/>
    <w:rsid w:val="009330D4"/>
    <w:rsid w:val="00933159"/>
    <w:rsid w:val="00933236"/>
    <w:rsid w:val="00933AF7"/>
    <w:rsid w:val="00933B61"/>
    <w:rsid w:val="00933DAB"/>
    <w:rsid w:val="00933DBA"/>
    <w:rsid w:val="00933E39"/>
    <w:rsid w:val="00933E89"/>
    <w:rsid w:val="009352CA"/>
    <w:rsid w:val="009353A2"/>
    <w:rsid w:val="009353F0"/>
    <w:rsid w:val="009356D4"/>
    <w:rsid w:val="0093575E"/>
    <w:rsid w:val="00935977"/>
    <w:rsid w:val="009359A1"/>
    <w:rsid w:val="00935E22"/>
    <w:rsid w:val="00936478"/>
    <w:rsid w:val="009364D8"/>
    <w:rsid w:val="009368AE"/>
    <w:rsid w:val="00936BA2"/>
    <w:rsid w:val="00936DDD"/>
    <w:rsid w:val="00936F34"/>
    <w:rsid w:val="00936FB9"/>
    <w:rsid w:val="00936FBC"/>
    <w:rsid w:val="0093728A"/>
    <w:rsid w:val="009372AC"/>
    <w:rsid w:val="00937970"/>
    <w:rsid w:val="00937ADE"/>
    <w:rsid w:val="00937DA8"/>
    <w:rsid w:val="00940266"/>
    <w:rsid w:val="00940572"/>
    <w:rsid w:val="00940795"/>
    <w:rsid w:val="00940879"/>
    <w:rsid w:val="009419F5"/>
    <w:rsid w:val="009420C8"/>
    <w:rsid w:val="009423A7"/>
    <w:rsid w:val="00942772"/>
    <w:rsid w:val="009427D7"/>
    <w:rsid w:val="00942A92"/>
    <w:rsid w:val="00942B95"/>
    <w:rsid w:val="0094307D"/>
    <w:rsid w:val="009431E6"/>
    <w:rsid w:val="0094329E"/>
    <w:rsid w:val="00943554"/>
    <w:rsid w:val="00943562"/>
    <w:rsid w:val="00943A00"/>
    <w:rsid w:val="00943CC2"/>
    <w:rsid w:val="00943D2A"/>
    <w:rsid w:val="0094472F"/>
    <w:rsid w:val="0094491D"/>
    <w:rsid w:val="009449B2"/>
    <w:rsid w:val="00944D9C"/>
    <w:rsid w:val="00944DAE"/>
    <w:rsid w:val="00944E15"/>
    <w:rsid w:val="00945A3C"/>
    <w:rsid w:val="00945A89"/>
    <w:rsid w:val="00945B3D"/>
    <w:rsid w:val="00945B81"/>
    <w:rsid w:val="0094649F"/>
    <w:rsid w:val="009466BF"/>
    <w:rsid w:val="00947453"/>
    <w:rsid w:val="009475FC"/>
    <w:rsid w:val="00947D7F"/>
    <w:rsid w:val="0095000C"/>
    <w:rsid w:val="00950148"/>
    <w:rsid w:val="00950179"/>
    <w:rsid w:val="009503AA"/>
    <w:rsid w:val="00950526"/>
    <w:rsid w:val="00950A30"/>
    <w:rsid w:val="00950CA6"/>
    <w:rsid w:val="00950D45"/>
    <w:rsid w:val="009512A9"/>
    <w:rsid w:val="00951837"/>
    <w:rsid w:val="00951B07"/>
    <w:rsid w:val="00952151"/>
    <w:rsid w:val="009521AC"/>
    <w:rsid w:val="009524AE"/>
    <w:rsid w:val="00952ABC"/>
    <w:rsid w:val="00952DB2"/>
    <w:rsid w:val="0095324D"/>
    <w:rsid w:val="009541FC"/>
    <w:rsid w:val="009543EC"/>
    <w:rsid w:val="0095521B"/>
    <w:rsid w:val="00955D7F"/>
    <w:rsid w:val="00956533"/>
    <w:rsid w:val="009566BF"/>
    <w:rsid w:val="00956739"/>
    <w:rsid w:val="00956B18"/>
    <w:rsid w:val="009575D9"/>
    <w:rsid w:val="00957605"/>
    <w:rsid w:val="009576E8"/>
    <w:rsid w:val="00960BAD"/>
    <w:rsid w:val="00960BD2"/>
    <w:rsid w:val="00960F1B"/>
    <w:rsid w:val="009614B3"/>
    <w:rsid w:val="009615CE"/>
    <w:rsid w:val="00961B9A"/>
    <w:rsid w:val="009625DB"/>
    <w:rsid w:val="009626AD"/>
    <w:rsid w:val="009627D1"/>
    <w:rsid w:val="00962A24"/>
    <w:rsid w:val="00962A5B"/>
    <w:rsid w:val="00962AF7"/>
    <w:rsid w:val="00962C92"/>
    <w:rsid w:val="00962E01"/>
    <w:rsid w:val="00962E92"/>
    <w:rsid w:val="0096306E"/>
    <w:rsid w:val="009644A9"/>
    <w:rsid w:val="00964687"/>
    <w:rsid w:val="00964B4C"/>
    <w:rsid w:val="00964B86"/>
    <w:rsid w:val="00964EC6"/>
    <w:rsid w:val="0096505C"/>
    <w:rsid w:val="00965D06"/>
    <w:rsid w:val="0096617C"/>
    <w:rsid w:val="00966779"/>
    <w:rsid w:val="009669B9"/>
    <w:rsid w:val="00966AAE"/>
    <w:rsid w:val="00966D5C"/>
    <w:rsid w:val="009670EE"/>
    <w:rsid w:val="0096781C"/>
    <w:rsid w:val="00967BC0"/>
    <w:rsid w:val="00967FAD"/>
    <w:rsid w:val="009702F1"/>
    <w:rsid w:val="0097048C"/>
    <w:rsid w:val="009708E8"/>
    <w:rsid w:val="00970930"/>
    <w:rsid w:val="00970E85"/>
    <w:rsid w:val="00971582"/>
    <w:rsid w:val="00971C01"/>
    <w:rsid w:val="009720B8"/>
    <w:rsid w:val="009722D0"/>
    <w:rsid w:val="0097231A"/>
    <w:rsid w:val="00972C66"/>
    <w:rsid w:val="00972C9F"/>
    <w:rsid w:val="00972D59"/>
    <w:rsid w:val="00972DEC"/>
    <w:rsid w:val="0097302F"/>
    <w:rsid w:val="009732D7"/>
    <w:rsid w:val="009735A6"/>
    <w:rsid w:val="0097386F"/>
    <w:rsid w:val="009739C5"/>
    <w:rsid w:val="00973AB8"/>
    <w:rsid w:val="00973E8F"/>
    <w:rsid w:val="0097417A"/>
    <w:rsid w:val="0097484B"/>
    <w:rsid w:val="0097597F"/>
    <w:rsid w:val="0097611C"/>
    <w:rsid w:val="0097625A"/>
    <w:rsid w:val="0097625C"/>
    <w:rsid w:val="0097639B"/>
    <w:rsid w:val="009763EB"/>
    <w:rsid w:val="009764C5"/>
    <w:rsid w:val="009767BB"/>
    <w:rsid w:val="00976A08"/>
    <w:rsid w:val="00976CCD"/>
    <w:rsid w:val="00976CFC"/>
    <w:rsid w:val="00976EA2"/>
    <w:rsid w:val="00976EB3"/>
    <w:rsid w:val="00976F0C"/>
    <w:rsid w:val="009770EB"/>
    <w:rsid w:val="00977C27"/>
    <w:rsid w:val="009800F7"/>
    <w:rsid w:val="0098051C"/>
    <w:rsid w:val="00980936"/>
    <w:rsid w:val="00980A1B"/>
    <w:rsid w:val="009812FD"/>
    <w:rsid w:val="00981B31"/>
    <w:rsid w:val="00981EBE"/>
    <w:rsid w:val="00982BCF"/>
    <w:rsid w:val="00983274"/>
    <w:rsid w:val="0098338D"/>
    <w:rsid w:val="00983669"/>
    <w:rsid w:val="00983A44"/>
    <w:rsid w:val="00983EB8"/>
    <w:rsid w:val="009841EB"/>
    <w:rsid w:val="009844FA"/>
    <w:rsid w:val="00984588"/>
    <w:rsid w:val="00984789"/>
    <w:rsid w:val="00984A50"/>
    <w:rsid w:val="00984BE4"/>
    <w:rsid w:val="0098551D"/>
    <w:rsid w:val="0098555B"/>
    <w:rsid w:val="0098585C"/>
    <w:rsid w:val="0098586A"/>
    <w:rsid w:val="009859E6"/>
    <w:rsid w:val="00985B49"/>
    <w:rsid w:val="00985B90"/>
    <w:rsid w:val="00986015"/>
    <w:rsid w:val="009862BE"/>
    <w:rsid w:val="009865EC"/>
    <w:rsid w:val="009871CA"/>
    <w:rsid w:val="009876A4"/>
    <w:rsid w:val="00987B8C"/>
    <w:rsid w:val="00987FDA"/>
    <w:rsid w:val="0099038B"/>
    <w:rsid w:val="0099054A"/>
    <w:rsid w:val="00990D2B"/>
    <w:rsid w:val="00991250"/>
    <w:rsid w:val="00991809"/>
    <w:rsid w:val="00991DFB"/>
    <w:rsid w:val="00992921"/>
    <w:rsid w:val="00992A06"/>
    <w:rsid w:val="00992B78"/>
    <w:rsid w:val="00992BE1"/>
    <w:rsid w:val="00992E0C"/>
    <w:rsid w:val="00992E2E"/>
    <w:rsid w:val="009930A4"/>
    <w:rsid w:val="0099316F"/>
    <w:rsid w:val="009938E0"/>
    <w:rsid w:val="00993CB0"/>
    <w:rsid w:val="00993D78"/>
    <w:rsid w:val="00993EBB"/>
    <w:rsid w:val="0099461B"/>
    <w:rsid w:val="00994DFF"/>
    <w:rsid w:val="00994E10"/>
    <w:rsid w:val="00994E3B"/>
    <w:rsid w:val="00994E9A"/>
    <w:rsid w:val="009953C8"/>
    <w:rsid w:val="00995918"/>
    <w:rsid w:val="0099619F"/>
    <w:rsid w:val="0099630D"/>
    <w:rsid w:val="009966E8"/>
    <w:rsid w:val="00996901"/>
    <w:rsid w:val="00996BE6"/>
    <w:rsid w:val="009975AB"/>
    <w:rsid w:val="009978DF"/>
    <w:rsid w:val="00997BDE"/>
    <w:rsid w:val="00997E69"/>
    <w:rsid w:val="009A0689"/>
    <w:rsid w:val="009A0A53"/>
    <w:rsid w:val="009A0E41"/>
    <w:rsid w:val="009A1010"/>
    <w:rsid w:val="009A128C"/>
    <w:rsid w:val="009A1666"/>
    <w:rsid w:val="009A1A37"/>
    <w:rsid w:val="009A1BF7"/>
    <w:rsid w:val="009A1CD9"/>
    <w:rsid w:val="009A1F08"/>
    <w:rsid w:val="009A227A"/>
    <w:rsid w:val="009A229E"/>
    <w:rsid w:val="009A27F3"/>
    <w:rsid w:val="009A28CD"/>
    <w:rsid w:val="009A2E5E"/>
    <w:rsid w:val="009A2E9A"/>
    <w:rsid w:val="009A2F4D"/>
    <w:rsid w:val="009A34A8"/>
    <w:rsid w:val="009A35F7"/>
    <w:rsid w:val="009A3D28"/>
    <w:rsid w:val="009A3DB3"/>
    <w:rsid w:val="009A406A"/>
    <w:rsid w:val="009A4930"/>
    <w:rsid w:val="009A4ADD"/>
    <w:rsid w:val="009A4B67"/>
    <w:rsid w:val="009A525E"/>
    <w:rsid w:val="009A5288"/>
    <w:rsid w:val="009A5B85"/>
    <w:rsid w:val="009A5C28"/>
    <w:rsid w:val="009A5DC6"/>
    <w:rsid w:val="009A5F3C"/>
    <w:rsid w:val="009A61BC"/>
    <w:rsid w:val="009A625A"/>
    <w:rsid w:val="009A664D"/>
    <w:rsid w:val="009A6911"/>
    <w:rsid w:val="009A69CD"/>
    <w:rsid w:val="009A6F38"/>
    <w:rsid w:val="009A72D0"/>
    <w:rsid w:val="009A76A9"/>
    <w:rsid w:val="009A78E0"/>
    <w:rsid w:val="009A79F1"/>
    <w:rsid w:val="009A7A60"/>
    <w:rsid w:val="009A7DF8"/>
    <w:rsid w:val="009B012D"/>
    <w:rsid w:val="009B04C2"/>
    <w:rsid w:val="009B04FF"/>
    <w:rsid w:val="009B064F"/>
    <w:rsid w:val="009B0F9F"/>
    <w:rsid w:val="009B1B58"/>
    <w:rsid w:val="009B2249"/>
    <w:rsid w:val="009B2377"/>
    <w:rsid w:val="009B2B1A"/>
    <w:rsid w:val="009B2B52"/>
    <w:rsid w:val="009B3854"/>
    <w:rsid w:val="009B38E4"/>
    <w:rsid w:val="009B38F1"/>
    <w:rsid w:val="009B403A"/>
    <w:rsid w:val="009B4156"/>
    <w:rsid w:val="009B457D"/>
    <w:rsid w:val="009B47ED"/>
    <w:rsid w:val="009B4AEF"/>
    <w:rsid w:val="009B4DD9"/>
    <w:rsid w:val="009B551D"/>
    <w:rsid w:val="009B58CA"/>
    <w:rsid w:val="009B5C50"/>
    <w:rsid w:val="009B5D71"/>
    <w:rsid w:val="009B5DF6"/>
    <w:rsid w:val="009B602E"/>
    <w:rsid w:val="009B62A7"/>
    <w:rsid w:val="009B7076"/>
    <w:rsid w:val="009B72C3"/>
    <w:rsid w:val="009B7587"/>
    <w:rsid w:val="009B7725"/>
    <w:rsid w:val="009B77C2"/>
    <w:rsid w:val="009B7867"/>
    <w:rsid w:val="009B7ED9"/>
    <w:rsid w:val="009B7F16"/>
    <w:rsid w:val="009C024C"/>
    <w:rsid w:val="009C045C"/>
    <w:rsid w:val="009C05F7"/>
    <w:rsid w:val="009C0AC7"/>
    <w:rsid w:val="009C0BC6"/>
    <w:rsid w:val="009C0F95"/>
    <w:rsid w:val="009C12A5"/>
    <w:rsid w:val="009C13D4"/>
    <w:rsid w:val="009C1870"/>
    <w:rsid w:val="009C18CB"/>
    <w:rsid w:val="009C1A5C"/>
    <w:rsid w:val="009C2082"/>
    <w:rsid w:val="009C245A"/>
    <w:rsid w:val="009C25A8"/>
    <w:rsid w:val="009C265E"/>
    <w:rsid w:val="009C296C"/>
    <w:rsid w:val="009C2D59"/>
    <w:rsid w:val="009C2EB1"/>
    <w:rsid w:val="009C3720"/>
    <w:rsid w:val="009C40C0"/>
    <w:rsid w:val="009C4390"/>
    <w:rsid w:val="009C4BD1"/>
    <w:rsid w:val="009C51AB"/>
    <w:rsid w:val="009C544B"/>
    <w:rsid w:val="009C5866"/>
    <w:rsid w:val="009C5939"/>
    <w:rsid w:val="009C5B54"/>
    <w:rsid w:val="009C5BD5"/>
    <w:rsid w:val="009C600D"/>
    <w:rsid w:val="009C60D3"/>
    <w:rsid w:val="009C6376"/>
    <w:rsid w:val="009C661D"/>
    <w:rsid w:val="009C6968"/>
    <w:rsid w:val="009C6BCB"/>
    <w:rsid w:val="009C6D2F"/>
    <w:rsid w:val="009C6DF8"/>
    <w:rsid w:val="009C774B"/>
    <w:rsid w:val="009C7808"/>
    <w:rsid w:val="009D030F"/>
    <w:rsid w:val="009D0356"/>
    <w:rsid w:val="009D05D1"/>
    <w:rsid w:val="009D06A7"/>
    <w:rsid w:val="009D0966"/>
    <w:rsid w:val="009D0BCF"/>
    <w:rsid w:val="009D0DF2"/>
    <w:rsid w:val="009D0E5E"/>
    <w:rsid w:val="009D139D"/>
    <w:rsid w:val="009D15AD"/>
    <w:rsid w:val="009D16A3"/>
    <w:rsid w:val="009D1818"/>
    <w:rsid w:val="009D1947"/>
    <w:rsid w:val="009D212D"/>
    <w:rsid w:val="009D231F"/>
    <w:rsid w:val="009D2C37"/>
    <w:rsid w:val="009D2CC8"/>
    <w:rsid w:val="009D2D6F"/>
    <w:rsid w:val="009D2F63"/>
    <w:rsid w:val="009D2FBC"/>
    <w:rsid w:val="009D30B7"/>
    <w:rsid w:val="009D3DBF"/>
    <w:rsid w:val="009D43DE"/>
    <w:rsid w:val="009D4559"/>
    <w:rsid w:val="009D4660"/>
    <w:rsid w:val="009D487A"/>
    <w:rsid w:val="009D4B3F"/>
    <w:rsid w:val="009D4FB3"/>
    <w:rsid w:val="009D51CB"/>
    <w:rsid w:val="009D540F"/>
    <w:rsid w:val="009D56CA"/>
    <w:rsid w:val="009D595F"/>
    <w:rsid w:val="009D5A54"/>
    <w:rsid w:val="009D5ADC"/>
    <w:rsid w:val="009D61DD"/>
    <w:rsid w:val="009D62D6"/>
    <w:rsid w:val="009D6375"/>
    <w:rsid w:val="009D6787"/>
    <w:rsid w:val="009D685E"/>
    <w:rsid w:val="009D6C82"/>
    <w:rsid w:val="009D6FD3"/>
    <w:rsid w:val="009D7086"/>
    <w:rsid w:val="009D7115"/>
    <w:rsid w:val="009D744D"/>
    <w:rsid w:val="009D74F5"/>
    <w:rsid w:val="009D75EE"/>
    <w:rsid w:val="009D793C"/>
    <w:rsid w:val="009D7B12"/>
    <w:rsid w:val="009E001E"/>
    <w:rsid w:val="009E0155"/>
    <w:rsid w:val="009E0174"/>
    <w:rsid w:val="009E0391"/>
    <w:rsid w:val="009E03EC"/>
    <w:rsid w:val="009E0532"/>
    <w:rsid w:val="009E0800"/>
    <w:rsid w:val="009E0991"/>
    <w:rsid w:val="009E0F49"/>
    <w:rsid w:val="009E1448"/>
    <w:rsid w:val="009E1AED"/>
    <w:rsid w:val="009E1D85"/>
    <w:rsid w:val="009E2101"/>
    <w:rsid w:val="009E2624"/>
    <w:rsid w:val="009E2625"/>
    <w:rsid w:val="009E27B4"/>
    <w:rsid w:val="009E2A38"/>
    <w:rsid w:val="009E2F7C"/>
    <w:rsid w:val="009E3295"/>
    <w:rsid w:val="009E3667"/>
    <w:rsid w:val="009E3AD7"/>
    <w:rsid w:val="009E4901"/>
    <w:rsid w:val="009E4B73"/>
    <w:rsid w:val="009E4CB5"/>
    <w:rsid w:val="009E4DF5"/>
    <w:rsid w:val="009E55DE"/>
    <w:rsid w:val="009E572B"/>
    <w:rsid w:val="009E5BEF"/>
    <w:rsid w:val="009E5F76"/>
    <w:rsid w:val="009E6A15"/>
    <w:rsid w:val="009E706F"/>
    <w:rsid w:val="009E719F"/>
    <w:rsid w:val="009F0139"/>
    <w:rsid w:val="009F056D"/>
    <w:rsid w:val="009F1011"/>
    <w:rsid w:val="009F1D4D"/>
    <w:rsid w:val="009F1DDB"/>
    <w:rsid w:val="009F220C"/>
    <w:rsid w:val="009F291C"/>
    <w:rsid w:val="009F2FE8"/>
    <w:rsid w:val="009F31A2"/>
    <w:rsid w:val="009F3326"/>
    <w:rsid w:val="009F3D7A"/>
    <w:rsid w:val="009F4A4A"/>
    <w:rsid w:val="009F59A0"/>
    <w:rsid w:val="009F5B2D"/>
    <w:rsid w:val="009F5D40"/>
    <w:rsid w:val="009F5E52"/>
    <w:rsid w:val="009F65B5"/>
    <w:rsid w:val="009F661D"/>
    <w:rsid w:val="009F66D7"/>
    <w:rsid w:val="009F699E"/>
    <w:rsid w:val="009F6F31"/>
    <w:rsid w:val="009F6FCB"/>
    <w:rsid w:val="009F719E"/>
    <w:rsid w:val="009F7341"/>
    <w:rsid w:val="009F78B9"/>
    <w:rsid w:val="00A001A7"/>
    <w:rsid w:val="00A001B3"/>
    <w:rsid w:val="00A002B2"/>
    <w:rsid w:val="00A00CDE"/>
    <w:rsid w:val="00A00D2D"/>
    <w:rsid w:val="00A010CA"/>
    <w:rsid w:val="00A013E3"/>
    <w:rsid w:val="00A01AC0"/>
    <w:rsid w:val="00A02165"/>
    <w:rsid w:val="00A02200"/>
    <w:rsid w:val="00A02468"/>
    <w:rsid w:val="00A02EA8"/>
    <w:rsid w:val="00A033C0"/>
    <w:rsid w:val="00A03460"/>
    <w:rsid w:val="00A036DD"/>
    <w:rsid w:val="00A03B23"/>
    <w:rsid w:val="00A03DA3"/>
    <w:rsid w:val="00A03FBF"/>
    <w:rsid w:val="00A0472C"/>
    <w:rsid w:val="00A04850"/>
    <w:rsid w:val="00A0487F"/>
    <w:rsid w:val="00A04911"/>
    <w:rsid w:val="00A04F83"/>
    <w:rsid w:val="00A0565A"/>
    <w:rsid w:val="00A05D98"/>
    <w:rsid w:val="00A05F85"/>
    <w:rsid w:val="00A05FED"/>
    <w:rsid w:val="00A06519"/>
    <w:rsid w:val="00A06DFD"/>
    <w:rsid w:val="00A0712F"/>
    <w:rsid w:val="00A07149"/>
    <w:rsid w:val="00A073AF"/>
    <w:rsid w:val="00A076D8"/>
    <w:rsid w:val="00A0781F"/>
    <w:rsid w:val="00A07962"/>
    <w:rsid w:val="00A07E16"/>
    <w:rsid w:val="00A10850"/>
    <w:rsid w:val="00A10E8A"/>
    <w:rsid w:val="00A11088"/>
    <w:rsid w:val="00A12085"/>
    <w:rsid w:val="00A12284"/>
    <w:rsid w:val="00A1254F"/>
    <w:rsid w:val="00A125D3"/>
    <w:rsid w:val="00A126C0"/>
    <w:rsid w:val="00A127F0"/>
    <w:rsid w:val="00A12823"/>
    <w:rsid w:val="00A12B92"/>
    <w:rsid w:val="00A1328A"/>
    <w:rsid w:val="00A13887"/>
    <w:rsid w:val="00A13B6D"/>
    <w:rsid w:val="00A14452"/>
    <w:rsid w:val="00A1450A"/>
    <w:rsid w:val="00A148BC"/>
    <w:rsid w:val="00A148C4"/>
    <w:rsid w:val="00A14A0F"/>
    <w:rsid w:val="00A150F9"/>
    <w:rsid w:val="00A151CC"/>
    <w:rsid w:val="00A15265"/>
    <w:rsid w:val="00A155EA"/>
    <w:rsid w:val="00A15941"/>
    <w:rsid w:val="00A1607B"/>
    <w:rsid w:val="00A16086"/>
    <w:rsid w:val="00A16157"/>
    <w:rsid w:val="00A1632B"/>
    <w:rsid w:val="00A16668"/>
    <w:rsid w:val="00A16D97"/>
    <w:rsid w:val="00A1739F"/>
    <w:rsid w:val="00A17515"/>
    <w:rsid w:val="00A17843"/>
    <w:rsid w:val="00A179B6"/>
    <w:rsid w:val="00A2051E"/>
    <w:rsid w:val="00A20565"/>
    <w:rsid w:val="00A20776"/>
    <w:rsid w:val="00A209C3"/>
    <w:rsid w:val="00A20E39"/>
    <w:rsid w:val="00A20F6B"/>
    <w:rsid w:val="00A2135F"/>
    <w:rsid w:val="00A214C8"/>
    <w:rsid w:val="00A22185"/>
    <w:rsid w:val="00A22204"/>
    <w:rsid w:val="00A22256"/>
    <w:rsid w:val="00A228A1"/>
    <w:rsid w:val="00A22F1E"/>
    <w:rsid w:val="00A232FC"/>
    <w:rsid w:val="00A234E6"/>
    <w:rsid w:val="00A23656"/>
    <w:rsid w:val="00A243DE"/>
    <w:rsid w:val="00A24AC4"/>
    <w:rsid w:val="00A24F81"/>
    <w:rsid w:val="00A252C7"/>
    <w:rsid w:val="00A25796"/>
    <w:rsid w:val="00A26B63"/>
    <w:rsid w:val="00A2719F"/>
    <w:rsid w:val="00A274E2"/>
    <w:rsid w:val="00A279D0"/>
    <w:rsid w:val="00A27C5C"/>
    <w:rsid w:val="00A27D2C"/>
    <w:rsid w:val="00A27D9A"/>
    <w:rsid w:val="00A303D3"/>
    <w:rsid w:val="00A30599"/>
    <w:rsid w:val="00A307CF"/>
    <w:rsid w:val="00A30F94"/>
    <w:rsid w:val="00A31122"/>
    <w:rsid w:val="00A314DD"/>
    <w:rsid w:val="00A316F8"/>
    <w:rsid w:val="00A317D9"/>
    <w:rsid w:val="00A319CB"/>
    <w:rsid w:val="00A319DD"/>
    <w:rsid w:val="00A32656"/>
    <w:rsid w:val="00A3281C"/>
    <w:rsid w:val="00A32F2B"/>
    <w:rsid w:val="00A32F7D"/>
    <w:rsid w:val="00A33AB4"/>
    <w:rsid w:val="00A33C0B"/>
    <w:rsid w:val="00A33C7F"/>
    <w:rsid w:val="00A355DA"/>
    <w:rsid w:val="00A35627"/>
    <w:rsid w:val="00A35886"/>
    <w:rsid w:val="00A3633B"/>
    <w:rsid w:val="00A36753"/>
    <w:rsid w:val="00A368EA"/>
    <w:rsid w:val="00A372FF"/>
    <w:rsid w:val="00A37EF4"/>
    <w:rsid w:val="00A40185"/>
    <w:rsid w:val="00A402B6"/>
    <w:rsid w:val="00A4061F"/>
    <w:rsid w:val="00A4096C"/>
    <w:rsid w:val="00A40D68"/>
    <w:rsid w:val="00A4181A"/>
    <w:rsid w:val="00A41A15"/>
    <w:rsid w:val="00A41B17"/>
    <w:rsid w:val="00A41C21"/>
    <w:rsid w:val="00A41CDD"/>
    <w:rsid w:val="00A41D72"/>
    <w:rsid w:val="00A41EBE"/>
    <w:rsid w:val="00A41F83"/>
    <w:rsid w:val="00A42502"/>
    <w:rsid w:val="00A4284D"/>
    <w:rsid w:val="00A42E32"/>
    <w:rsid w:val="00A447C3"/>
    <w:rsid w:val="00A447DA"/>
    <w:rsid w:val="00A449DA"/>
    <w:rsid w:val="00A44AB6"/>
    <w:rsid w:val="00A44C31"/>
    <w:rsid w:val="00A44E4A"/>
    <w:rsid w:val="00A450C6"/>
    <w:rsid w:val="00A4535D"/>
    <w:rsid w:val="00A458A0"/>
    <w:rsid w:val="00A45AC2"/>
    <w:rsid w:val="00A46456"/>
    <w:rsid w:val="00A46556"/>
    <w:rsid w:val="00A465E5"/>
    <w:rsid w:val="00A467A1"/>
    <w:rsid w:val="00A46955"/>
    <w:rsid w:val="00A4699C"/>
    <w:rsid w:val="00A469AF"/>
    <w:rsid w:val="00A46B80"/>
    <w:rsid w:val="00A47071"/>
    <w:rsid w:val="00A470C4"/>
    <w:rsid w:val="00A47425"/>
    <w:rsid w:val="00A47431"/>
    <w:rsid w:val="00A47C1F"/>
    <w:rsid w:val="00A50484"/>
    <w:rsid w:val="00A51B4D"/>
    <w:rsid w:val="00A51EA6"/>
    <w:rsid w:val="00A52153"/>
    <w:rsid w:val="00A522CA"/>
    <w:rsid w:val="00A522D5"/>
    <w:rsid w:val="00A524AE"/>
    <w:rsid w:val="00A53042"/>
    <w:rsid w:val="00A53109"/>
    <w:rsid w:val="00A5368D"/>
    <w:rsid w:val="00A53E58"/>
    <w:rsid w:val="00A54132"/>
    <w:rsid w:val="00A54162"/>
    <w:rsid w:val="00A549D5"/>
    <w:rsid w:val="00A54D79"/>
    <w:rsid w:val="00A550B4"/>
    <w:rsid w:val="00A55A67"/>
    <w:rsid w:val="00A55CB6"/>
    <w:rsid w:val="00A55E7C"/>
    <w:rsid w:val="00A56663"/>
    <w:rsid w:val="00A56A23"/>
    <w:rsid w:val="00A56AF1"/>
    <w:rsid w:val="00A56DED"/>
    <w:rsid w:val="00A56DF1"/>
    <w:rsid w:val="00A57CB3"/>
    <w:rsid w:val="00A600DB"/>
    <w:rsid w:val="00A604F6"/>
    <w:rsid w:val="00A6051F"/>
    <w:rsid w:val="00A612A4"/>
    <w:rsid w:val="00A6199D"/>
    <w:rsid w:val="00A61CF9"/>
    <w:rsid w:val="00A61E44"/>
    <w:rsid w:val="00A62711"/>
    <w:rsid w:val="00A63C1C"/>
    <w:rsid w:val="00A64185"/>
    <w:rsid w:val="00A649BD"/>
    <w:rsid w:val="00A64A5C"/>
    <w:rsid w:val="00A64CDD"/>
    <w:rsid w:val="00A64EFF"/>
    <w:rsid w:val="00A650D0"/>
    <w:rsid w:val="00A6535B"/>
    <w:rsid w:val="00A654AE"/>
    <w:rsid w:val="00A659D0"/>
    <w:rsid w:val="00A65AD7"/>
    <w:rsid w:val="00A65B33"/>
    <w:rsid w:val="00A65CC5"/>
    <w:rsid w:val="00A65E66"/>
    <w:rsid w:val="00A65FB9"/>
    <w:rsid w:val="00A661F6"/>
    <w:rsid w:val="00A66290"/>
    <w:rsid w:val="00A66CA7"/>
    <w:rsid w:val="00A66DB4"/>
    <w:rsid w:val="00A66DFB"/>
    <w:rsid w:val="00A67242"/>
    <w:rsid w:val="00A6755D"/>
    <w:rsid w:val="00A67731"/>
    <w:rsid w:val="00A678FD"/>
    <w:rsid w:val="00A67B0F"/>
    <w:rsid w:val="00A700A5"/>
    <w:rsid w:val="00A702B6"/>
    <w:rsid w:val="00A71226"/>
    <w:rsid w:val="00A715DA"/>
    <w:rsid w:val="00A716AA"/>
    <w:rsid w:val="00A71E02"/>
    <w:rsid w:val="00A727A7"/>
    <w:rsid w:val="00A72C00"/>
    <w:rsid w:val="00A72DE7"/>
    <w:rsid w:val="00A72E3B"/>
    <w:rsid w:val="00A73329"/>
    <w:rsid w:val="00A73576"/>
    <w:rsid w:val="00A73C4B"/>
    <w:rsid w:val="00A7438F"/>
    <w:rsid w:val="00A74935"/>
    <w:rsid w:val="00A74CD8"/>
    <w:rsid w:val="00A74D3F"/>
    <w:rsid w:val="00A7511C"/>
    <w:rsid w:val="00A753EE"/>
    <w:rsid w:val="00A7563A"/>
    <w:rsid w:val="00A76636"/>
    <w:rsid w:val="00A76B2B"/>
    <w:rsid w:val="00A76ED3"/>
    <w:rsid w:val="00A770EE"/>
    <w:rsid w:val="00A7733E"/>
    <w:rsid w:val="00A77636"/>
    <w:rsid w:val="00A7784F"/>
    <w:rsid w:val="00A77A52"/>
    <w:rsid w:val="00A77C97"/>
    <w:rsid w:val="00A77D9C"/>
    <w:rsid w:val="00A77EEE"/>
    <w:rsid w:val="00A8030D"/>
    <w:rsid w:val="00A807C8"/>
    <w:rsid w:val="00A80A5E"/>
    <w:rsid w:val="00A80AEF"/>
    <w:rsid w:val="00A80BA9"/>
    <w:rsid w:val="00A80C19"/>
    <w:rsid w:val="00A80DD6"/>
    <w:rsid w:val="00A813B2"/>
    <w:rsid w:val="00A81506"/>
    <w:rsid w:val="00A81C7C"/>
    <w:rsid w:val="00A81C8D"/>
    <w:rsid w:val="00A82059"/>
    <w:rsid w:val="00A82086"/>
    <w:rsid w:val="00A82380"/>
    <w:rsid w:val="00A82842"/>
    <w:rsid w:val="00A82CAE"/>
    <w:rsid w:val="00A8300B"/>
    <w:rsid w:val="00A83066"/>
    <w:rsid w:val="00A830D6"/>
    <w:rsid w:val="00A83581"/>
    <w:rsid w:val="00A836ED"/>
    <w:rsid w:val="00A83C7E"/>
    <w:rsid w:val="00A8409F"/>
    <w:rsid w:val="00A84EDF"/>
    <w:rsid w:val="00A84F64"/>
    <w:rsid w:val="00A8518A"/>
    <w:rsid w:val="00A85195"/>
    <w:rsid w:val="00A8530D"/>
    <w:rsid w:val="00A85318"/>
    <w:rsid w:val="00A855C3"/>
    <w:rsid w:val="00A85641"/>
    <w:rsid w:val="00A856DB"/>
    <w:rsid w:val="00A85737"/>
    <w:rsid w:val="00A85A34"/>
    <w:rsid w:val="00A85A8C"/>
    <w:rsid w:val="00A85E07"/>
    <w:rsid w:val="00A8645A"/>
    <w:rsid w:val="00A86603"/>
    <w:rsid w:val="00A868DE"/>
    <w:rsid w:val="00A86A5A"/>
    <w:rsid w:val="00A86B88"/>
    <w:rsid w:val="00A8709C"/>
    <w:rsid w:val="00A8728C"/>
    <w:rsid w:val="00A87321"/>
    <w:rsid w:val="00A87374"/>
    <w:rsid w:val="00A879A7"/>
    <w:rsid w:val="00A87A5F"/>
    <w:rsid w:val="00A87BA7"/>
    <w:rsid w:val="00A87D93"/>
    <w:rsid w:val="00A87FCA"/>
    <w:rsid w:val="00A90069"/>
    <w:rsid w:val="00A905BF"/>
    <w:rsid w:val="00A907E2"/>
    <w:rsid w:val="00A908EF"/>
    <w:rsid w:val="00A90E74"/>
    <w:rsid w:val="00A910F0"/>
    <w:rsid w:val="00A916A5"/>
    <w:rsid w:val="00A919CE"/>
    <w:rsid w:val="00A91A74"/>
    <w:rsid w:val="00A91EA1"/>
    <w:rsid w:val="00A91F04"/>
    <w:rsid w:val="00A91F7B"/>
    <w:rsid w:val="00A920F2"/>
    <w:rsid w:val="00A92279"/>
    <w:rsid w:val="00A9248F"/>
    <w:rsid w:val="00A92E61"/>
    <w:rsid w:val="00A92E7C"/>
    <w:rsid w:val="00A950A9"/>
    <w:rsid w:val="00A95185"/>
    <w:rsid w:val="00A95447"/>
    <w:rsid w:val="00A95514"/>
    <w:rsid w:val="00A9569C"/>
    <w:rsid w:val="00A956B6"/>
    <w:rsid w:val="00A95C7E"/>
    <w:rsid w:val="00A95DCB"/>
    <w:rsid w:val="00A95E18"/>
    <w:rsid w:val="00A95F8B"/>
    <w:rsid w:val="00A9603A"/>
    <w:rsid w:val="00A965A8"/>
    <w:rsid w:val="00A9697A"/>
    <w:rsid w:val="00A96C85"/>
    <w:rsid w:val="00A97103"/>
    <w:rsid w:val="00A975BA"/>
    <w:rsid w:val="00A97906"/>
    <w:rsid w:val="00A97D73"/>
    <w:rsid w:val="00AA03CD"/>
    <w:rsid w:val="00AA04A3"/>
    <w:rsid w:val="00AA0527"/>
    <w:rsid w:val="00AA0815"/>
    <w:rsid w:val="00AA0CFD"/>
    <w:rsid w:val="00AA0DCD"/>
    <w:rsid w:val="00AA0DE2"/>
    <w:rsid w:val="00AA160B"/>
    <w:rsid w:val="00AA168E"/>
    <w:rsid w:val="00AA1C16"/>
    <w:rsid w:val="00AA2168"/>
    <w:rsid w:val="00AA22DA"/>
    <w:rsid w:val="00AA26C4"/>
    <w:rsid w:val="00AA2AE3"/>
    <w:rsid w:val="00AA2C40"/>
    <w:rsid w:val="00AA2D92"/>
    <w:rsid w:val="00AA3359"/>
    <w:rsid w:val="00AA33B1"/>
    <w:rsid w:val="00AA443B"/>
    <w:rsid w:val="00AA469C"/>
    <w:rsid w:val="00AA46C8"/>
    <w:rsid w:val="00AA4DB6"/>
    <w:rsid w:val="00AA4E3E"/>
    <w:rsid w:val="00AA5164"/>
    <w:rsid w:val="00AA5C51"/>
    <w:rsid w:val="00AA64C2"/>
    <w:rsid w:val="00AA656C"/>
    <w:rsid w:val="00AA66C3"/>
    <w:rsid w:val="00AA680D"/>
    <w:rsid w:val="00AA68B1"/>
    <w:rsid w:val="00AA6DF3"/>
    <w:rsid w:val="00AA6F98"/>
    <w:rsid w:val="00AA6FC8"/>
    <w:rsid w:val="00AA709C"/>
    <w:rsid w:val="00AA70D5"/>
    <w:rsid w:val="00AA77F7"/>
    <w:rsid w:val="00AA7BF6"/>
    <w:rsid w:val="00AA7CD6"/>
    <w:rsid w:val="00AB02A8"/>
    <w:rsid w:val="00AB045D"/>
    <w:rsid w:val="00AB0507"/>
    <w:rsid w:val="00AB0C22"/>
    <w:rsid w:val="00AB0D89"/>
    <w:rsid w:val="00AB0DA2"/>
    <w:rsid w:val="00AB0DB4"/>
    <w:rsid w:val="00AB0F50"/>
    <w:rsid w:val="00AB18D4"/>
    <w:rsid w:val="00AB1A77"/>
    <w:rsid w:val="00AB1B4E"/>
    <w:rsid w:val="00AB2734"/>
    <w:rsid w:val="00AB27D8"/>
    <w:rsid w:val="00AB27E3"/>
    <w:rsid w:val="00AB2B06"/>
    <w:rsid w:val="00AB2FC6"/>
    <w:rsid w:val="00AB386C"/>
    <w:rsid w:val="00AB3DF1"/>
    <w:rsid w:val="00AB42F9"/>
    <w:rsid w:val="00AB4566"/>
    <w:rsid w:val="00AB45E4"/>
    <w:rsid w:val="00AB4B7E"/>
    <w:rsid w:val="00AB4E33"/>
    <w:rsid w:val="00AB4F6B"/>
    <w:rsid w:val="00AB54B3"/>
    <w:rsid w:val="00AB5A8C"/>
    <w:rsid w:val="00AB5C68"/>
    <w:rsid w:val="00AB65E6"/>
    <w:rsid w:val="00AB665A"/>
    <w:rsid w:val="00AB6DF8"/>
    <w:rsid w:val="00AB6EBD"/>
    <w:rsid w:val="00AB73C7"/>
    <w:rsid w:val="00AB7E9D"/>
    <w:rsid w:val="00AB7F85"/>
    <w:rsid w:val="00AC091B"/>
    <w:rsid w:val="00AC0AA7"/>
    <w:rsid w:val="00AC0B60"/>
    <w:rsid w:val="00AC0D42"/>
    <w:rsid w:val="00AC12CB"/>
    <w:rsid w:val="00AC211A"/>
    <w:rsid w:val="00AC261B"/>
    <w:rsid w:val="00AC2629"/>
    <w:rsid w:val="00AC2FD9"/>
    <w:rsid w:val="00AC335A"/>
    <w:rsid w:val="00AC33A7"/>
    <w:rsid w:val="00AC34B2"/>
    <w:rsid w:val="00AC3B58"/>
    <w:rsid w:val="00AC3E2E"/>
    <w:rsid w:val="00AC40A3"/>
    <w:rsid w:val="00AC4366"/>
    <w:rsid w:val="00AC444A"/>
    <w:rsid w:val="00AC4D4D"/>
    <w:rsid w:val="00AC4E6A"/>
    <w:rsid w:val="00AC4F8B"/>
    <w:rsid w:val="00AC534D"/>
    <w:rsid w:val="00AC596D"/>
    <w:rsid w:val="00AC5B07"/>
    <w:rsid w:val="00AC5E3D"/>
    <w:rsid w:val="00AC5FDB"/>
    <w:rsid w:val="00AC623F"/>
    <w:rsid w:val="00AC630E"/>
    <w:rsid w:val="00AC64EF"/>
    <w:rsid w:val="00AC67A0"/>
    <w:rsid w:val="00AC68F9"/>
    <w:rsid w:val="00AC6AF2"/>
    <w:rsid w:val="00AC6B46"/>
    <w:rsid w:val="00AC6CBD"/>
    <w:rsid w:val="00AC72C6"/>
    <w:rsid w:val="00AC7331"/>
    <w:rsid w:val="00AC742A"/>
    <w:rsid w:val="00AC7692"/>
    <w:rsid w:val="00AC76C5"/>
    <w:rsid w:val="00AC7A17"/>
    <w:rsid w:val="00AD055D"/>
    <w:rsid w:val="00AD0661"/>
    <w:rsid w:val="00AD0762"/>
    <w:rsid w:val="00AD0CFA"/>
    <w:rsid w:val="00AD1CA8"/>
    <w:rsid w:val="00AD1CBC"/>
    <w:rsid w:val="00AD203B"/>
    <w:rsid w:val="00AD22DA"/>
    <w:rsid w:val="00AD23B3"/>
    <w:rsid w:val="00AD2C5F"/>
    <w:rsid w:val="00AD2DBC"/>
    <w:rsid w:val="00AD2E1B"/>
    <w:rsid w:val="00AD3096"/>
    <w:rsid w:val="00AD30D3"/>
    <w:rsid w:val="00AD3923"/>
    <w:rsid w:val="00AD410E"/>
    <w:rsid w:val="00AD42D1"/>
    <w:rsid w:val="00AD476B"/>
    <w:rsid w:val="00AD48AA"/>
    <w:rsid w:val="00AD4929"/>
    <w:rsid w:val="00AD4A97"/>
    <w:rsid w:val="00AD4CB0"/>
    <w:rsid w:val="00AD4CED"/>
    <w:rsid w:val="00AD4E1B"/>
    <w:rsid w:val="00AD4ED8"/>
    <w:rsid w:val="00AD5143"/>
    <w:rsid w:val="00AD58C9"/>
    <w:rsid w:val="00AD5CC4"/>
    <w:rsid w:val="00AD6398"/>
    <w:rsid w:val="00AD63FE"/>
    <w:rsid w:val="00AD65C5"/>
    <w:rsid w:val="00AD67E2"/>
    <w:rsid w:val="00AD6BF8"/>
    <w:rsid w:val="00AD7176"/>
    <w:rsid w:val="00AD72A1"/>
    <w:rsid w:val="00AD74EF"/>
    <w:rsid w:val="00AD76D0"/>
    <w:rsid w:val="00AD7D4A"/>
    <w:rsid w:val="00AE097C"/>
    <w:rsid w:val="00AE0BCC"/>
    <w:rsid w:val="00AE0BF5"/>
    <w:rsid w:val="00AE0C1C"/>
    <w:rsid w:val="00AE1810"/>
    <w:rsid w:val="00AE1B58"/>
    <w:rsid w:val="00AE1BFA"/>
    <w:rsid w:val="00AE1C0B"/>
    <w:rsid w:val="00AE1D8F"/>
    <w:rsid w:val="00AE1DFA"/>
    <w:rsid w:val="00AE20E7"/>
    <w:rsid w:val="00AE23D2"/>
    <w:rsid w:val="00AE25FE"/>
    <w:rsid w:val="00AE2AAE"/>
    <w:rsid w:val="00AE2D64"/>
    <w:rsid w:val="00AE37AA"/>
    <w:rsid w:val="00AE37CA"/>
    <w:rsid w:val="00AE3B83"/>
    <w:rsid w:val="00AE3D0A"/>
    <w:rsid w:val="00AE4082"/>
    <w:rsid w:val="00AE4389"/>
    <w:rsid w:val="00AE486E"/>
    <w:rsid w:val="00AE494A"/>
    <w:rsid w:val="00AE4951"/>
    <w:rsid w:val="00AE4B4A"/>
    <w:rsid w:val="00AE544D"/>
    <w:rsid w:val="00AE61E4"/>
    <w:rsid w:val="00AE6571"/>
    <w:rsid w:val="00AE6CF7"/>
    <w:rsid w:val="00AE6E0D"/>
    <w:rsid w:val="00AE6ECC"/>
    <w:rsid w:val="00AE70C1"/>
    <w:rsid w:val="00AE7500"/>
    <w:rsid w:val="00AE765A"/>
    <w:rsid w:val="00AE79D0"/>
    <w:rsid w:val="00AE7B22"/>
    <w:rsid w:val="00AE7BDF"/>
    <w:rsid w:val="00AE7F43"/>
    <w:rsid w:val="00AE7F70"/>
    <w:rsid w:val="00AF0358"/>
    <w:rsid w:val="00AF12BE"/>
    <w:rsid w:val="00AF1C56"/>
    <w:rsid w:val="00AF206B"/>
    <w:rsid w:val="00AF282F"/>
    <w:rsid w:val="00AF3217"/>
    <w:rsid w:val="00AF328A"/>
    <w:rsid w:val="00AF3556"/>
    <w:rsid w:val="00AF37F0"/>
    <w:rsid w:val="00AF3D73"/>
    <w:rsid w:val="00AF3EF1"/>
    <w:rsid w:val="00AF488C"/>
    <w:rsid w:val="00AF4B49"/>
    <w:rsid w:val="00AF4DB4"/>
    <w:rsid w:val="00AF4E32"/>
    <w:rsid w:val="00AF4F1D"/>
    <w:rsid w:val="00AF5067"/>
    <w:rsid w:val="00AF54E9"/>
    <w:rsid w:val="00AF5636"/>
    <w:rsid w:val="00AF5B48"/>
    <w:rsid w:val="00AF5D2F"/>
    <w:rsid w:val="00AF5D8D"/>
    <w:rsid w:val="00AF620D"/>
    <w:rsid w:val="00AF6337"/>
    <w:rsid w:val="00AF6871"/>
    <w:rsid w:val="00AF68DA"/>
    <w:rsid w:val="00B001EB"/>
    <w:rsid w:val="00B004C0"/>
    <w:rsid w:val="00B0053F"/>
    <w:rsid w:val="00B00D4E"/>
    <w:rsid w:val="00B01503"/>
    <w:rsid w:val="00B0211C"/>
    <w:rsid w:val="00B02214"/>
    <w:rsid w:val="00B02273"/>
    <w:rsid w:val="00B02303"/>
    <w:rsid w:val="00B027B8"/>
    <w:rsid w:val="00B030D9"/>
    <w:rsid w:val="00B031E5"/>
    <w:rsid w:val="00B03694"/>
    <w:rsid w:val="00B036DA"/>
    <w:rsid w:val="00B03C09"/>
    <w:rsid w:val="00B03E5A"/>
    <w:rsid w:val="00B03EDE"/>
    <w:rsid w:val="00B03FFE"/>
    <w:rsid w:val="00B045F1"/>
    <w:rsid w:val="00B04726"/>
    <w:rsid w:val="00B04852"/>
    <w:rsid w:val="00B05015"/>
    <w:rsid w:val="00B0529C"/>
    <w:rsid w:val="00B055FF"/>
    <w:rsid w:val="00B05C46"/>
    <w:rsid w:val="00B05C9F"/>
    <w:rsid w:val="00B06583"/>
    <w:rsid w:val="00B068C0"/>
    <w:rsid w:val="00B068DE"/>
    <w:rsid w:val="00B069A1"/>
    <w:rsid w:val="00B06A61"/>
    <w:rsid w:val="00B0709B"/>
    <w:rsid w:val="00B07435"/>
    <w:rsid w:val="00B07782"/>
    <w:rsid w:val="00B07B94"/>
    <w:rsid w:val="00B07EAD"/>
    <w:rsid w:val="00B07F51"/>
    <w:rsid w:val="00B1057A"/>
    <w:rsid w:val="00B11603"/>
    <w:rsid w:val="00B11817"/>
    <w:rsid w:val="00B1188A"/>
    <w:rsid w:val="00B11B79"/>
    <w:rsid w:val="00B11E0E"/>
    <w:rsid w:val="00B12023"/>
    <w:rsid w:val="00B12389"/>
    <w:rsid w:val="00B1262B"/>
    <w:rsid w:val="00B128BD"/>
    <w:rsid w:val="00B12D47"/>
    <w:rsid w:val="00B13160"/>
    <w:rsid w:val="00B1327D"/>
    <w:rsid w:val="00B1377F"/>
    <w:rsid w:val="00B138BB"/>
    <w:rsid w:val="00B13DF8"/>
    <w:rsid w:val="00B13ECE"/>
    <w:rsid w:val="00B1402C"/>
    <w:rsid w:val="00B14A73"/>
    <w:rsid w:val="00B14DFD"/>
    <w:rsid w:val="00B14E36"/>
    <w:rsid w:val="00B14E8F"/>
    <w:rsid w:val="00B14F62"/>
    <w:rsid w:val="00B14FAD"/>
    <w:rsid w:val="00B153F7"/>
    <w:rsid w:val="00B15D74"/>
    <w:rsid w:val="00B161B0"/>
    <w:rsid w:val="00B168E3"/>
    <w:rsid w:val="00B16F4D"/>
    <w:rsid w:val="00B170DC"/>
    <w:rsid w:val="00B1730E"/>
    <w:rsid w:val="00B1751F"/>
    <w:rsid w:val="00B177B9"/>
    <w:rsid w:val="00B17A7D"/>
    <w:rsid w:val="00B17D40"/>
    <w:rsid w:val="00B2025B"/>
    <w:rsid w:val="00B20679"/>
    <w:rsid w:val="00B20683"/>
    <w:rsid w:val="00B20756"/>
    <w:rsid w:val="00B20B22"/>
    <w:rsid w:val="00B20D7B"/>
    <w:rsid w:val="00B20E05"/>
    <w:rsid w:val="00B20F44"/>
    <w:rsid w:val="00B2106C"/>
    <w:rsid w:val="00B2181D"/>
    <w:rsid w:val="00B21877"/>
    <w:rsid w:val="00B219C6"/>
    <w:rsid w:val="00B21A76"/>
    <w:rsid w:val="00B21BE7"/>
    <w:rsid w:val="00B21D62"/>
    <w:rsid w:val="00B22034"/>
    <w:rsid w:val="00B2223D"/>
    <w:rsid w:val="00B22591"/>
    <w:rsid w:val="00B22AB1"/>
    <w:rsid w:val="00B22B62"/>
    <w:rsid w:val="00B22ED7"/>
    <w:rsid w:val="00B22F05"/>
    <w:rsid w:val="00B230B9"/>
    <w:rsid w:val="00B2318F"/>
    <w:rsid w:val="00B23452"/>
    <w:rsid w:val="00B23615"/>
    <w:rsid w:val="00B23D02"/>
    <w:rsid w:val="00B23DA4"/>
    <w:rsid w:val="00B2419F"/>
    <w:rsid w:val="00B24286"/>
    <w:rsid w:val="00B24AC1"/>
    <w:rsid w:val="00B24C43"/>
    <w:rsid w:val="00B24E4E"/>
    <w:rsid w:val="00B256B8"/>
    <w:rsid w:val="00B256ED"/>
    <w:rsid w:val="00B257C5"/>
    <w:rsid w:val="00B259A7"/>
    <w:rsid w:val="00B25A02"/>
    <w:rsid w:val="00B25A8E"/>
    <w:rsid w:val="00B25D3D"/>
    <w:rsid w:val="00B26305"/>
    <w:rsid w:val="00B2656E"/>
    <w:rsid w:val="00B26641"/>
    <w:rsid w:val="00B26975"/>
    <w:rsid w:val="00B26B7D"/>
    <w:rsid w:val="00B26DED"/>
    <w:rsid w:val="00B27005"/>
    <w:rsid w:val="00B270DC"/>
    <w:rsid w:val="00B2796F"/>
    <w:rsid w:val="00B27FFA"/>
    <w:rsid w:val="00B3009C"/>
    <w:rsid w:val="00B307AD"/>
    <w:rsid w:val="00B311A0"/>
    <w:rsid w:val="00B31347"/>
    <w:rsid w:val="00B31438"/>
    <w:rsid w:val="00B3157E"/>
    <w:rsid w:val="00B31581"/>
    <w:rsid w:val="00B319C0"/>
    <w:rsid w:val="00B31DF9"/>
    <w:rsid w:val="00B31F2A"/>
    <w:rsid w:val="00B3260E"/>
    <w:rsid w:val="00B328C4"/>
    <w:rsid w:val="00B32DCE"/>
    <w:rsid w:val="00B32E63"/>
    <w:rsid w:val="00B3337C"/>
    <w:rsid w:val="00B3398B"/>
    <w:rsid w:val="00B33A71"/>
    <w:rsid w:val="00B33AFE"/>
    <w:rsid w:val="00B34201"/>
    <w:rsid w:val="00B3453E"/>
    <w:rsid w:val="00B34645"/>
    <w:rsid w:val="00B347D3"/>
    <w:rsid w:val="00B34933"/>
    <w:rsid w:val="00B34B4C"/>
    <w:rsid w:val="00B35059"/>
    <w:rsid w:val="00B35392"/>
    <w:rsid w:val="00B35C40"/>
    <w:rsid w:val="00B35D74"/>
    <w:rsid w:val="00B3654C"/>
    <w:rsid w:val="00B3661F"/>
    <w:rsid w:val="00B3673C"/>
    <w:rsid w:val="00B36AB3"/>
    <w:rsid w:val="00B36F4B"/>
    <w:rsid w:val="00B371BB"/>
    <w:rsid w:val="00B37350"/>
    <w:rsid w:val="00B37486"/>
    <w:rsid w:val="00B374F2"/>
    <w:rsid w:val="00B37971"/>
    <w:rsid w:val="00B4008F"/>
    <w:rsid w:val="00B40149"/>
    <w:rsid w:val="00B40445"/>
    <w:rsid w:val="00B405DC"/>
    <w:rsid w:val="00B40A74"/>
    <w:rsid w:val="00B40B30"/>
    <w:rsid w:val="00B4100E"/>
    <w:rsid w:val="00B41504"/>
    <w:rsid w:val="00B41C72"/>
    <w:rsid w:val="00B421C4"/>
    <w:rsid w:val="00B422DD"/>
    <w:rsid w:val="00B422F3"/>
    <w:rsid w:val="00B423B7"/>
    <w:rsid w:val="00B426BF"/>
    <w:rsid w:val="00B426D7"/>
    <w:rsid w:val="00B4273B"/>
    <w:rsid w:val="00B43047"/>
    <w:rsid w:val="00B43503"/>
    <w:rsid w:val="00B43664"/>
    <w:rsid w:val="00B43DA1"/>
    <w:rsid w:val="00B44626"/>
    <w:rsid w:val="00B44D47"/>
    <w:rsid w:val="00B45139"/>
    <w:rsid w:val="00B4517C"/>
    <w:rsid w:val="00B4543C"/>
    <w:rsid w:val="00B46174"/>
    <w:rsid w:val="00B4625B"/>
    <w:rsid w:val="00B464EE"/>
    <w:rsid w:val="00B46A6C"/>
    <w:rsid w:val="00B47541"/>
    <w:rsid w:val="00B47582"/>
    <w:rsid w:val="00B47590"/>
    <w:rsid w:val="00B475B6"/>
    <w:rsid w:val="00B4784F"/>
    <w:rsid w:val="00B47DDC"/>
    <w:rsid w:val="00B47E45"/>
    <w:rsid w:val="00B50282"/>
    <w:rsid w:val="00B50513"/>
    <w:rsid w:val="00B5098A"/>
    <w:rsid w:val="00B50D13"/>
    <w:rsid w:val="00B50F16"/>
    <w:rsid w:val="00B51179"/>
    <w:rsid w:val="00B5135B"/>
    <w:rsid w:val="00B513D2"/>
    <w:rsid w:val="00B515F2"/>
    <w:rsid w:val="00B51AF1"/>
    <w:rsid w:val="00B51D1F"/>
    <w:rsid w:val="00B51E7F"/>
    <w:rsid w:val="00B520EF"/>
    <w:rsid w:val="00B52353"/>
    <w:rsid w:val="00B5254B"/>
    <w:rsid w:val="00B52683"/>
    <w:rsid w:val="00B526E8"/>
    <w:rsid w:val="00B52B23"/>
    <w:rsid w:val="00B539F9"/>
    <w:rsid w:val="00B5416F"/>
    <w:rsid w:val="00B5466B"/>
    <w:rsid w:val="00B5477C"/>
    <w:rsid w:val="00B54AD3"/>
    <w:rsid w:val="00B553D4"/>
    <w:rsid w:val="00B559EF"/>
    <w:rsid w:val="00B55B32"/>
    <w:rsid w:val="00B55C95"/>
    <w:rsid w:val="00B55F25"/>
    <w:rsid w:val="00B5635A"/>
    <w:rsid w:val="00B56579"/>
    <w:rsid w:val="00B567F8"/>
    <w:rsid w:val="00B56A8A"/>
    <w:rsid w:val="00B56CA8"/>
    <w:rsid w:val="00B56D1D"/>
    <w:rsid w:val="00B571B4"/>
    <w:rsid w:val="00B57631"/>
    <w:rsid w:val="00B577B5"/>
    <w:rsid w:val="00B57915"/>
    <w:rsid w:val="00B6010C"/>
    <w:rsid w:val="00B60183"/>
    <w:rsid w:val="00B60988"/>
    <w:rsid w:val="00B60AD4"/>
    <w:rsid w:val="00B60C13"/>
    <w:rsid w:val="00B60C23"/>
    <w:rsid w:val="00B60D59"/>
    <w:rsid w:val="00B613D0"/>
    <w:rsid w:val="00B615A9"/>
    <w:rsid w:val="00B6166D"/>
    <w:rsid w:val="00B6192B"/>
    <w:rsid w:val="00B62705"/>
    <w:rsid w:val="00B62D31"/>
    <w:rsid w:val="00B6315E"/>
    <w:rsid w:val="00B63411"/>
    <w:rsid w:val="00B6353F"/>
    <w:rsid w:val="00B63859"/>
    <w:rsid w:val="00B63DB4"/>
    <w:rsid w:val="00B63F67"/>
    <w:rsid w:val="00B6423B"/>
    <w:rsid w:val="00B64257"/>
    <w:rsid w:val="00B642F3"/>
    <w:rsid w:val="00B644BE"/>
    <w:rsid w:val="00B64A02"/>
    <w:rsid w:val="00B64DC6"/>
    <w:rsid w:val="00B65083"/>
    <w:rsid w:val="00B650C0"/>
    <w:rsid w:val="00B6546D"/>
    <w:rsid w:val="00B65639"/>
    <w:rsid w:val="00B6568C"/>
    <w:rsid w:val="00B657D7"/>
    <w:rsid w:val="00B65A96"/>
    <w:rsid w:val="00B65C54"/>
    <w:rsid w:val="00B65D5E"/>
    <w:rsid w:val="00B66460"/>
    <w:rsid w:val="00B66C8C"/>
    <w:rsid w:val="00B672C9"/>
    <w:rsid w:val="00B67307"/>
    <w:rsid w:val="00B675A2"/>
    <w:rsid w:val="00B677BD"/>
    <w:rsid w:val="00B6782F"/>
    <w:rsid w:val="00B67D76"/>
    <w:rsid w:val="00B67DDD"/>
    <w:rsid w:val="00B70956"/>
    <w:rsid w:val="00B70A7F"/>
    <w:rsid w:val="00B71BB1"/>
    <w:rsid w:val="00B71E07"/>
    <w:rsid w:val="00B72345"/>
    <w:rsid w:val="00B72516"/>
    <w:rsid w:val="00B72A4A"/>
    <w:rsid w:val="00B72AD6"/>
    <w:rsid w:val="00B73667"/>
    <w:rsid w:val="00B73826"/>
    <w:rsid w:val="00B73F81"/>
    <w:rsid w:val="00B74133"/>
    <w:rsid w:val="00B7460A"/>
    <w:rsid w:val="00B74803"/>
    <w:rsid w:val="00B7497D"/>
    <w:rsid w:val="00B74AF7"/>
    <w:rsid w:val="00B74BE6"/>
    <w:rsid w:val="00B74C9E"/>
    <w:rsid w:val="00B75F2E"/>
    <w:rsid w:val="00B76028"/>
    <w:rsid w:val="00B763A1"/>
    <w:rsid w:val="00B7645A"/>
    <w:rsid w:val="00B76BCE"/>
    <w:rsid w:val="00B77682"/>
    <w:rsid w:val="00B776A9"/>
    <w:rsid w:val="00B77796"/>
    <w:rsid w:val="00B77B89"/>
    <w:rsid w:val="00B77FBA"/>
    <w:rsid w:val="00B80401"/>
    <w:rsid w:val="00B80AE2"/>
    <w:rsid w:val="00B810EA"/>
    <w:rsid w:val="00B8116B"/>
    <w:rsid w:val="00B814C1"/>
    <w:rsid w:val="00B81BB2"/>
    <w:rsid w:val="00B8208E"/>
    <w:rsid w:val="00B82101"/>
    <w:rsid w:val="00B8242E"/>
    <w:rsid w:val="00B82536"/>
    <w:rsid w:val="00B8272B"/>
    <w:rsid w:val="00B82EA2"/>
    <w:rsid w:val="00B835C1"/>
    <w:rsid w:val="00B835D1"/>
    <w:rsid w:val="00B835E5"/>
    <w:rsid w:val="00B83B6F"/>
    <w:rsid w:val="00B83D03"/>
    <w:rsid w:val="00B83E01"/>
    <w:rsid w:val="00B84A39"/>
    <w:rsid w:val="00B84B8B"/>
    <w:rsid w:val="00B84B9A"/>
    <w:rsid w:val="00B84CA4"/>
    <w:rsid w:val="00B84EBE"/>
    <w:rsid w:val="00B85126"/>
    <w:rsid w:val="00B85257"/>
    <w:rsid w:val="00B852B9"/>
    <w:rsid w:val="00B8549E"/>
    <w:rsid w:val="00B85627"/>
    <w:rsid w:val="00B85830"/>
    <w:rsid w:val="00B85AFC"/>
    <w:rsid w:val="00B85E39"/>
    <w:rsid w:val="00B86228"/>
    <w:rsid w:val="00B8629C"/>
    <w:rsid w:val="00B8677A"/>
    <w:rsid w:val="00B86C89"/>
    <w:rsid w:val="00B878B7"/>
    <w:rsid w:val="00B87B73"/>
    <w:rsid w:val="00B9021B"/>
    <w:rsid w:val="00B9074B"/>
    <w:rsid w:val="00B90F6E"/>
    <w:rsid w:val="00B91353"/>
    <w:rsid w:val="00B9139B"/>
    <w:rsid w:val="00B921B9"/>
    <w:rsid w:val="00B928CA"/>
    <w:rsid w:val="00B93220"/>
    <w:rsid w:val="00B9378A"/>
    <w:rsid w:val="00B9378E"/>
    <w:rsid w:val="00B938CA"/>
    <w:rsid w:val="00B93EF4"/>
    <w:rsid w:val="00B94079"/>
    <w:rsid w:val="00B942C4"/>
    <w:rsid w:val="00B945AF"/>
    <w:rsid w:val="00B94BC8"/>
    <w:rsid w:val="00B9511E"/>
    <w:rsid w:val="00B953A2"/>
    <w:rsid w:val="00B95727"/>
    <w:rsid w:val="00B95B56"/>
    <w:rsid w:val="00B95EBA"/>
    <w:rsid w:val="00B96745"/>
    <w:rsid w:val="00B9762B"/>
    <w:rsid w:val="00B97D28"/>
    <w:rsid w:val="00BA02FE"/>
    <w:rsid w:val="00BA0583"/>
    <w:rsid w:val="00BA0D96"/>
    <w:rsid w:val="00BA0EBE"/>
    <w:rsid w:val="00BA1715"/>
    <w:rsid w:val="00BA220C"/>
    <w:rsid w:val="00BA2D89"/>
    <w:rsid w:val="00BA31DB"/>
    <w:rsid w:val="00BA34C9"/>
    <w:rsid w:val="00BA3A60"/>
    <w:rsid w:val="00BA3E0C"/>
    <w:rsid w:val="00BA422A"/>
    <w:rsid w:val="00BA441A"/>
    <w:rsid w:val="00BA458B"/>
    <w:rsid w:val="00BA48F9"/>
    <w:rsid w:val="00BA49FE"/>
    <w:rsid w:val="00BA4C6E"/>
    <w:rsid w:val="00BA5080"/>
    <w:rsid w:val="00BA521B"/>
    <w:rsid w:val="00BA5400"/>
    <w:rsid w:val="00BA54DD"/>
    <w:rsid w:val="00BA5AE5"/>
    <w:rsid w:val="00BA5E18"/>
    <w:rsid w:val="00BA5E93"/>
    <w:rsid w:val="00BA5F10"/>
    <w:rsid w:val="00BA6043"/>
    <w:rsid w:val="00BA6128"/>
    <w:rsid w:val="00BA6392"/>
    <w:rsid w:val="00BA680E"/>
    <w:rsid w:val="00BA682D"/>
    <w:rsid w:val="00BA69C9"/>
    <w:rsid w:val="00BA7383"/>
    <w:rsid w:val="00BA79B6"/>
    <w:rsid w:val="00BA7A1F"/>
    <w:rsid w:val="00BA7D30"/>
    <w:rsid w:val="00BB0AE3"/>
    <w:rsid w:val="00BB0B2B"/>
    <w:rsid w:val="00BB0E77"/>
    <w:rsid w:val="00BB0EA6"/>
    <w:rsid w:val="00BB0EAD"/>
    <w:rsid w:val="00BB16A8"/>
    <w:rsid w:val="00BB24EA"/>
    <w:rsid w:val="00BB25BC"/>
    <w:rsid w:val="00BB2788"/>
    <w:rsid w:val="00BB2B0B"/>
    <w:rsid w:val="00BB2B33"/>
    <w:rsid w:val="00BB2B59"/>
    <w:rsid w:val="00BB2C36"/>
    <w:rsid w:val="00BB31C9"/>
    <w:rsid w:val="00BB3574"/>
    <w:rsid w:val="00BB3647"/>
    <w:rsid w:val="00BB3B4B"/>
    <w:rsid w:val="00BB3B6A"/>
    <w:rsid w:val="00BB4019"/>
    <w:rsid w:val="00BB41F6"/>
    <w:rsid w:val="00BB44A3"/>
    <w:rsid w:val="00BB4A2B"/>
    <w:rsid w:val="00BB4A44"/>
    <w:rsid w:val="00BB4E29"/>
    <w:rsid w:val="00BB5713"/>
    <w:rsid w:val="00BB5C1B"/>
    <w:rsid w:val="00BB6283"/>
    <w:rsid w:val="00BB67ED"/>
    <w:rsid w:val="00BB6C40"/>
    <w:rsid w:val="00BB6CF9"/>
    <w:rsid w:val="00BB6E58"/>
    <w:rsid w:val="00BB74AD"/>
    <w:rsid w:val="00BB7780"/>
    <w:rsid w:val="00BB78A3"/>
    <w:rsid w:val="00BC0045"/>
    <w:rsid w:val="00BC1104"/>
    <w:rsid w:val="00BC1252"/>
    <w:rsid w:val="00BC1A4D"/>
    <w:rsid w:val="00BC1A7E"/>
    <w:rsid w:val="00BC1B45"/>
    <w:rsid w:val="00BC1B86"/>
    <w:rsid w:val="00BC1C90"/>
    <w:rsid w:val="00BC1D34"/>
    <w:rsid w:val="00BC28E5"/>
    <w:rsid w:val="00BC292D"/>
    <w:rsid w:val="00BC3216"/>
    <w:rsid w:val="00BC326F"/>
    <w:rsid w:val="00BC3739"/>
    <w:rsid w:val="00BC38FC"/>
    <w:rsid w:val="00BC4009"/>
    <w:rsid w:val="00BC404D"/>
    <w:rsid w:val="00BC40F6"/>
    <w:rsid w:val="00BC41C5"/>
    <w:rsid w:val="00BC46F2"/>
    <w:rsid w:val="00BC4A54"/>
    <w:rsid w:val="00BC4EDF"/>
    <w:rsid w:val="00BC5482"/>
    <w:rsid w:val="00BC54E2"/>
    <w:rsid w:val="00BC5519"/>
    <w:rsid w:val="00BC5853"/>
    <w:rsid w:val="00BC5FA2"/>
    <w:rsid w:val="00BC609C"/>
    <w:rsid w:val="00BC66CC"/>
    <w:rsid w:val="00BC6E37"/>
    <w:rsid w:val="00BC6EE7"/>
    <w:rsid w:val="00BC6F58"/>
    <w:rsid w:val="00BC7436"/>
    <w:rsid w:val="00BC7944"/>
    <w:rsid w:val="00BC7C1A"/>
    <w:rsid w:val="00BD0147"/>
    <w:rsid w:val="00BD0555"/>
    <w:rsid w:val="00BD071B"/>
    <w:rsid w:val="00BD0903"/>
    <w:rsid w:val="00BD0A8D"/>
    <w:rsid w:val="00BD0F06"/>
    <w:rsid w:val="00BD0F5F"/>
    <w:rsid w:val="00BD11DC"/>
    <w:rsid w:val="00BD11E0"/>
    <w:rsid w:val="00BD1B28"/>
    <w:rsid w:val="00BD1BCB"/>
    <w:rsid w:val="00BD1C36"/>
    <w:rsid w:val="00BD1C76"/>
    <w:rsid w:val="00BD23DC"/>
    <w:rsid w:val="00BD27FB"/>
    <w:rsid w:val="00BD29B9"/>
    <w:rsid w:val="00BD3326"/>
    <w:rsid w:val="00BD34A2"/>
    <w:rsid w:val="00BD392F"/>
    <w:rsid w:val="00BD3CA3"/>
    <w:rsid w:val="00BD3D60"/>
    <w:rsid w:val="00BD41D3"/>
    <w:rsid w:val="00BD44AE"/>
    <w:rsid w:val="00BD4CE0"/>
    <w:rsid w:val="00BD4D0A"/>
    <w:rsid w:val="00BD4EF5"/>
    <w:rsid w:val="00BD4F00"/>
    <w:rsid w:val="00BD5042"/>
    <w:rsid w:val="00BD5316"/>
    <w:rsid w:val="00BD557E"/>
    <w:rsid w:val="00BD5B27"/>
    <w:rsid w:val="00BD5C3D"/>
    <w:rsid w:val="00BD5E3D"/>
    <w:rsid w:val="00BD64CB"/>
    <w:rsid w:val="00BD650E"/>
    <w:rsid w:val="00BD66F4"/>
    <w:rsid w:val="00BD6CA4"/>
    <w:rsid w:val="00BD6F36"/>
    <w:rsid w:val="00BD7297"/>
    <w:rsid w:val="00BD7365"/>
    <w:rsid w:val="00BD74DA"/>
    <w:rsid w:val="00BD76B0"/>
    <w:rsid w:val="00BD7935"/>
    <w:rsid w:val="00BD7A4F"/>
    <w:rsid w:val="00BD7D1D"/>
    <w:rsid w:val="00BD7F9A"/>
    <w:rsid w:val="00BE0DB4"/>
    <w:rsid w:val="00BE190F"/>
    <w:rsid w:val="00BE194F"/>
    <w:rsid w:val="00BE1BD8"/>
    <w:rsid w:val="00BE1FCE"/>
    <w:rsid w:val="00BE3685"/>
    <w:rsid w:val="00BE3BA8"/>
    <w:rsid w:val="00BE3C62"/>
    <w:rsid w:val="00BE487C"/>
    <w:rsid w:val="00BE4905"/>
    <w:rsid w:val="00BE4C82"/>
    <w:rsid w:val="00BE4CA4"/>
    <w:rsid w:val="00BE4D38"/>
    <w:rsid w:val="00BE4F3D"/>
    <w:rsid w:val="00BE520A"/>
    <w:rsid w:val="00BE52DA"/>
    <w:rsid w:val="00BE53C6"/>
    <w:rsid w:val="00BE59FD"/>
    <w:rsid w:val="00BE649D"/>
    <w:rsid w:val="00BE67B2"/>
    <w:rsid w:val="00BE6C45"/>
    <w:rsid w:val="00BE73CA"/>
    <w:rsid w:val="00BE74FE"/>
    <w:rsid w:val="00BE753D"/>
    <w:rsid w:val="00BE7787"/>
    <w:rsid w:val="00BE7C96"/>
    <w:rsid w:val="00BE7D4E"/>
    <w:rsid w:val="00BF01EE"/>
    <w:rsid w:val="00BF029D"/>
    <w:rsid w:val="00BF051C"/>
    <w:rsid w:val="00BF0A84"/>
    <w:rsid w:val="00BF0B5E"/>
    <w:rsid w:val="00BF112E"/>
    <w:rsid w:val="00BF11B2"/>
    <w:rsid w:val="00BF130A"/>
    <w:rsid w:val="00BF15C6"/>
    <w:rsid w:val="00BF162E"/>
    <w:rsid w:val="00BF2068"/>
    <w:rsid w:val="00BF2388"/>
    <w:rsid w:val="00BF27A9"/>
    <w:rsid w:val="00BF3001"/>
    <w:rsid w:val="00BF3567"/>
    <w:rsid w:val="00BF4423"/>
    <w:rsid w:val="00BF4774"/>
    <w:rsid w:val="00BF4D81"/>
    <w:rsid w:val="00BF554A"/>
    <w:rsid w:val="00BF5764"/>
    <w:rsid w:val="00BF5782"/>
    <w:rsid w:val="00BF579B"/>
    <w:rsid w:val="00BF5AB9"/>
    <w:rsid w:val="00BF5D81"/>
    <w:rsid w:val="00BF63E1"/>
    <w:rsid w:val="00BF7129"/>
    <w:rsid w:val="00BF754E"/>
    <w:rsid w:val="00BF7671"/>
    <w:rsid w:val="00BF7B6D"/>
    <w:rsid w:val="00C0003E"/>
    <w:rsid w:val="00C00133"/>
    <w:rsid w:val="00C006A3"/>
    <w:rsid w:val="00C01018"/>
    <w:rsid w:val="00C011DA"/>
    <w:rsid w:val="00C012A8"/>
    <w:rsid w:val="00C03261"/>
    <w:rsid w:val="00C03646"/>
    <w:rsid w:val="00C037B9"/>
    <w:rsid w:val="00C039BC"/>
    <w:rsid w:val="00C03C69"/>
    <w:rsid w:val="00C03D26"/>
    <w:rsid w:val="00C040F9"/>
    <w:rsid w:val="00C04138"/>
    <w:rsid w:val="00C04198"/>
    <w:rsid w:val="00C04BCD"/>
    <w:rsid w:val="00C04DF7"/>
    <w:rsid w:val="00C04F25"/>
    <w:rsid w:val="00C05214"/>
    <w:rsid w:val="00C06080"/>
    <w:rsid w:val="00C06670"/>
    <w:rsid w:val="00C06C20"/>
    <w:rsid w:val="00C06FDB"/>
    <w:rsid w:val="00C0718F"/>
    <w:rsid w:val="00C07FCA"/>
    <w:rsid w:val="00C104EA"/>
    <w:rsid w:val="00C1075C"/>
    <w:rsid w:val="00C10973"/>
    <w:rsid w:val="00C11062"/>
    <w:rsid w:val="00C11450"/>
    <w:rsid w:val="00C11613"/>
    <w:rsid w:val="00C12118"/>
    <w:rsid w:val="00C12197"/>
    <w:rsid w:val="00C12A3A"/>
    <w:rsid w:val="00C13A2D"/>
    <w:rsid w:val="00C13B45"/>
    <w:rsid w:val="00C13FC5"/>
    <w:rsid w:val="00C14041"/>
    <w:rsid w:val="00C144E1"/>
    <w:rsid w:val="00C1476F"/>
    <w:rsid w:val="00C149BA"/>
    <w:rsid w:val="00C14D4B"/>
    <w:rsid w:val="00C14F39"/>
    <w:rsid w:val="00C150E3"/>
    <w:rsid w:val="00C154A6"/>
    <w:rsid w:val="00C15612"/>
    <w:rsid w:val="00C15723"/>
    <w:rsid w:val="00C15C29"/>
    <w:rsid w:val="00C15CDC"/>
    <w:rsid w:val="00C162A6"/>
    <w:rsid w:val="00C16452"/>
    <w:rsid w:val="00C16456"/>
    <w:rsid w:val="00C16465"/>
    <w:rsid w:val="00C165D8"/>
    <w:rsid w:val="00C16736"/>
    <w:rsid w:val="00C16DAD"/>
    <w:rsid w:val="00C1702B"/>
    <w:rsid w:val="00C17229"/>
    <w:rsid w:val="00C175B9"/>
    <w:rsid w:val="00C17CB2"/>
    <w:rsid w:val="00C17ECC"/>
    <w:rsid w:val="00C17F68"/>
    <w:rsid w:val="00C202F1"/>
    <w:rsid w:val="00C206B7"/>
    <w:rsid w:val="00C206B9"/>
    <w:rsid w:val="00C20909"/>
    <w:rsid w:val="00C20C74"/>
    <w:rsid w:val="00C21014"/>
    <w:rsid w:val="00C212EC"/>
    <w:rsid w:val="00C21560"/>
    <w:rsid w:val="00C2178C"/>
    <w:rsid w:val="00C217C1"/>
    <w:rsid w:val="00C21ABF"/>
    <w:rsid w:val="00C21CCA"/>
    <w:rsid w:val="00C22004"/>
    <w:rsid w:val="00C224C3"/>
    <w:rsid w:val="00C225C4"/>
    <w:rsid w:val="00C22666"/>
    <w:rsid w:val="00C228B4"/>
    <w:rsid w:val="00C22CC1"/>
    <w:rsid w:val="00C22CD6"/>
    <w:rsid w:val="00C2363C"/>
    <w:rsid w:val="00C23EF2"/>
    <w:rsid w:val="00C246A1"/>
    <w:rsid w:val="00C24743"/>
    <w:rsid w:val="00C24BFC"/>
    <w:rsid w:val="00C24E53"/>
    <w:rsid w:val="00C25047"/>
    <w:rsid w:val="00C250C6"/>
    <w:rsid w:val="00C258A9"/>
    <w:rsid w:val="00C25B1A"/>
    <w:rsid w:val="00C26172"/>
    <w:rsid w:val="00C2637E"/>
    <w:rsid w:val="00C26928"/>
    <w:rsid w:val="00C26B40"/>
    <w:rsid w:val="00C26D42"/>
    <w:rsid w:val="00C271B3"/>
    <w:rsid w:val="00C27345"/>
    <w:rsid w:val="00C2738A"/>
    <w:rsid w:val="00C302FD"/>
    <w:rsid w:val="00C30617"/>
    <w:rsid w:val="00C306B3"/>
    <w:rsid w:val="00C30864"/>
    <w:rsid w:val="00C30972"/>
    <w:rsid w:val="00C30980"/>
    <w:rsid w:val="00C310BB"/>
    <w:rsid w:val="00C314DD"/>
    <w:rsid w:val="00C31747"/>
    <w:rsid w:val="00C318F3"/>
    <w:rsid w:val="00C31977"/>
    <w:rsid w:val="00C31B1A"/>
    <w:rsid w:val="00C32033"/>
    <w:rsid w:val="00C321D1"/>
    <w:rsid w:val="00C32A09"/>
    <w:rsid w:val="00C32A1A"/>
    <w:rsid w:val="00C32C08"/>
    <w:rsid w:val="00C32ED1"/>
    <w:rsid w:val="00C3466A"/>
    <w:rsid w:val="00C34B06"/>
    <w:rsid w:val="00C34D92"/>
    <w:rsid w:val="00C34EE3"/>
    <w:rsid w:val="00C34F95"/>
    <w:rsid w:val="00C351BE"/>
    <w:rsid w:val="00C3587B"/>
    <w:rsid w:val="00C35FE2"/>
    <w:rsid w:val="00C36433"/>
    <w:rsid w:val="00C3647B"/>
    <w:rsid w:val="00C36771"/>
    <w:rsid w:val="00C36BC2"/>
    <w:rsid w:val="00C378EB"/>
    <w:rsid w:val="00C37C31"/>
    <w:rsid w:val="00C37F2E"/>
    <w:rsid w:val="00C40777"/>
    <w:rsid w:val="00C40EFD"/>
    <w:rsid w:val="00C41081"/>
    <w:rsid w:val="00C4137C"/>
    <w:rsid w:val="00C41646"/>
    <w:rsid w:val="00C41B2F"/>
    <w:rsid w:val="00C41E12"/>
    <w:rsid w:val="00C41FC2"/>
    <w:rsid w:val="00C4223D"/>
    <w:rsid w:val="00C42264"/>
    <w:rsid w:val="00C4252C"/>
    <w:rsid w:val="00C43453"/>
    <w:rsid w:val="00C436F4"/>
    <w:rsid w:val="00C43741"/>
    <w:rsid w:val="00C440E6"/>
    <w:rsid w:val="00C4415B"/>
    <w:rsid w:val="00C4443D"/>
    <w:rsid w:val="00C44457"/>
    <w:rsid w:val="00C44A40"/>
    <w:rsid w:val="00C44E39"/>
    <w:rsid w:val="00C4502B"/>
    <w:rsid w:val="00C45A36"/>
    <w:rsid w:val="00C45B44"/>
    <w:rsid w:val="00C45EAE"/>
    <w:rsid w:val="00C45F14"/>
    <w:rsid w:val="00C465FC"/>
    <w:rsid w:val="00C46778"/>
    <w:rsid w:val="00C468AC"/>
    <w:rsid w:val="00C46C6B"/>
    <w:rsid w:val="00C4724C"/>
    <w:rsid w:val="00C476F7"/>
    <w:rsid w:val="00C478C3"/>
    <w:rsid w:val="00C500D8"/>
    <w:rsid w:val="00C503D7"/>
    <w:rsid w:val="00C5070A"/>
    <w:rsid w:val="00C50B49"/>
    <w:rsid w:val="00C510FD"/>
    <w:rsid w:val="00C513ED"/>
    <w:rsid w:val="00C51570"/>
    <w:rsid w:val="00C51811"/>
    <w:rsid w:val="00C51A8E"/>
    <w:rsid w:val="00C51B55"/>
    <w:rsid w:val="00C51E20"/>
    <w:rsid w:val="00C51E93"/>
    <w:rsid w:val="00C51F94"/>
    <w:rsid w:val="00C52696"/>
    <w:rsid w:val="00C52914"/>
    <w:rsid w:val="00C52B6F"/>
    <w:rsid w:val="00C53593"/>
    <w:rsid w:val="00C5428A"/>
    <w:rsid w:val="00C542BE"/>
    <w:rsid w:val="00C542F4"/>
    <w:rsid w:val="00C547AD"/>
    <w:rsid w:val="00C5485D"/>
    <w:rsid w:val="00C54A3E"/>
    <w:rsid w:val="00C55296"/>
    <w:rsid w:val="00C55643"/>
    <w:rsid w:val="00C55D4E"/>
    <w:rsid w:val="00C561BC"/>
    <w:rsid w:val="00C563E5"/>
    <w:rsid w:val="00C56494"/>
    <w:rsid w:val="00C56DDE"/>
    <w:rsid w:val="00C57B7F"/>
    <w:rsid w:val="00C600E4"/>
    <w:rsid w:val="00C60211"/>
    <w:rsid w:val="00C603AC"/>
    <w:rsid w:val="00C60CF1"/>
    <w:rsid w:val="00C60DA1"/>
    <w:rsid w:val="00C619A2"/>
    <w:rsid w:val="00C61F0A"/>
    <w:rsid w:val="00C621E3"/>
    <w:rsid w:val="00C62219"/>
    <w:rsid w:val="00C62386"/>
    <w:rsid w:val="00C62395"/>
    <w:rsid w:val="00C62520"/>
    <w:rsid w:val="00C6283B"/>
    <w:rsid w:val="00C629C2"/>
    <w:rsid w:val="00C629E4"/>
    <w:rsid w:val="00C62DF6"/>
    <w:rsid w:val="00C62FC5"/>
    <w:rsid w:val="00C63137"/>
    <w:rsid w:val="00C6380C"/>
    <w:rsid w:val="00C63BD4"/>
    <w:rsid w:val="00C64013"/>
    <w:rsid w:val="00C64146"/>
    <w:rsid w:val="00C642F9"/>
    <w:rsid w:val="00C64FF5"/>
    <w:rsid w:val="00C6535F"/>
    <w:rsid w:val="00C657B2"/>
    <w:rsid w:val="00C661B2"/>
    <w:rsid w:val="00C664EA"/>
    <w:rsid w:val="00C66982"/>
    <w:rsid w:val="00C669E6"/>
    <w:rsid w:val="00C66EEA"/>
    <w:rsid w:val="00C6706A"/>
    <w:rsid w:val="00C67188"/>
    <w:rsid w:val="00C67240"/>
    <w:rsid w:val="00C673B6"/>
    <w:rsid w:val="00C67621"/>
    <w:rsid w:val="00C676D8"/>
    <w:rsid w:val="00C67999"/>
    <w:rsid w:val="00C67D27"/>
    <w:rsid w:val="00C67F76"/>
    <w:rsid w:val="00C708DE"/>
    <w:rsid w:val="00C70AB5"/>
    <w:rsid w:val="00C7108C"/>
    <w:rsid w:val="00C7129C"/>
    <w:rsid w:val="00C7198C"/>
    <w:rsid w:val="00C71E4C"/>
    <w:rsid w:val="00C71E77"/>
    <w:rsid w:val="00C72163"/>
    <w:rsid w:val="00C72205"/>
    <w:rsid w:val="00C72425"/>
    <w:rsid w:val="00C72484"/>
    <w:rsid w:val="00C729BB"/>
    <w:rsid w:val="00C72B81"/>
    <w:rsid w:val="00C72BD8"/>
    <w:rsid w:val="00C72BF9"/>
    <w:rsid w:val="00C72C99"/>
    <w:rsid w:val="00C7320F"/>
    <w:rsid w:val="00C73665"/>
    <w:rsid w:val="00C73C00"/>
    <w:rsid w:val="00C73DF7"/>
    <w:rsid w:val="00C73FCC"/>
    <w:rsid w:val="00C74DA2"/>
    <w:rsid w:val="00C76008"/>
    <w:rsid w:val="00C76102"/>
    <w:rsid w:val="00C76334"/>
    <w:rsid w:val="00C764D4"/>
    <w:rsid w:val="00C765B3"/>
    <w:rsid w:val="00C76F2E"/>
    <w:rsid w:val="00C77A6B"/>
    <w:rsid w:val="00C77BE4"/>
    <w:rsid w:val="00C77C69"/>
    <w:rsid w:val="00C8018D"/>
    <w:rsid w:val="00C806B6"/>
    <w:rsid w:val="00C807EF"/>
    <w:rsid w:val="00C80C7B"/>
    <w:rsid w:val="00C80DA4"/>
    <w:rsid w:val="00C810CD"/>
    <w:rsid w:val="00C81E4A"/>
    <w:rsid w:val="00C82063"/>
    <w:rsid w:val="00C82355"/>
    <w:rsid w:val="00C825EE"/>
    <w:rsid w:val="00C82958"/>
    <w:rsid w:val="00C82BB4"/>
    <w:rsid w:val="00C83445"/>
    <w:rsid w:val="00C83464"/>
    <w:rsid w:val="00C836E3"/>
    <w:rsid w:val="00C83740"/>
    <w:rsid w:val="00C83B16"/>
    <w:rsid w:val="00C83FB1"/>
    <w:rsid w:val="00C8461C"/>
    <w:rsid w:val="00C84AF5"/>
    <w:rsid w:val="00C85773"/>
    <w:rsid w:val="00C858AA"/>
    <w:rsid w:val="00C85D61"/>
    <w:rsid w:val="00C86D57"/>
    <w:rsid w:val="00C8740B"/>
    <w:rsid w:val="00C874E2"/>
    <w:rsid w:val="00C875A1"/>
    <w:rsid w:val="00C87A76"/>
    <w:rsid w:val="00C87BF6"/>
    <w:rsid w:val="00C9019E"/>
    <w:rsid w:val="00C907F1"/>
    <w:rsid w:val="00C90865"/>
    <w:rsid w:val="00C90EF9"/>
    <w:rsid w:val="00C9151E"/>
    <w:rsid w:val="00C9151F"/>
    <w:rsid w:val="00C9182A"/>
    <w:rsid w:val="00C92055"/>
    <w:rsid w:val="00C9205A"/>
    <w:rsid w:val="00C9288F"/>
    <w:rsid w:val="00C929C6"/>
    <w:rsid w:val="00C92FA2"/>
    <w:rsid w:val="00C9301D"/>
    <w:rsid w:val="00C931E3"/>
    <w:rsid w:val="00C935A7"/>
    <w:rsid w:val="00C93620"/>
    <w:rsid w:val="00C93EEA"/>
    <w:rsid w:val="00C941CE"/>
    <w:rsid w:val="00C946B2"/>
    <w:rsid w:val="00C951BC"/>
    <w:rsid w:val="00C95257"/>
    <w:rsid w:val="00C959CD"/>
    <w:rsid w:val="00C95A86"/>
    <w:rsid w:val="00C95AAD"/>
    <w:rsid w:val="00C9699F"/>
    <w:rsid w:val="00C975E0"/>
    <w:rsid w:val="00C97DA6"/>
    <w:rsid w:val="00CA01E0"/>
    <w:rsid w:val="00CA0318"/>
    <w:rsid w:val="00CA06F6"/>
    <w:rsid w:val="00CA09C4"/>
    <w:rsid w:val="00CA0F07"/>
    <w:rsid w:val="00CA16D8"/>
    <w:rsid w:val="00CA2401"/>
    <w:rsid w:val="00CA2989"/>
    <w:rsid w:val="00CA320D"/>
    <w:rsid w:val="00CA3B03"/>
    <w:rsid w:val="00CA3CF3"/>
    <w:rsid w:val="00CA4140"/>
    <w:rsid w:val="00CA41F4"/>
    <w:rsid w:val="00CA4876"/>
    <w:rsid w:val="00CA5366"/>
    <w:rsid w:val="00CA54B6"/>
    <w:rsid w:val="00CA557D"/>
    <w:rsid w:val="00CA5C4B"/>
    <w:rsid w:val="00CA608E"/>
    <w:rsid w:val="00CA6171"/>
    <w:rsid w:val="00CA62D9"/>
    <w:rsid w:val="00CA7094"/>
    <w:rsid w:val="00CA7970"/>
    <w:rsid w:val="00CA7AB3"/>
    <w:rsid w:val="00CB0005"/>
    <w:rsid w:val="00CB0119"/>
    <w:rsid w:val="00CB05AB"/>
    <w:rsid w:val="00CB063D"/>
    <w:rsid w:val="00CB0675"/>
    <w:rsid w:val="00CB09CD"/>
    <w:rsid w:val="00CB0AA5"/>
    <w:rsid w:val="00CB1773"/>
    <w:rsid w:val="00CB1A9B"/>
    <w:rsid w:val="00CB1E1F"/>
    <w:rsid w:val="00CB2425"/>
    <w:rsid w:val="00CB26EF"/>
    <w:rsid w:val="00CB31C1"/>
    <w:rsid w:val="00CB402C"/>
    <w:rsid w:val="00CB4CFA"/>
    <w:rsid w:val="00CB51BA"/>
    <w:rsid w:val="00CB5263"/>
    <w:rsid w:val="00CB551E"/>
    <w:rsid w:val="00CB5591"/>
    <w:rsid w:val="00CB559E"/>
    <w:rsid w:val="00CB58DD"/>
    <w:rsid w:val="00CB593A"/>
    <w:rsid w:val="00CB5950"/>
    <w:rsid w:val="00CB5E18"/>
    <w:rsid w:val="00CB60CB"/>
    <w:rsid w:val="00CB642A"/>
    <w:rsid w:val="00CB6561"/>
    <w:rsid w:val="00CB69F4"/>
    <w:rsid w:val="00CB6B51"/>
    <w:rsid w:val="00CB7065"/>
    <w:rsid w:val="00CB72E5"/>
    <w:rsid w:val="00CB7601"/>
    <w:rsid w:val="00CB7919"/>
    <w:rsid w:val="00CB7B95"/>
    <w:rsid w:val="00CB7F6F"/>
    <w:rsid w:val="00CC0141"/>
    <w:rsid w:val="00CC02D6"/>
    <w:rsid w:val="00CC06C6"/>
    <w:rsid w:val="00CC0885"/>
    <w:rsid w:val="00CC0CE4"/>
    <w:rsid w:val="00CC1162"/>
    <w:rsid w:val="00CC162E"/>
    <w:rsid w:val="00CC17FD"/>
    <w:rsid w:val="00CC193C"/>
    <w:rsid w:val="00CC2172"/>
    <w:rsid w:val="00CC2211"/>
    <w:rsid w:val="00CC23AC"/>
    <w:rsid w:val="00CC263A"/>
    <w:rsid w:val="00CC2826"/>
    <w:rsid w:val="00CC2C58"/>
    <w:rsid w:val="00CC2D2F"/>
    <w:rsid w:val="00CC2E4D"/>
    <w:rsid w:val="00CC34A7"/>
    <w:rsid w:val="00CC3CCC"/>
    <w:rsid w:val="00CC3FAA"/>
    <w:rsid w:val="00CC4161"/>
    <w:rsid w:val="00CC425D"/>
    <w:rsid w:val="00CC446C"/>
    <w:rsid w:val="00CC48DD"/>
    <w:rsid w:val="00CC4A25"/>
    <w:rsid w:val="00CC501B"/>
    <w:rsid w:val="00CC516D"/>
    <w:rsid w:val="00CC53AD"/>
    <w:rsid w:val="00CC53C3"/>
    <w:rsid w:val="00CC56AE"/>
    <w:rsid w:val="00CC56FA"/>
    <w:rsid w:val="00CC5A51"/>
    <w:rsid w:val="00CC5E1C"/>
    <w:rsid w:val="00CC6618"/>
    <w:rsid w:val="00CC67B3"/>
    <w:rsid w:val="00CC6BF6"/>
    <w:rsid w:val="00CC6D43"/>
    <w:rsid w:val="00CC6D64"/>
    <w:rsid w:val="00CC6E3A"/>
    <w:rsid w:val="00CC6E69"/>
    <w:rsid w:val="00CC78CD"/>
    <w:rsid w:val="00CD0450"/>
    <w:rsid w:val="00CD06E4"/>
    <w:rsid w:val="00CD0908"/>
    <w:rsid w:val="00CD0ADD"/>
    <w:rsid w:val="00CD0C57"/>
    <w:rsid w:val="00CD157C"/>
    <w:rsid w:val="00CD225B"/>
    <w:rsid w:val="00CD2624"/>
    <w:rsid w:val="00CD27F6"/>
    <w:rsid w:val="00CD2BBB"/>
    <w:rsid w:val="00CD2F57"/>
    <w:rsid w:val="00CD31EC"/>
    <w:rsid w:val="00CD35CC"/>
    <w:rsid w:val="00CD3736"/>
    <w:rsid w:val="00CD37A8"/>
    <w:rsid w:val="00CD3877"/>
    <w:rsid w:val="00CD39FF"/>
    <w:rsid w:val="00CD3B0C"/>
    <w:rsid w:val="00CD3BB2"/>
    <w:rsid w:val="00CD4342"/>
    <w:rsid w:val="00CD467D"/>
    <w:rsid w:val="00CD4AAB"/>
    <w:rsid w:val="00CD5064"/>
    <w:rsid w:val="00CD584A"/>
    <w:rsid w:val="00CD5930"/>
    <w:rsid w:val="00CD5C9A"/>
    <w:rsid w:val="00CD5D32"/>
    <w:rsid w:val="00CD5D71"/>
    <w:rsid w:val="00CD631B"/>
    <w:rsid w:val="00CD6466"/>
    <w:rsid w:val="00CD66E7"/>
    <w:rsid w:val="00CD6802"/>
    <w:rsid w:val="00CD698F"/>
    <w:rsid w:val="00CD69FD"/>
    <w:rsid w:val="00CD7CF6"/>
    <w:rsid w:val="00CE0425"/>
    <w:rsid w:val="00CE044E"/>
    <w:rsid w:val="00CE0A0D"/>
    <w:rsid w:val="00CE0ACF"/>
    <w:rsid w:val="00CE0DC2"/>
    <w:rsid w:val="00CE1118"/>
    <w:rsid w:val="00CE1445"/>
    <w:rsid w:val="00CE1A05"/>
    <w:rsid w:val="00CE1A62"/>
    <w:rsid w:val="00CE1B75"/>
    <w:rsid w:val="00CE1DAE"/>
    <w:rsid w:val="00CE356F"/>
    <w:rsid w:val="00CE3D51"/>
    <w:rsid w:val="00CE3E4D"/>
    <w:rsid w:val="00CE4660"/>
    <w:rsid w:val="00CE4F73"/>
    <w:rsid w:val="00CE4F78"/>
    <w:rsid w:val="00CE5415"/>
    <w:rsid w:val="00CE54FC"/>
    <w:rsid w:val="00CE550E"/>
    <w:rsid w:val="00CE5835"/>
    <w:rsid w:val="00CE5C1E"/>
    <w:rsid w:val="00CE5C20"/>
    <w:rsid w:val="00CE61A9"/>
    <w:rsid w:val="00CE69E2"/>
    <w:rsid w:val="00CE6F5F"/>
    <w:rsid w:val="00CE71F4"/>
    <w:rsid w:val="00CE7246"/>
    <w:rsid w:val="00CE72FE"/>
    <w:rsid w:val="00CE767C"/>
    <w:rsid w:val="00CE7752"/>
    <w:rsid w:val="00CE7984"/>
    <w:rsid w:val="00CF01BB"/>
    <w:rsid w:val="00CF0988"/>
    <w:rsid w:val="00CF0A4C"/>
    <w:rsid w:val="00CF0AE3"/>
    <w:rsid w:val="00CF0B0D"/>
    <w:rsid w:val="00CF0B7B"/>
    <w:rsid w:val="00CF0E01"/>
    <w:rsid w:val="00CF0E55"/>
    <w:rsid w:val="00CF1255"/>
    <w:rsid w:val="00CF12EB"/>
    <w:rsid w:val="00CF17E1"/>
    <w:rsid w:val="00CF18B2"/>
    <w:rsid w:val="00CF216D"/>
    <w:rsid w:val="00CF2227"/>
    <w:rsid w:val="00CF27CE"/>
    <w:rsid w:val="00CF2FF6"/>
    <w:rsid w:val="00CF3106"/>
    <w:rsid w:val="00CF33AC"/>
    <w:rsid w:val="00CF36F7"/>
    <w:rsid w:val="00CF4583"/>
    <w:rsid w:val="00CF467B"/>
    <w:rsid w:val="00CF4CF1"/>
    <w:rsid w:val="00CF5195"/>
    <w:rsid w:val="00CF5689"/>
    <w:rsid w:val="00CF5868"/>
    <w:rsid w:val="00CF5C7F"/>
    <w:rsid w:val="00CF5CEC"/>
    <w:rsid w:val="00CF5FE4"/>
    <w:rsid w:val="00CF62D1"/>
    <w:rsid w:val="00CF6466"/>
    <w:rsid w:val="00CF6518"/>
    <w:rsid w:val="00CF6559"/>
    <w:rsid w:val="00CF6A95"/>
    <w:rsid w:val="00CF6D3B"/>
    <w:rsid w:val="00CF7015"/>
    <w:rsid w:val="00CF7ADF"/>
    <w:rsid w:val="00CF7CAA"/>
    <w:rsid w:val="00CF7EB7"/>
    <w:rsid w:val="00CF7EE2"/>
    <w:rsid w:val="00CF7FA4"/>
    <w:rsid w:val="00CF7FC4"/>
    <w:rsid w:val="00D0068C"/>
    <w:rsid w:val="00D00956"/>
    <w:rsid w:val="00D00ACD"/>
    <w:rsid w:val="00D00C2E"/>
    <w:rsid w:val="00D00E39"/>
    <w:rsid w:val="00D0118B"/>
    <w:rsid w:val="00D011EA"/>
    <w:rsid w:val="00D01210"/>
    <w:rsid w:val="00D0168E"/>
    <w:rsid w:val="00D01FB5"/>
    <w:rsid w:val="00D024AC"/>
    <w:rsid w:val="00D025D2"/>
    <w:rsid w:val="00D028E9"/>
    <w:rsid w:val="00D02D8B"/>
    <w:rsid w:val="00D02F8B"/>
    <w:rsid w:val="00D03170"/>
    <w:rsid w:val="00D036F8"/>
    <w:rsid w:val="00D04052"/>
    <w:rsid w:val="00D04123"/>
    <w:rsid w:val="00D046B3"/>
    <w:rsid w:val="00D04819"/>
    <w:rsid w:val="00D04842"/>
    <w:rsid w:val="00D0557B"/>
    <w:rsid w:val="00D058C6"/>
    <w:rsid w:val="00D059B7"/>
    <w:rsid w:val="00D05E2E"/>
    <w:rsid w:val="00D060DA"/>
    <w:rsid w:val="00D061A5"/>
    <w:rsid w:val="00D06322"/>
    <w:rsid w:val="00D063B1"/>
    <w:rsid w:val="00D06924"/>
    <w:rsid w:val="00D06BA4"/>
    <w:rsid w:val="00D06DB8"/>
    <w:rsid w:val="00D06F52"/>
    <w:rsid w:val="00D07199"/>
    <w:rsid w:val="00D07443"/>
    <w:rsid w:val="00D07AF6"/>
    <w:rsid w:val="00D1079A"/>
    <w:rsid w:val="00D109DA"/>
    <w:rsid w:val="00D10C95"/>
    <w:rsid w:val="00D10CD0"/>
    <w:rsid w:val="00D10D57"/>
    <w:rsid w:val="00D110E7"/>
    <w:rsid w:val="00D1131A"/>
    <w:rsid w:val="00D1176F"/>
    <w:rsid w:val="00D118EB"/>
    <w:rsid w:val="00D11993"/>
    <w:rsid w:val="00D11B60"/>
    <w:rsid w:val="00D126D4"/>
    <w:rsid w:val="00D12E11"/>
    <w:rsid w:val="00D130CB"/>
    <w:rsid w:val="00D137A7"/>
    <w:rsid w:val="00D13B07"/>
    <w:rsid w:val="00D14446"/>
    <w:rsid w:val="00D14489"/>
    <w:rsid w:val="00D14526"/>
    <w:rsid w:val="00D1469F"/>
    <w:rsid w:val="00D14992"/>
    <w:rsid w:val="00D14AE6"/>
    <w:rsid w:val="00D14BD2"/>
    <w:rsid w:val="00D14E65"/>
    <w:rsid w:val="00D15B78"/>
    <w:rsid w:val="00D15E72"/>
    <w:rsid w:val="00D15F42"/>
    <w:rsid w:val="00D162F6"/>
    <w:rsid w:val="00D1745D"/>
    <w:rsid w:val="00D174D6"/>
    <w:rsid w:val="00D17839"/>
    <w:rsid w:val="00D17AF6"/>
    <w:rsid w:val="00D20033"/>
    <w:rsid w:val="00D209AB"/>
    <w:rsid w:val="00D20CDE"/>
    <w:rsid w:val="00D21346"/>
    <w:rsid w:val="00D21B63"/>
    <w:rsid w:val="00D21B80"/>
    <w:rsid w:val="00D21E41"/>
    <w:rsid w:val="00D22C1B"/>
    <w:rsid w:val="00D22F90"/>
    <w:rsid w:val="00D230AE"/>
    <w:rsid w:val="00D2319F"/>
    <w:rsid w:val="00D2326C"/>
    <w:rsid w:val="00D238EB"/>
    <w:rsid w:val="00D23A8A"/>
    <w:rsid w:val="00D24434"/>
    <w:rsid w:val="00D245DF"/>
    <w:rsid w:val="00D24C54"/>
    <w:rsid w:val="00D24DA7"/>
    <w:rsid w:val="00D24F5A"/>
    <w:rsid w:val="00D24FEA"/>
    <w:rsid w:val="00D25102"/>
    <w:rsid w:val="00D253D5"/>
    <w:rsid w:val="00D2579D"/>
    <w:rsid w:val="00D258A8"/>
    <w:rsid w:val="00D25950"/>
    <w:rsid w:val="00D2624F"/>
    <w:rsid w:val="00D269C5"/>
    <w:rsid w:val="00D26F80"/>
    <w:rsid w:val="00D270C7"/>
    <w:rsid w:val="00D27451"/>
    <w:rsid w:val="00D27484"/>
    <w:rsid w:val="00D277CE"/>
    <w:rsid w:val="00D279D7"/>
    <w:rsid w:val="00D27E5C"/>
    <w:rsid w:val="00D27F42"/>
    <w:rsid w:val="00D30753"/>
    <w:rsid w:val="00D30D30"/>
    <w:rsid w:val="00D30F86"/>
    <w:rsid w:val="00D3108A"/>
    <w:rsid w:val="00D31130"/>
    <w:rsid w:val="00D31435"/>
    <w:rsid w:val="00D32C95"/>
    <w:rsid w:val="00D32DA5"/>
    <w:rsid w:val="00D32F62"/>
    <w:rsid w:val="00D330F3"/>
    <w:rsid w:val="00D33449"/>
    <w:rsid w:val="00D334C9"/>
    <w:rsid w:val="00D33700"/>
    <w:rsid w:val="00D33899"/>
    <w:rsid w:val="00D338D4"/>
    <w:rsid w:val="00D33C54"/>
    <w:rsid w:val="00D33D65"/>
    <w:rsid w:val="00D34255"/>
    <w:rsid w:val="00D34FB0"/>
    <w:rsid w:val="00D35122"/>
    <w:rsid w:val="00D35695"/>
    <w:rsid w:val="00D356B3"/>
    <w:rsid w:val="00D356DC"/>
    <w:rsid w:val="00D3613A"/>
    <w:rsid w:val="00D3669C"/>
    <w:rsid w:val="00D3686C"/>
    <w:rsid w:val="00D3689A"/>
    <w:rsid w:val="00D36F62"/>
    <w:rsid w:val="00D373BD"/>
    <w:rsid w:val="00D3789C"/>
    <w:rsid w:val="00D37958"/>
    <w:rsid w:val="00D404BE"/>
    <w:rsid w:val="00D406D7"/>
    <w:rsid w:val="00D409CB"/>
    <w:rsid w:val="00D40B3E"/>
    <w:rsid w:val="00D4100D"/>
    <w:rsid w:val="00D41058"/>
    <w:rsid w:val="00D41359"/>
    <w:rsid w:val="00D41478"/>
    <w:rsid w:val="00D415C3"/>
    <w:rsid w:val="00D417D3"/>
    <w:rsid w:val="00D419EE"/>
    <w:rsid w:val="00D4234E"/>
    <w:rsid w:val="00D4288F"/>
    <w:rsid w:val="00D42964"/>
    <w:rsid w:val="00D42BBD"/>
    <w:rsid w:val="00D42D8F"/>
    <w:rsid w:val="00D43070"/>
    <w:rsid w:val="00D43255"/>
    <w:rsid w:val="00D434D6"/>
    <w:rsid w:val="00D43AE8"/>
    <w:rsid w:val="00D43C42"/>
    <w:rsid w:val="00D445D7"/>
    <w:rsid w:val="00D44EF2"/>
    <w:rsid w:val="00D44F90"/>
    <w:rsid w:val="00D453E0"/>
    <w:rsid w:val="00D45841"/>
    <w:rsid w:val="00D46200"/>
    <w:rsid w:val="00D46250"/>
    <w:rsid w:val="00D46351"/>
    <w:rsid w:val="00D46E20"/>
    <w:rsid w:val="00D4738D"/>
    <w:rsid w:val="00D47409"/>
    <w:rsid w:val="00D475B6"/>
    <w:rsid w:val="00D47701"/>
    <w:rsid w:val="00D47C53"/>
    <w:rsid w:val="00D47DF1"/>
    <w:rsid w:val="00D47E43"/>
    <w:rsid w:val="00D51BF9"/>
    <w:rsid w:val="00D51D45"/>
    <w:rsid w:val="00D51DEF"/>
    <w:rsid w:val="00D51E20"/>
    <w:rsid w:val="00D52824"/>
    <w:rsid w:val="00D52AA8"/>
    <w:rsid w:val="00D53513"/>
    <w:rsid w:val="00D53956"/>
    <w:rsid w:val="00D53D9F"/>
    <w:rsid w:val="00D543CC"/>
    <w:rsid w:val="00D54D29"/>
    <w:rsid w:val="00D54F74"/>
    <w:rsid w:val="00D5516D"/>
    <w:rsid w:val="00D5581F"/>
    <w:rsid w:val="00D55889"/>
    <w:rsid w:val="00D55A54"/>
    <w:rsid w:val="00D5679E"/>
    <w:rsid w:val="00D56837"/>
    <w:rsid w:val="00D56866"/>
    <w:rsid w:val="00D569CE"/>
    <w:rsid w:val="00D56ACF"/>
    <w:rsid w:val="00D56B8B"/>
    <w:rsid w:val="00D56C58"/>
    <w:rsid w:val="00D573F4"/>
    <w:rsid w:val="00D57556"/>
    <w:rsid w:val="00D57EF4"/>
    <w:rsid w:val="00D60090"/>
    <w:rsid w:val="00D60A18"/>
    <w:rsid w:val="00D612DD"/>
    <w:rsid w:val="00D61323"/>
    <w:rsid w:val="00D615F1"/>
    <w:rsid w:val="00D616D8"/>
    <w:rsid w:val="00D61764"/>
    <w:rsid w:val="00D61F2F"/>
    <w:rsid w:val="00D62494"/>
    <w:rsid w:val="00D62679"/>
    <w:rsid w:val="00D628CA"/>
    <w:rsid w:val="00D628DB"/>
    <w:rsid w:val="00D63307"/>
    <w:rsid w:val="00D649BA"/>
    <w:rsid w:val="00D64DAA"/>
    <w:rsid w:val="00D64DC2"/>
    <w:rsid w:val="00D64F1F"/>
    <w:rsid w:val="00D65908"/>
    <w:rsid w:val="00D65CD4"/>
    <w:rsid w:val="00D66631"/>
    <w:rsid w:val="00D6691E"/>
    <w:rsid w:val="00D66D6D"/>
    <w:rsid w:val="00D67B13"/>
    <w:rsid w:val="00D67C1B"/>
    <w:rsid w:val="00D67EB7"/>
    <w:rsid w:val="00D70118"/>
    <w:rsid w:val="00D70158"/>
    <w:rsid w:val="00D70831"/>
    <w:rsid w:val="00D717B8"/>
    <w:rsid w:val="00D726ED"/>
    <w:rsid w:val="00D72A72"/>
    <w:rsid w:val="00D730B5"/>
    <w:rsid w:val="00D73378"/>
    <w:rsid w:val="00D73604"/>
    <w:rsid w:val="00D73AB7"/>
    <w:rsid w:val="00D73DA1"/>
    <w:rsid w:val="00D74110"/>
    <w:rsid w:val="00D74225"/>
    <w:rsid w:val="00D7422C"/>
    <w:rsid w:val="00D748FB"/>
    <w:rsid w:val="00D74A23"/>
    <w:rsid w:val="00D74A7C"/>
    <w:rsid w:val="00D74AC2"/>
    <w:rsid w:val="00D75F55"/>
    <w:rsid w:val="00D77091"/>
    <w:rsid w:val="00D77298"/>
    <w:rsid w:val="00D772C3"/>
    <w:rsid w:val="00D772FF"/>
    <w:rsid w:val="00D777F7"/>
    <w:rsid w:val="00D77975"/>
    <w:rsid w:val="00D8099A"/>
    <w:rsid w:val="00D80CAA"/>
    <w:rsid w:val="00D80D6A"/>
    <w:rsid w:val="00D814F6"/>
    <w:rsid w:val="00D819CE"/>
    <w:rsid w:val="00D8212A"/>
    <w:rsid w:val="00D8268C"/>
    <w:rsid w:val="00D8277B"/>
    <w:rsid w:val="00D832CB"/>
    <w:rsid w:val="00D8334A"/>
    <w:rsid w:val="00D84627"/>
    <w:rsid w:val="00D84A81"/>
    <w:rsid w:val="00D84AFA"/>
    <w:rsid w:val="00D84D98"/>
    <w:rsid w:val="00D85B0B"/>
    <w:rsid w:val="00D85D19"/>
    <w:rsid w:val="00D85EA7"/>
    <w:rsid w:val="00D85EBD"/>
    <w:rsid w:val="00D86A49"/>
    <w:rsid w:val="00D86C7F"/>
    <w:rsid w:val="00D8759D"/>
    <w:rsid w:val="00D87EAB"/>
    <w:rsid w:val="00D9033E"/>
    <w:rsid w:val="00D9081F"/>
    <w:rsid w:val="00D90D7D"/>
    <w:rsid w:val="00D9103E"/>
    <w:rsid w:val="00D92107"/>
    <w:rsid w:val="00D921E0"/>
    <w:rsid w:val="00D923F4"/>
    <w:rsid w:val="00D927CA"/>
    <w:rsid w:val="00D927DC"/>
    <w:rsid w:val="00D929AC"/>
    <w:rsid w:val="00D93746"/>
    <w:rsid w:val="00D93D60"/>
    <w:rsid w:val="00D9436E"/>
    <w:rsid w:val="00D9499F"/>
    <w:rsid w:val="00D94CBD"/>
    <w:rsid w:val="00D94D39"/>
    <w:rsid w:val="00D95204"/>
    <w:rsid w:val="00D95544"/>
    <w:rsid w:val="00D9567D"/>
    <w:rsid w:val="00D95745"/>
    <w:rsid w:val="00D95793"/>
    <w:rsid w:val="00D958DB"/>
    <w:rsid w:val="00D95C8B"/>
    <w:rsid w:val="00D964A8"/>
    <w:rsid w:val="00D96608"/>
    <w:rsid w:val="00D968B4"/>
    <w:rsid w:val="00D96C13"/>
    <w:rsid w:val="00D96DF9"/>
    <w:rsid w:val="00D97445"/>
    <w:rsid w:val="00D97B2D"/>
    <w:rsid w:val="00D97D21"/>
    <w:rsid w:val="00D97D52"/>
    <w:rsid w:val="00D97F04"/>
    <w:rsid w:val="00D97FC3"/>
    <w:rsid w:val="00DA0042"/>
    <w:rsid w:val="00DA027B"/>
    <w:rsid w:val="00DA09D0"/>
    <w:rsid w:val="00DA0DFF"/>
    <w:rsid w:val="00DA13C4"/>
    <w:rsid w:val="00DA1836"/>
    <w:rsid w:val="00DA1C10"/>
    <w:rsid w:val="00DA1D23"/>
    <w:rsid w:val="00DA1F5A"/>
    <w:rsid w:val="00DA3240"/>
    <w:rsid w:val="00DA365D"/>
    <w:rsid w:val="00DA37FE"/>
    <w:rsid w:val="00DA3870"/>
    <w:rsid w:val="00DA3B4D"/>
    <w:rsid w:val="00DA3BFF"/>
    <w:rsid w:val="00DA3E2B"/>
    <w:rsid w:val="00DA3F19"/>
    <w:rsid w:val="00DA3FC1"/>
    <w:rsid w:val="00DA416A"/>
    <w:rsid w:val="00DA41CA"/>
    <w:rsid w:val="00DA42A1"/>
    <w:rsid w:val="00DA42A7"/>
    <w:rsid w:val="00DA4A78"/>
    <w:rsid w:val="00DA4E06"/>
    <w:rsid w:val="00DA4F7A"/>
    <w:rsid w:val="00DA563A"/>
    <w:rsid w:val="00DA571C"/>
    <w:rsid w:val="00DA5C90"/>
    <w:rsid w:val="00DA5F01"/>
    <w:rsid w:val="00DA6214"/>
    <w:rsid w:val="00DA67D6"/>
    <w:rsid w:val="00DA69DC"/>
    <w:rsid w:val="00DA6A93"/>
    <w:rsid w:val="00DA6D44"/>
    <w:rsid w:val="00DA6E3A"/>
    <w:rsid w:val="00DA7213"/>
    <w:rsid w:val="00DA72A6"/>
    <w:rsid w:val="00DA73CE"/>
    <w:rsid w:val="00DA7C93"/>
    <w:rsid w:val="00DA7CA0"/>
    <w:rsid w:val="00DA7DFA"/>
    <w:rsid w:val="00DB05F3"/>
    <w:rsid w:val="00DB0815"/>
    <w:rsid w:val="00DB0BEB"/>
    <w:rsid w:val="00DB0BFB"/>
    <w:rsid w:val="00DB1B15"/>
    <w:rsid w:val="00DB1CBE"/>
    <w:rsid w:val="00DB2A5D"/>
    <w:rsid w:val="00DB2E80"/>
    <w:rsid w:val="00DB3126"/>
    <w:rsid w:val="00DB3399"/>
    <w:rsid w:val="00DB3448"/>
    <w:rsid w:val="00DB34F7"/>
    <w:rsid w:val="00DB3612"/>
    <w:rsid w:val="00DB39A8"/>
    <w:rsid w:val="00DB426F"/>
    <w:rsid w:val="00DB458E"/>
    <w:rsid w:val="00DB476B"/>
    <w:rsid w:val="00DB4A3C"/>
    <w:rsid w:val="00DB4D03"/>
    <w:rsid w:val="00DB513D"/>
    <w:rsid w:val="00DB5144"/>
    <w:rsid w:val="00DB559F"/>
    <w:rsid w:val="00DB6015"/>
    <w:rsid w:val="00DB615B"/>
    <w:rsid w:val="00DB72B1"/>
    <w:rsid w:val="00DB7384"/>
    <w:rsid w:val="00DB74C3"/>
    <w:rsid w:val="00DB7D77"/>
    <w:rsid w:val="00DB7F3B"/>
    <w:rsid w:val="00DB7F99"/>
    <w:rsid w:val="00DC02A0"/>
    <w:rsid w:val="00DC1073"/>
    <w:rsid w:val="00DC181D"/>
    <w:rsid w:val="00DC18CB"/>
    <w:rsid w:val="00DC1AA0"/>
    <w:rsid w:val="00DC1BA7"/>
    <w:rsid w:val="00DC1DE3"/>
    <w:rsid w:val="00DC2223"/>
    <w:rsid w:val="00DC2E03"/>
    <w:rsid w:val="00DC3CFB"/>
    <w:rsid w:val="00DC42AC"/>
    <w:rsid w:val="00DC42B1"/>
    <w:rsid w:val="00DC4390"/>
    <w:rsid w:val="00DC47A6"/>
    <w:rsid w:val="00DC4CE9"/>
    <w:rsid w:val="00DC4D78"/>
    <w:rsid w:val="00DC4DCC"/>
    <w:rsid w:val="00DC56F4"/>
    <w:rsid w:val="00DC5EB5"/>
    <w:rsid w:val="00DC60CD"/>
    <w:rsid w:val="00DC61B9"/>
    <w:rsid w:val="00DC61FE"/>
    <w:rsid w:val="00DC6D80"/>
    <w:rsid w:val="00DC6EA2"/>
    <w:rsid w:val="00DC6F30"/>
    <w:rsid w:val="00DC7864"/>
    <w:rsid w:val="00DC7B08"/>
    <w:rsid w:val="00DD0071"/>
    <w:rsid w:val="00DD009A"/>
    <w:rsid w:val="00DD0268"/>
    <w:rsid w:val="00DD04A6"/>
    <w:rsid w:val="00DD0A3F"/>
    <w:rsid w:val="00DD0D4C"/>
    <w:rsid w:val="00DD0F95"/>
    <w:rsid w:val="00DD11C9"/>
    <w:rsid w:val="00DD1912"/>
    <w:rsid w:val="00DD1BF6"/>
    <w:rsid w:val="00DD1C61"/>
    <w:rsid w:val="00DD219E"/>
    <w:rsid w:val="00DD227F"/>
    <w:rsid w:val="00DD2362"/>
    <w:rsid w:val="00DD2851"/>
    <w:rsid w:val="00DD2935"/>
    <w:rsid w:val="00DD3429"/>
    <w:rsid w:val="00DD36A8"/>
    <w:rsid w:val="00DD39AF"/>
    <w:rsid w:val="00DD3E4C"/>
    <w:rsid w:val="00DD3E5D"/>
    <w:rsid w:val="00DD4255"/>
    <w:rsid w:val="00DD42D8"/>
    <w:rsid w:val="00DD5053"/>
    <w:rsid w:val="00DD64DA"/>
    <w:rsid w:val="00DD6F29"/>
    <w:rsid w:val="00DD6F91"/>
    <w:rsid w:val="00DD75B5"/>
    <w:rsid w:val="00DD7DCA"/>
    <w:rsid w:val="00DE01EF"/>
    <w:rsid w:val="00DE07D9"/>
    <w:rsid w:val="00DE094D"/>
    <w:rsid w:val="00DE0F3B"/>
    <w:rsid w:val="00DE1597"/>
    <w:rsid w:val="00DE18A3"/>
    <w:rsid w:val="00DE1D96"/>
    <w:rsid w:val="00DE2258"/>
    <w:rsid w:val="00DE2375"/>
    <w:rsid w:val="00DE2A7A"/>
    <w:rsid w:val="00DE2C4B"/>
    <w:rsid w:val="00DE2E1D"/>
    <w:rsid w:val="00DE2EFD"/>
    <w:rsid w:val="00DE3851"/>
    <w:rsid w:val="00DE3BB3"/>
    <w:rsid w:val="00DE4079"/>
    <w:rsid w:val="00DE43AB"/>
    <w:rsid w:val="00DE4AC8"/>
    <w:rsid w:val="00DE4D81"/>
    <w:rsid w:val="00DE4DB0"/>
    <w:rsid w:val="00DE4E00"/>
    <w:rsid w:val="00DE4E0A"/>
    <w:rsid w:val="00DE5011"/>
    <w:rsid w:val="00DE5131"/>
    <w:rsid w:val="00DE51B8"/>
    <w:rsid w:val="00DE5448"/>
    <w:rsid w:val="00DE56B3"/>
    <w:rsid w:val="00DE5882"/>
    <w:rsid w:val="00DE5BE0"/>
    <w:rsid w:val="00DE5E52"/>
    <w:rsid w:val="00DE60BD"/>
    <w:rsid w:val="00DE6151"/>
    <w:rsid w:val="00DE62A6"/>
    <w:rsid w:val="00DE7037"/>
    <w:rsid w:val="00DE7C4E"/>
    <w:rsid w:val="00DE7C61"/>
    <w:rsid w:val="00DE7E11"/>
    <w:rsid w:val="00DE7EBE"/>
    <w:rsid w:val="00DF02BD"/>
    <w:rsid w:val="00DF05E5"/>
    <w:rsid w:val="00DF077E"/>
    <w:rsid w:val="00DF078B"/>
    <w:rsid w:val="00DF0860"/>
    <w:rsid w:val="00DF0F3F"/>
    <w:rsid w:val="00DF15AE"/>
    <w:rsid w:val="00DF19D0"/>
    <w:rsid w:val="00DF1C47"/>
    <w:rsid w:val="00DF2174"/>
    <w:rsid w:val="00DF225D"/>
    <w:rsid w:val="00DF24A9"/>
    <w:rsid w:val="00DF2A94"/>
    <w:rsid w:val="00DF2ABD"/>
    <w:rsid w:val="00DF2C31"/>
    <w:rsid w:val="00DF2DFC"/>
    <w:rsid w:val="00DF3119"/>
    <w:rsid w:val="00DF36F2"/>
    <w:rsid w:val="00DF371F"/>
    <w:rsid w:val="00DF377C"/>
    <w:rsid w:val="00DF3A8B"/>
    <w:rsid w:val="00DF3E20"/>
    <w:rsid w:val="00DF4974"/>
    <w:rsid w:val="00DF5B53"/>
    <w:rsid w:val="00DF5D09"/>
    <w:rsid w:val="00DF5F4D"/>
    <w:rsid w:val="00DF6186"/>
    <w:rsid w:val="00DF709A"/>
    <w:rsid w:val="00DF7B57"/>
    <w:rsid w:val="00E00032"/>
    <w:rsid w:val="00E005A2"/>
    <w:rsid w:val="00E00948"/>
    <w:rsid w:val="00E00B8B"/>
    <w:rsid w:val="00E00D60"/>
    <w:rsid w:val="00E017E8"/>
    <w:rsid w:val="00E01D8C"/>
    <w:rsid w:val="00E01E50"/>
    <w:rsid w:val="00E02316"/>
    <w:rsid w:val="00E023D2"/>
    <w:rsid w:val="00E025F4"/>
    <w:rsid w:val="00E02AF9"/>
    <w:rsid w:val="00E02B9B"/>
    <w:rsid w:val="00E02C17"/>
    <w:rsid w:val="00E035AB"/>
    <w:rsid w:val="00E036C4"/>
    <w:rsid w:val="00E03724"/>
    <w:rsid w:val="00E03B61"/>
    <w:rsid w:val="00E03E9E"/>
    <w:rsid w:val="00E041D8"/>
    <w:rsid w:val="00E04B1E"/>
    <w:rsid w:val="00E04BFC"/>
    <w:rsid w:val="00E04DCB"/>
    <w:rsid w:val="00E0533B"/>
    <w:rsid w:val="00E054D4"/>
    <w:rsid w:val="00E0573D"/>
    <w:rsid w:val="00E058AE"/>
    <w:rsid w:val="00E05AC6"/>
    <w:rsid w:val="00E05C0F"/>
    <w:rsid w:val="00E06138"/>
    <w:rsid w:val="00E06503"/>
    <w:rsid w:val="00E067A9"/>
    <w:rsid w:val="00E06DF0"/>
    <w:rsid w:val="00E0757A"/>
    <w:rsid w:val="00E076C7"/>
    <w:rsid w:val="00E07717"/>
    <w:rsid w:val="00E07CC7"/>
    <w:rsid w:val="00E10A1D"/>
    <w:rsid w:val="00E10BDE"/>
    <w:rsid w:val="00E10C35"/>
    <w:rsid w:val="00E115CD"/>
    <w:rsid w:val="00E115DA"/>
    <w:rsid w:val="00E116BA"/>
    <w:rsid w:val="00E117C9"/>
    <w:rsid w:val="00E11944"/>
    <w:rsid w:val="00E11EED"/>
    <w:rsid w:val="00E11F3E"/>
    <w:rsid w:val="00E12270"/>
    <w:rsid w:val="00E124A9"/>
    <w:rsid w:val="00E12502"/>
    <w:rsid w:val="00E12528"/>
    <w:rsid w:val="00E12A0D"/>
    <w:rsid w:val="00E12FEF"/>
    <w:rsid w:val="00E13180"/>
    <w:rsid w:val="00E133F8"/>
    <w:rsid w:val="00E13821"/>
    <w:rsid w:val="00E13D7C"/>
    <w:rsid w:val="00E13DE0"/>
    <w:rsid w:val="00E14BCA"/>
    <w:rsid w:val="00E14BD2"/>
    <w:rsid w:val="00E14E57"/>
    <w:rsid w:val="00E14F80"/>
    <w:rsid w:val="00E14FC0"/>
    <w:rsid w:val="00E152B6"/>
    <w:rsid w:val="00E1536A"/>
    <w:rsid w:val="00E15404"/>
    <w:rsid w:val="00E15622"/>
    <w:rsid w:val="00E15692"/>
    <w:rsid w:val="00E15E2E"/>
    <w:rsid w:val="00E161D7"/>
    <w:rsid w:val="00E16224"/>
    <w:rsid w:val="00E1623B"/>
    <w:rsid w:val="00E16654"/>
    <w:rsid w:val="00E16C47"/>
    <w:rsid w:val="00E17039"/>
    <w:rsid w:val="00E176BD"/>
    <w:rsid w:val="00E1786F"/>
    <w:rsid w:val="00E17BBE"/>
    <w:rsid w:val="00E17BC2"/>
    <w:rsid w:val="00E207BE"/>
    <w:rsid w:val="00E20BFA"/>
    <w:rsid w:val="00E20F27"/>
    <w:rsid w:val="00E2148B"/>
    <w:rsid w:val="00E21863"/>
    <w:rsid w:val="00E21EC3"/>
    <w:rsid w:val="00E2203E"/>
    <w:rsid w:val="00E220A9"/>
    <w:rsid w:val="00E229E0"/>
    <w:rsid w:val="00E22A56"/>
    <w:rsid w:val="00E23431"/>
    <w:rsid w:val="00E2343F"/>
    <w:rsid w:val="00E23617"/>
    <w:rsid w:val="00E2376A"/>
    <w:rsid w:val="00E245A2"/>
    <w:rsid w:val="00E2467E"/>
    <w:rsid w:val="00E24A81"/>
    <w:rsid w:val="00E24DA9"/>
    <w:rsid w:val="00E24FA0"/>
    <w:rsid w:val="00E25549"/>
    <w:rsid w:val="00E25AF8"/>
    <w:rsid w:val="00E2648F"/>
    <w:rsid w:val="00E268FD"/>
    <w:rsid w:val="00E2690D"/>
    <w:rsid w:val="00E26A25"/>
    <w:rsid w:val="00E26C3B"/>
    <w:rsid w:val="00E272C8"/>
    <w:rsid w:val="00E272D8"/>
    <w:rsid w:val="00E274A7"/>
    <w:rsid w:val="00E27AE5"/>
    <w:rsid w:val="00E27D35"/>
    <w:rsid w:val="00E3034D"/>
    <w:rsid w:val="00E30829"/>
    <w:rsid w:val="00E30C0F"/>
    <w:rsid w:val="00E30CCB"/>
    <w:rsid w:val="00E31094"/>
    <w:rsid w:val="00E31439"/>
    <w:rsid w:val="00E31CE2"/>
    <w:rsid w:val="00E324C9"/>
    <w:rsid w:val="00E326D0"/>
    <w:rsid w:val="00E32D93"/>
    <w:rsid w:val="00E32FFD"/>
    <w:rsid w:val="00E330CE"/>
    <w:rsid w:val="00E339BE"/>
    <w:rsid w:val="00E33BC7"/>
    <w:rsid w:val="00E34096"/>
    <w:rsid w:val="00E34A56"/>
    <w:rsid w:val="00E34B4A"/>
    <w:rsid w:val="00E34D0E"/>
    <w:rsid w:val="00E3504B"/>
    <w:rsid w:val="00E3504F"/>
    <w:rsid w:val="00E3512B"/>
    <w:rsid w:val="00E3537A"/>
    <w:rsid w:val="00E35629"/>
    <w:rsid w:val="00E35CA1"/>
    <w:rsid w:val="00E3608E"/>
    <w:rsid w:val="00E365B8"/>
    <w:rsid w:val="00E379F9"/>
    <w:rsid w:val="00E37E01"/>
    <w:rsid w:val="00E401BC"/>
    <w:rsid w:val="00E40949"/>
    <w:rsid w:val="00E40AB8"/>
    <w:rsid w:val="00E40D6C"/>
    <w:rsid w:val="00E41001"/>
    <w:rsid w:val="00E41086"/>
    <w:rsid w:val="00E413D1"/>
    <w:rsid w:val="00E41490"/>
    <w:rsid w:val="00E414C2"/>
    <w:rsid w:val="00E41800"/>
    <w:rsid w:val="00E41839"/>
    <w:rsid w:val="00E419DA"/>
    <w:rsid w:val="00E42206"/>
    <w:rsid w:val="00E42259"/>
    <w:rsid w:val="00E42811"/>
    <w:rsid w:val="00E42ABC"/>
    <w:rsid w:val="00E42BAE"/>
    <w:rsid w:val="00E43317"/>
    <w:rsid w:val="00E4351F"/>
    <w:rsid w:val="00E43529"/>
    <w:rsid w:val="00E43A51"/>
    <w:rsid w:val="00E43A63"/>
    <w:rsid w:val="00E44DE6"/>
    <w:rsid w:val="00E44E51"/>
    <w:rsid w:val="00E45A63"/>
    <w:rsid w:val="00E471FA"/>
    <w:rsid w:val="00E474F2"/>
    <w:rsid w:val="00E47612"/>
    <w:rsid w:val="00E47733"/>
    <w:rsid w:val="00E47AC2"/>
    <w:rsid w:val="00E47FF3"/>
    <w:rsid w:val="00E50132"/>
    <w:rsid w:val="00E5032B"/>
    <w:rsid w:val="00E505D4"/>
    <w:rsid w:val="00E50EB2"/>
    <w:rsid w:val="00E5139A"/>
    <w:rsid w:val="00E51967"/>
    <w:rsid w:val="00E51D95"/>
    <w:rsid w:val="00E51F42"/>
    <w:rsid w:val="00E51FD8"/>
    <w:rsid w:val="00E52989"/>
    <w:rsid w:val="00E52C12"/>
    <w:rsid w:val="00E52D98"/>
    <w:rsid w:val="00E52E6C"/>
    <w:rsid w:val="00E53A1E"/>
    <w:rsid w:val="00E5437D"/>
    <w:rsid w:val="00E548B2"/>
    <w:rsid w:val="00E54C21"/>
    <w:rsid w:val="00E55064"/>
    <w:rsid w:val="00E55C5B"/>
    <w:rsid w:val="00E55D58"/>
    <w:rsid w:val="00E55D86"/>
    <w:rsid w:val="00E56554"/>
    <w:rsid w:val="00E566F9"/>
    <w:rsid w:val="00E5696D"/>
    <w:rsid w:val="00E56E58"/>
    <w:rsid w:val="00E5714F"/>
    <w:rsid w:val="00E571D9"/>
    <w:rsid w:val="00E57670"/>
    <w:rsid w:val="00E57797"/>
    <w:rsid w:val="00E578D0"/>
    <w:rsid w:val="00E604B9"/>
    <w:rsid w:val="00E60639"/>
    <w:rsid w:val="00E608BE"/>
    <w:rsid w:val="00E60BAD"/>
    <w:rsid w:val="00E60CB4"/>
    <w:rsid w:val="00E6100C"/>
    <w:rsid w:val="00E61020"/>
    <w:rsid w:val="00E6102F"/>
    <w:rsid w:val="00E61102"/>
    <w:rsid w:val="00E612F9"/>
    <w:rsid w:val="00E61E0A"/>
    <w:rsid w:val="00E61E0D"/>
    <w:rsid w:val="00E61E6C"/>
    <w:rsid w:val="00E6250C"/>
    <w:rsid w:val="00E62803"/>
    <w:rsid w:val="00E62B09"/>
    <w:rsid w:val="00E62E21"/>
    <w:rsid w:val="00E63038"/>
    <w:rsid w:val="00E6319C"/>
    <w:rsid w:val="00E63363"/>
    <w:rsid w:val="00E63551"/>
    <w:rsid w:val="00E63A7A"/>
    <w:rsid w:val="00E63CA2"/>
    <w:rsid w:val="00E6420B"/>
    <w:rsid w:val="00E64599"/>
    <w:rsid w:val="00E64801"/>
    <w:rsid w:val="00E6545D"/>
    <w:rsid w:val="00E65BF7"/>
    <w:rsid w:val="00E66547"/>
    <w:rsid w:val="00E666F6"/>
    <w:rsid w:val="00E6680E"/>
    <w:rsid w:val="00E66D12"/>
    <w:rsid w:val="00E66D67"/>
    <w:rsid w:val="00E66D9D"/>
    <w:rsid w:val="00E66DB7"/>
    <w:rsid w:val="00E672DB"/>
    <w:rsid w:val="00E67730"/>
    <w:rsid w:val="00E6773C"/>
    <w:rsid w:val="00E67B22"/>
    <w:rsid w:val="00E67C63"/>
    <w:rsid w:val="00E67D38"/>
    <w:rsid w:val="00E67DD3"/>
    <w:rsid w:val="00E7032D"/>
    <w:rsid w:val="00E70BD6"/>
    <w:rsid w:val="00E70DF7"/>
    <w:rsid w:val="00E70E33"/>
    <w:rsid w:val="00E70F54"/>
    <w:rsid w:val="00E70FB5"/>
    <w:rsid w:val="00E71046"/>
    <w:rsid w:val="00E7111F"/>
    <w:rsid w:val="00E7138E"/>
    <w:rsid w:val="00E7149A"/>
    <w:rsid w:val="00E7159D"/>
    <w:rsid w:val="00E71D5D"/>
    <w:rsid w:val="00E725E3"/>
    <w:rsid w:val="00E728F8"/>
    <w:rsid w:val="00E72BAE"/>
    <w:rsid w:val="00E72F41"/>
    <w:rsid w:val="00E72F78"/>
    <w:rsid w:val="00E733DD"/>
    <w:rsid w:val="00E73C03"/>
    <w:rsid w:val="00E745C5"/>
    <w:rsid w:val="00E74F91"/>
    <w:rsid w:val="00E752B8"/>
    <w:rsid w:val="00E753B1"/>
    <w:rsid w:val="00E75EE1"/>
    <w:rsid w:val="00E75F89"/>
    <w:rsid w:val="00E7648A"/>
    <w:rsid w:val="00E76713"/>
    <w:rsid w:val="00E76777"/>
    <w:rsid w:val="00E76D4B"/>
    <w:rsid w:val="00E76D8B"/>
    <w:rsid w:val="00E76F0D"/>
    <w:rsid w:val="00E76F72"/>
    <w:rsid w:val="00E77F5C"/>
    <w:rsid w:val="00E8001A"/>
    <w:rsid w:val="00E8007F"/>
    <w:rsid w:val="00E80604"/>
    <w:rsid w:val="00E8070C"/>
    <w:rsid w:val="00E808AA"/>
    <w:rsid w:val="00E80BE6"/>
    <w:rsid w:val="00E80D2E"/>
    <w:rsid w:val="00E81180"/>
    <w:rsid w:val="00E81510"/>
    <w:rsid w:val="00E825D2"/>
    <w:rsid w:val="00E82671"/>
    <w:rsid w:val="00E82A73"/>
    <w:rsid w:val="00E82C3B"/>
    <w:rsid w:val="00E831FE"/>
    <w:rsid w:val="00E83527"/>
    <w:rsid w:val="00E83B1A"/>
    <w:rsid w:val="00E83CF5"/>
    <w:rsid w:val="00E846D7"/>
    <w:rsid w:val="00E8499F"/>
    <w:rsid w:val="00E849C1"/>
    <w:rsid w:val="00E84CE7"/>
    <w:rsid w:val="00E84EA2"/>
    <w:rsid w:val="00E852AA"/>
    <w:rsid w:val="00E85399"/>
    <w:rsid w:val="00E858FE"/>
    <w:rsid w:val="00E85F37"/>
    <w:rsid w:val="00E85F42"/>
    <w:rsid w:val="00E85F65"/>
    <w:rsid w:val="00E861E5"/>
    <w:rsid w:val="00E861ED"/>
    <w:rsid w:val="00E8626F"/>
    <w:rsid w:val="00E8638D"/>
    <w:rsid w:val="00E867B8"/>
    <w:rsid w:val="00E86AB5"/>
    <w:rsid w:val="00E86B19"/>
    <w:rsid w:val="00E86F5D"/>
    <w:rsid w:val="00E86FA1"/>
    <w:rsid w:val="00E87332"/>
    <w:rsid w:val="00E87F6D"/>
    <w:rsid w:val="00E87FEC"/>
    <w:rsid w:val="00E903EF"/>
    <w:rsid w:val="00E90528"/>
    <w:rsid w:val="00E9067F"/>
    <w:rsid w:val="00E908A2"/>
    <w:rsid w:val="00E909B7"/>
    <w:rsid w:val="00E909C8"/>
    <w:rsid w:val="00E90A0E"/>
    <w:rsid w:val="00E90DB9"/>
    <w:rsid w:val="00E91117"/>
    <w:rsid w:val="00E9133B"/>
    <w:rsid w:val="00E92069"/>
    <w:rsid w:val="00E92301"/>
    <w:rsid w:val="00E9285B"/>
    <w:rsid w:val="00E92877"/>
    <w:rsid w:val="00E92A7C"/>
    <w:rsid w:val="00E930A7"/>
    <w:rsid w:val="00E93141"/>
    <w:rsid w:val="00E935ED"/>
    <w:rsid w:val="00E93681"/>
    <w:rsid w:val="00E9432D"/>
    <w:rsid w:val="00E9487C"/>
    <w:rsid w:val="00E9495B"/>
    <w:rsid w:val="00E953A2"/>
    <w:rsid w:val="00E9562E"/>
    <w:rsid w:val="00E958D1"/>
    <w:rsid w:val="00E95BCE"/>
    <w:rsid w:val="00E95FCE"/>
    <w:rsid w:val="00E9621C"/>
    <w:rsid w:val="00E963A8"/>
    <w:rsid w:val="00E96599"/>
    <w:rsid w:val="00E96AF2"/>
    <w:rsid w:val="00E96B8E"/>
    <w:rsid w:val="00E97141"/>
    <w:rsid w:val="00E975BE"/>
    <w:rsid w:val="00EA00E0"/>
    <w:rsid w:val="00EA035A"/>
    <w:rsid w:val="00EA0CF4"/>
    <w:rsid w:val="00EA0FBE"/>
    <w:rsid w:val="00EA141F"/>
    <w:rsid w:val="00EA148C"/>
    <w:rsid w:val="00EA1777"/>
    <w:rsid w:val="00EA18D5"/>
    <w:rsid w:val="00EA1E6E"/>
    <w:rsid w:val="00EA227D"/>
    <w:rsid w:val="00EA2E4B"/>
    <w:rsid w:val="00EA33B8"/>
    <w:rsid w:val="00EA36AC"/>
    <w:rsid w:val="00EA39C6"/>
    <w:rsid w:val="00EA3ABA"/>
    <w:rsid w:val="00EA4459"/>
    <w:rsid w:val="00EA45C7"/>
    <w:rsid w:val="00EA469A"/>
    <w:rsid w:val="00EA4CBC"/>
    <w:rsid w:val="00EA53A1"/>
    <w:rsid w:val="00EA55A1"/>
    <w:rsid w:val="00EA55B1"/>
    <w:rsid w:val="00EA5B0A"/>
    <w:rsid w:val="00EA634A"/>
    <w:rsid w:val="00EA6579"/>
    <w:rsid w:val="00EA681E"/>
    <w:rsid w:val="00EA6B92"/>
    <w:rsid w:val="00EA6D3B"/>
    <w:rsid w:val="00EA7399"/>
    <w:rsid w:val="00EA73A4"/>
    <w:rsid w:val="00EA7A53"/>
    <w:rsid w:val="00EA7BF7"/>
    <w:rsid w:val="00EB0178"/>
    <w:rsid w:val="00EB0306"/>
    <w:rsid w:val="00EB032C"/>
    <w:rsid w:val="00EB034B"/>
    <w:rsid w:val="00EB0518"/>
    <w:rsid w:val="00EB0613"/>
    <w:rsid w:val="00EB0A5F"/>
    <w:rsid w:val="00EB0B8E"/>
    <w:rsid w:val="00EB10EE"/>
    <w:rsid w:val="00EB1130"/>
    <w:rsid w:val="00EB1A9F"/>
    <w:rsid w:val="00EB226F"/>
    <w:rsid w:val="00EB3256"/>
    <w:rsid w:val="00EB3B96"/>
    <w:rsid w:val="00EB3F7D"/>
    <w:rsid w:val="00EB4524"/>
    <w:rsid w:val="00EB47FC"/>
    <w:rsid w:val="00EB4B31"/>
    <w:rsid w:val="00EB4BFC"/>
    <w:rsid w:val="00EB5D7C"/>
    <w:rsid w:val="00EB5E41"/>
    <w:rsid w:val="00EB5F2C"/>
    <w:rsid w:val="00EB62E3"/>
    <w:rsid w:val="00EB68D9"/>
    <w:rsid w:val="00EB7109"/>
    <w:rsid w:val="00EB75DD"/>
    <w:rsid w:val="00EB796C"/>
    <w:rsid w:val="00EC01E6"/>
    <w:rsid w:val="00EC0714"/>
    <w:rsid w:val="00EC0AAF"/>
    <w:rsid w:val="00EC0C0F"/>
    <w:rsid w:val="00EC1D13"/>
    <w:rsid w:val="00EC2663"/>
    <w:rsid w:val="00EC26C4"/>
    <w:rsid w:val="00EC2732"/>
    <w:rsid w:val="00EC331F"/>
    <w:rsid w:val="00EC34D1"/>
    <w:rsid w:val="00EC34FC"/>
    <w:rsid w:val="00EC3B3E"/>
    <w:rsid w:val="00EC3B70"/>
    <w:rsid w:val="00EC3E16"/>
    <w:rsid w:val="00EC3F4A"/>
    <w:rsid w:val="00EC3F72"/>
    <w:rsid w:val="00EC43B2"/>
    <w:rsid w:val="00EC4913"/>
    <w:rsid w:val="00EC4C11"/>
    <w:rsid w:val="00EC4C2B"/>
    <w:rsid w:val="00EC4DD2"/>
    <w:rsid w:val="00EC4E00"/>
    <w:rsid w:val="00EC4F3A"/>
    <w:rsid w:val="00EC5349"/>
    <w:rsid w:val="00EC5E5F"/>
    <w:rsid w:val="00EC63BA"/>
    <w:rsid w:val="00EC64DE"/>
    <w:rsid w:val="00EC6738"/>
    <w:rsid w:val="00EC6B44"/>
    <w:rsid w:val="00EC70DD"/>
    <w:rsid w:val="00EC71F7"/>
    <w:rsid w:val="00EC7439"/>
    <w:rsid w:val="00EC7459"/>
    <w:rsid w:val="00ED02B8"/>
    <w:rsid w:val="00ED0313"/>
    <w:rsid w:val="00ED0588"/>
    <w:rsid w:val="00ED08EA"/>
    <w:rsid w:val="00ED0A2C"/>
    <w:rsid w:val="00ED1108"/>
    <w:rsid w:val="00ED14BA"/>
    <w:rsid w:val="00ED14D6"/>
    <w:rsid w:val="00ED19BD"/>
    <w:rsid w:val="00ED1F2B"/>
    <w:rsid w:val="00ED2105"/>
    <w:rsid w:val="00ED2296"/>
    <w:rsid w:val="00ED2E0A"/>
    <w:rsid w:val="00ED2FB7"/>
    <w:rsid w:val="00ED309A"/>
    <w:rsid w:val="00ED338C"/>
    <w:rsid w:val="00ED3A1E"/>
    <w:rsid w:val="00ED3AE9"/>
    <w:rsid w:val="00ED3CB8"/>
    <w:rsid w:val="00ED40EF"/>
    <w:rsid w:val="00ED43FE"/>
    <w:rsid w:val="00ED4479"/>
    <w:rsid w:val="00ED46AB"/>
    <w:rsid w:val="00ED4A34"/>
    <w:rsid w:val="00ED5523"/>
    <w:rsid w:val="00ED5F8D"/>
    <w:rsid w:val="00ED5FEB"/>
    <w:rsid w:val="00ED679F"/>
    <w:rsid w:val="00ED6B72"/>
    <w:rsid w:val="00ED6BC6"/>
    <w:rsid w:val="00ED6CBE"/>
    <w:rsid w:val="00ED722F"/>
    <w:rsid w:val="00ED76CB"/>
    <w:rsid w:val="00ED7712"/>
    <w:rsid w:val="00ED7F2D"/>
    <w:rsid w:val="00EE00ED"/>
    <w:rsid w:val="00EE0201"/>
    <w:rsid w:val="00EE0232"/>
    <w:rsid w:val="00EE0405"/>
    <w:rsid w:val="00EE04EB"/>
    <w:rsid w:val="00EE0C7A"/>
    <w:rsid w:val="00EE0D44"/>
    <w:rsid w:val="00EE0F08"/>
    <w:rsid w:val="00EE14BF"/>
    <w:rsid w:val="00EE151B"/>
    <w:rsid w:val="00EE186F"/>
    <w:rsid w:val="00EE19F0"/>
    <w:rsid w:val="00EE2163"/>
    <w:rsid w:val="00EE2419"/>
    <w:rsid w:val="00EE2495"/>
    <w:rsid w:val="00EE258E"/>
    <w:rsid w:val="00EE27A8"/>
    <w:rsid w:val="00EE2880"/>
    <w:rsid w:val="00EE2BFA"/>
    <w:rsid w:val="00EE2FCD"/>
    <w:rsid w:val="00EE32C1"/>
    <w:rsid w:val="00EE3421"/>
    <w:rsid w:val="00EE4440"/>
    <w:rsid w:val="00EE4446"/>
    <w:rsid w:val="00EE44B9"/>
    <w:rsid w:val="00EE46C8"/>
    <w:rsid w:val="00EE48F5"/>
    <w:rsid w:val="00EE4F97"/>
    <w:rsid w:val="00EE50B9"/>
    <w:rsid w:val="00EE541D"/>
    <w:rsid w:val="00EE545D"/>
    <w:rsid w:val="00EE599D"/>
    <w:rsid w:val="00EE5AB7"/>
    <w:rsid w:val="00EE5B15"/>
    <w:rsid w:val="00EE5DCF"/>
    <w:rsid w:val="00EE64C9"/>
    <w:rsid w:val="00EE6E67"/>
    <w:rsid w:val="00EE6F1C"/>
    <w:rsid w:val="00EE78B0"/>
    <w:rsid w:val="00EE797E"/>
    <w:rsid w:val="00EE7A90"/>
    <w:rsid w:val="00EE7C91"/>
    <w:rsid w:val="00EE7F8F"/>
    <w:rsid w:val="00EF00C0"/>
    <w:rsid w:val="00EF025B"/>
    <w:rsid w:val="00EF0484"/>
    <w:rsid w:val="00EF076D"/>
    <w:rsid w:val="00EF08C2"/>
    <w:rsid w:val="00EF0DA4"/>
    <w:rsid w:val="00EF0FC1"/>
    <w:rsid w:val="00EF1284"/>
    <w:rsid w:val="00EF17E7"/>
    <w:rsid w:val="00EF1B98"/>
    <w:rsid w:val="00EF1CE1"/>
    <w:rsid w:val="00EF207D"/>
    <w:rsid w:val="00EF2228"/>
    <w:rsid w:val="00EF2791"/>
    <w:rsid w:val="00EF2EC4"/>
    <w:rsid w:val="00EF2F9B"/>
    <w:rsid w:val="00EF3206"/>
    <w:rsid w:val="00EF327B"/>
    <w:rsid w:val="00EF3D30"/>
    <w:rsid w:val="00EF3E11"/>
    <w:rsid w:val="00EF3F4F"/>
    <w:rsid w:val="00EF484F"/>
    <w:rsid w:val="00EF4959"/>
    <w:rsid w:val="00EF4C9F"/>
    <w:rsid w:val="00EF4FA5"/>
    <w:rsid w:val="00EF54D6"/>
    <w:rsid w:val="00EF582F"/>
    <w:rsid w:val="00EF5AD4"/>
    <w:rsid w:val="00EF6344"/>
    <w:rsid w:val="00EF6675"/>
    <w:rsid w:val="00EF668E"/>
    <w:rsid w:val="00EF682A"/>
    <w:rsid w:val="00EF6937"/>
    <w:rsid w:val="00EF7032"/>
    <w:rsid w:val="00EF718C"/>
    <w:rsid w:val="00EF7325"/>
    <w:rsid w:val="00EF75D9"/>
    <w:rsid w:val="00EF7D2D"/>
    <w:rsid w:val="00F006DC"/>
    <w:rsid w:val="00F0183E"/>
    <w:rsid w:val="00F01AD4"/>
    <w:rsid w:val="00F02543"/>
    <w:rsid w:val="00F029CE"/>
    <w:rsid w:val="00F02BFE"/>
    <w:rsid w:val="00F02C4D"/>
    <w:rsid w:val="00F02C7A"/>
    <w:rsid w:val="00F02E08"/>
    <w:rsid w:val="00F030F5"/>
    <w:rsid w:val="00F0344A"/>
    <w:rsid w:val="00F04DB9"/>
    <w:rsid w:val="00F05069"/>
    <w:rsid w:val="00F05425"/>
    <w:rsid w:val="00F05753"/>
    <w:rsid w:val="00F05D10"/>
    <w:rsid w:val="00F05F13"/>
    <w:rsid w:val="00F07830"/>
    <w:rsid w:val="00F0797A"/>
    <w:rsid w:val="00F106BA"/>
    <w:rsid w:val="00F107E3"/>
    <w:rsid w:val="00F10B9B"/>
    <w:rsid w:val="00F112AF"/>
    <w:rsid w:val="00F11809"/>
    <w:rsid w:val="00F122E2"/>
    <w:rsid w:val="00F12CA9"/>
    <w:rsid w:val="00F12CBC"/>
    <w:rsid w:val="00F13BC4"/>
    <w:rsid w:val="00F13E47"/>
    <w:rsid w:val="00F14128"/>
    <w:rsid w:val="00F1473C"/>
    <w:rsid w:val="00F14FCD"/>
    <w:rsid w:val="00F1514C"/>
    <w:rsid w:val="00F1545C"/>
    <w:rsid w:val="00F15806"/>
    <w:rsid w:val="00F15B86"/>
    <w:rsid w:val="00F15BC8"/>
    <w:rsid w:val="00F165E4"/>
    <w:rsid w:val="00F168E0"/>
    <w:rsid w:val="00F16976"/>
    <w:rsid w:val="00F16B2B"/>
    <w:rsid w:val="00F1710F"/>
    <w:rsid w:val="00F171AB"/>
    <w:rsid w:val="00F178E8"/>
    <w:rsid w:val="00F200C4"/>
    <w:rsid w:val="00F20CB9"/>
    <w:rsid w:val="00F212F6"/>
    <w:rsid w:val="00F21889"/>
    <w:rsid w:val="00F21BA5"/>
    <w:rsid w:val="00F21BF6"/>
    <w:rsid w:val="00F2206B"/>
    <w:rsid w:val="00F22C74"/>
    <w:rsid w:val="00F22DA9"/>
    <w:rsid w:val="00F238B2"/>
    <w:rsid w:val="00F23B41"/>
    <w:rsid w:val="00F23DC8"/>
    <w:rsid w:val="00F23EC3"/>
    <w:rsid w:val="00F24183"/>
    <w:rsid w:val="00F24801"/>
    <w:rsid w:val="00F24B89"/>
    <w:rsid w:val="00F25400"/>
    <w:rsid w:val="00F2566A"/>
    <w:rsid w:val="00F257CB"/>
    <w:rsid w:val="00F25BA0"/>
    <w:rsid w:val="00F25C98"/>
    <w:rsid w:val="00F25DA2"/>
    <w:rsid w:val="00F25FEB"/>
    <w:rsid w:val="00F267DB"/>
    <w:rsid w:val="00F26865"/>
    <w:rsid w:val="00F2762B"/>
    <w:rsid w:val="00F27863"/>
    <w:rsid w:val="00F27C30"/>
    <w:rsid w:val="00F27D83"/>
    <w:rsid w:val="00F27E0B"/>
    <w:rsid w:val="00F30069"/>
    <w:rsid w:val="00F30229"/>
    <w:rsid w:val="00F306A3"/>
    <w:rsid w:val="00F30F2E"/>
    <w:rsid w:val="00F310A4"/>
    <w:rsid w:val="00F3139F"/>
    <w:rsid w:val="00F3188E"/>
    <w:rsid w:val="00F31BD3"/>
    <w:rsid w:val="00F32188"/>
    <w:rsid w:val="00F328A8"/>
    <w:rsid w:val="00F32B69"/>
    <w:rsid w:val="00F33263"/>
    <w:rsid w:val="00F337A5"/>
    <w:rsid w:val="00F33CF0"/>
    <w:rsid w:val="00F33F14"/>
    <w:rsid w:val="00F341E0"/>
    <w:rsid w:val="00F342A9"/>
    <w:rsid w:val="00F342BF"/>
    <w:rsid w:val="00F343EB"/>
    <w:rsid w:val="00F344AD"/>
    <w:rsid w:val="00F348DA"/>
    <w:rsid w:val="00F34B1C"/>
    <w:rsid w:val="00F35045"/>
    <w:rsid w:val="00F35609"/>
    <w:rsid w:val="00F35832"/>
    <w:rsid w:val="00F3583D"/>
    <w:rsid w:val="00F35C3B"/>
    <w:rsid w:val="00F365C4"/>
    <w:rsid w:val="00F36625"/>
    <w:rsid w:val="00F3705F"/>
    <w:rsid w:val="00F3724F"/>
    <w:rsid w:val="00F372AF"/>
    <w:rsid w:val="00F373D8"/>
    <w:rsid w:val="00F375C3"/>
    <w:rsid w:val="00F37661"/>
    <w:rsid w:val="00F40102"/>
    <w:rsid w:val="00F40503"/>
    <w:rsid w:val="00F40556"/>
    <w:rsid w:val="00F40868"/>
    <w:rsid w:val="00F40A1C"/>
    <w:rsid w:val="00F40BE2"/>
    <w:rsid w:val="00F415F9"/>
    <w:rsid w:val="00F4202E"/>
    <w:rsid w:val="00F424B6"/>
    <w:rsid w:val="00F427AF"/>
    <w:rsid w:val="00F435CB"/>
    <w:rsid w:val="00F43D91"/>
    <w:rsid w:val="00F440D6"/>
    <w:rsid w:val="00F441A4"/>
    <w:rsid w:val="00F44360"/>
    <w:rsid w:val="00F4441F"/>
    <w:rsid w:val="00F4449C"/>
    <w:rsid w:val="00F444F4"/>
    <w:rsid w:val="00F4460F"/>
    <w:rsid w:val="00F44A58"/>
    <w:rsid w:val="00F44D5F"/>
    <w:rsid w:val="00F44EA2"/>
    <w:rsid w:val="00F4520A"/>
    <w:rsid w:val="00F4558D"/>
    <w:rsid w:val="00F455CC"/>
    <w:rsid w:val="00F45884"/>
    <w:rsid w:val="00F46218"/>
    <w:rsid w:val="00F46D72"/>
    <w:rsid w:val="00F47036"/>
    <w:rsid w:val="00F4763F"/>
    <w:rsid w:val="00F47B76"/>
    <w:rsid w:val="00F47F2F"/>
    <w:rsid w:val="00F501B3"/>
    <w:rsid w:val="00F50B1A"/>
    <w:rsid w:val="00F50F5D"/>
    <w:rsid w:val="00F50FCD"/>
    <w:rsid w:val="00F511AF"/>
    <w:rsid w:val="00F5125D"/>
    <w:rsid w:val="00F51318"/>
    <w:rsid w:val="00F51567"/>
    <w:rsid w:val="00F516E7"/>
    <w:rsid w:val="00F51873"/>
    <w:rsid w:val="00F519A2"/>
    <w:rsid w:val="00F51C28"/>
    <w:rsid w:val="00F5207B"/>
    <w:rsid w:val="00F52757"/>
    <w:rsid w:val="00F52980"/>
    <w:rsid w:val="00F52C77"/>
    <w:rsid w:val="00F52E0B"/>
    <w:rsid w:val="00F52ED5"/>
    <w:rsid w:val="00F53850"/>
    <w:rsid w:val="00F54019"/>
    <w:rsid w:val="00F54E19"/>
    <w:rsid w:val="00F55AD5"/>
    <w:rsid w:val="00F55DF3"/>
    <w:rsid w:val="00F562CB"/>
    <w:rsid w:val="00F56D9D"/>
    <w:rsid w:val="00F60373"/>
    <w:rsid w:val="00F603D2"/>
    <w:rsid w:val="00F606CE"/>
    <w:rsid w:val="00F60CD1"/>
    <w:rsid w:val="00F60E78"/>
    <w:rsid w:val="00F6146F"/>
    <w:rsid w:val="00F61766"/>
    <w:rsid w:val="00F61B0B"/>
    <w:rsid w:val="00F61F42"/>
    <w:rsid w:val="00F61FDD"/>
    <w:rsid w:val="00F62DCE"/>
    <w:rsid w:val="00F6321A"/>
    <w:rsid w:val="00F635ED"/>
    <w:rsid w:val="00F636B4"/>
    <w:rsid w:val="00F636C2"/>
    <w:rsid w:val="00F63C31"/>
    <w:rsid w:val="00F64130"/>
    <w:rsid w:val="00F64300"/>
    <w:rsid w:val="00F643A8"/>
    <w:rsid w:val="00F643E1"/>
    <w:rsid w:val="00F645F3"/>
    <w:rsid w:val="00F64E74"/>
    <w:rsid w:val="00F651AF"/>
    <w:rsid w:val="00F65F82"/>
    <w:rsid w:val="00F6601B"/>
    <w:rsid w:val="00F663F3"/>
    <w:rsid w:val="00F66432"/>
    <w:rsid w:val="00F6647F"/>
    <w:rsid w:val="00F665D0"/>
    <w:rsid w:val="00F665DA"/>
    <w:rsid w:val="00F66B28"/>
    <w:rsid w:val="00F66FCD"/>
    <w:rsid w:val="00F67348"/>
    <w:rsid w:val="00F6780F"/>
    <w:rsid w:val="00F6790E"/>
    <w:rsid w:val="00F67C34"/>
    <w:rsid w:val="00F7020A"/>
    <w:rsid w:val="00F70867"/>
    <w:rsid w:val="00F70C63"/>
    <w:rsid w:val="00F71054"/>
    <w:rsid w:val="00F712CB"/>
    <w:rsid w:val="00F713FB"/>
    <w:rsid w:val="00F71A87"/>
    <w:rsid w:val="00F71AEE"/>
    <w:rsid w:val="00F71FE1"/>
    <w:rsid w:val="00F7216C"/>
    <w:rsid w:val="00F7223D"/>
    <w:rsid w:val="00F723CA"/>
    <w:rsid w:val="00F72F85"/>
    <w:rsid w:val="00F737B3"/>
    <w:rsid w:val="00F7410D"/>
    <w:rsid w:val="00F7468F"/>
    <w:rsid w:val="00F74F28"/>
    <w:rsid w:val="00F7564C"/>
    <w:rsid w:val="00F75A23"/>
    <w:rsid w:val="00F75EC0"/>
    <w:rsid w:val="00F7616B"/>
    <w:rsid w:val="00F7618F"/>
    <w:rsid w:val="00F76240"/>
    <w:rsid w:val="00F76461"/>
    <w:rsid w:val="00F7653A"/>
    <w:rsid w:val="00F7673B"/>
    <w:rsid w:val="00F76870"/>
    <w:rsid w:val="00F76EE9"/>
    <w:rsid w:val="00F80199"/>
    <w:rsid w:val="00F8134C"/>
    <w:rsid w:val="00F815CB"/>
    <w:rsid w:val="00F8191A"/>
    <w:rsid w:val="00F828F9"/>
    <w:rsid w:val="00F82BA9"/>
    <w:rsid w:val="00F83176"/>
    <w:rsid w:val="00F8317C"/>
    <w:rsid w:val="00F8322A"/>
    <w:rsid w:val="00F8348F"/>
    <w:rsid w:val="00F83F40"/>
    <w:rsid w:val="00F84130"/>
    <w:rsid w:val="00F8454A"/>
    <w:rsid w:val="00F846FB"/>
    <w:rsid w:val="00F84752"/>
    <w:rsid w:val="00F84872"/>
    <w:rsid w:val="00F84BBF"/>
    <w:rsid w:val="00F858BB"/>
    <w:rsid w:val="00F85B72"/>
    <w:rsid w:val="00F85DB1"/>
    <w:rsid w:val="00F85F14"/>
    <w:rsid w:val="00F8655A"/>
    <w:rsid w:val="00F8665C"/>
    <w:rsid w:val="00F8679D"/>
    <w:rsid w:val="00F86F4B"/>
    <w:rsid w:val="00F8711F"/>
    <w:rsid w:val="00F876C8"/>
    <w:rsid w:val="00F9030D"/>
    <w:rsid w:val="00F90464"/>
    <w:rsid w:val="00F90472"/>
    <w:rsid w:val="00F90784"/>
    <w:rsid w:val="00F91275"/>
    <w:rsid w:val="00F91526"/>
    <w:rsid w:val="00F916FE"/>
    <w:rsid w:val="00F917B1"/>
    <w:rsid w:val="00F9187E"/>
    <w:rsid w:val="00F91AB3"/>
    <w:rsid w:val="00F9248D"/>
    <w:rsid w:val="00F92561"/>
    <w:rsid w:val="00F926D8"/>
    <w:rsid w:val="00F930FC"/>
    <w:rsid w:val="00F93211"/>
    <w:rsid w:val="00F93650"/>
    <w:rsid w:val="00F93664"/>
    <w:rsid w:val="00F93DD4"/>
    <w:rsid w:val="00F94349"/>
    <w:rsid w:val="00F94D6D"/>
    <w:rsid w:val="00F94F46"/>
    <w:rsid w:val="00F951A8"/>
    <w:rsid w:val="00F95598"/>
    <w:rsid w:val="00F958A4"/>
    <w:rsid w:val="00F958E4"/>
    <w:rsid w:val="00F9621E"/>
    <w:rsid w:val="00F9690A"/>
    <w:rsid w:val="00F96BBC"/>
    <w:rsid w:val="00F96C26"/>
    <w:rsid w:val="00F96CAB"/>
    <w:rsid w:val="00F96D6D"/>
    <w:rsid w:val="00F97700"/>
    <w:rsid w:val="00F97744"/>
    <w:rsid w:val="00F977A1"/>
    <w:rsid w:val="00FA0CCA"/>
    <w:rsid w:val="00FA0D34"/>
    <w:rsid w:val="00FA125E"/>
    <w:rsid w:val="00FA14EF"/>
    <w:rsid w:val="00FA1DFC"/>
    <w:rsid w:val="00FA26FA"/>
    <w:rsid w:val="00FA357E"/>
    <w:rsid w:val="00FA379A"/>
    <w:rsid w:val="00FA37E2"/>
    <w:rsid w:val="00FA3C1C"/>
    <w:rsid w:val="00FA3E7C"/>
    <w:rsid w:val="00FA4417"/>
    <w:rsid w:val="00FA454E"/>
    <w:rsid w:val="00FA4816"/>
    <w:rsid w:val="00FA4CC7"/>
    <w:rsid w:val="00FA4F73"/>
    <w:rsid w:val="00FA55CF"/>
    <w:rsid w:val="00FA619F"/>
    <w:rsid w:val="00FA6978"/>
    <w:rsid w:val="00FA6A47"/>
    <w:rsid w:val="00FA6C6F"/>
    <w:rsid w:val="00FA6DFD"/>
    <w:rsid w:val="00FA7473"/>
    <w:rsid w:val="00FA7F51"/>
    <w:rsid w:val="00FB0161"/>
    <w:rsid w:val="00FB0535"/>
    <w:rsid w:val="00FB08C9"/>
    <w:rsid w:val="00FB1196"/>
    <w:rsid w:val="00FB1245"/>
    <w:rsid w:val="00FB15BF"/>
    <w:rsid w:val="00FB178C"/>
    <w:rsid w:val="00FB17A3"/>
    <w:rsid w:val="00FB19A4"/>
    <w:rsid w:val="00FB1CAD"/>
    <w:rsid w:val="00FB2352"/>
    <w:rsid w:val="00FB236C"/>
    <w:rsid w:val="00FB26F6"/>
    <w:rsid w:val="00FB33B3"/>
    <w:rsid w:val="00FB3CAD"/>
    <w:rsid w:val="00FB3E2C"/>
    <w:rsid w:val="00FB4124"/>
    <w:rsid w:val="00FB47BB"/>
    <w:rsid w:val="00FB4B2F"/>
    <w:rsid w:val="00FB4B37"/>
    <w:rsid w:val="00FB4B9B"/>
    <w:rsid w:val="00FB4C32"/>
    <w:rsid w:val="00FB534A"/>
    <w:rsid w:val="00FB5631"/>
    <w:rsid w:val="00FB565C"/>
    <w:rsid w:val="00FB5738"/>
    <w:rsid w:val="00FB584A"/>
    <w:rsid w:val="00FB5D6F"/>
    <w:rsid w:val="00FB6049"/>
    <w:rsid w:val="00FB613A"/>
    <w:rsid w:val="00FB674E"/>
    <w:rsid w:val="00FB68FC"/>
    <w:rsid w:val="00FB7603"/>
    <w:rsid w:val="00FB7C53"/>
    <w:rsid w:val="00FB7E97"/>
    <w:rsid w:val="00FC0195"/>
    <w:rsid w:val="00FC0C57"/>
    <w:rsid w:val="00FC0D32"/>
    <w:rsid w:val="00FC0D6B"/>
    <w:rsid w:val="00FC0E00"/>
    <w:rsid w:val="00FC1271"/>
    <w:rsid w:val="00FC1485"/>
    <w:rsid w:val="00FC194D"/>
    <w:rsid w:val="00FC26F9"/>
    <w:rsid w:val="00FC275E"/>
    <w:rsid w:val="00FC2E19"/>
    <w:rsid w:val="00FC31BF"/>
    <w:rsid w:val="00FC344E"/>
    <w:rsid w:val="00FC3836"/>
    <w:rsid w:val="00FC38B5"/>
    <w:rsid w:val="00FC38BE"/>
    <w:rsid w:val="00FC3CF0"/>
    <w:rsid w:val="00FC3FC7"/>
    <w:rsid w:val="00FC425B"/>
    <w:rsid w:val="00FC4DC9"/>
    <w:rsid w:val="00FC4E34"/>
    <w:rsid w:val="00FC4F1A"/>
    <w:rsid w:val="00FC50D7"/>
    <w:rsid w:val="00FC513F"/>
    <w:rsid w:val="00FC515A"/>
    <w:rsid w:val="00FC5444"/>
    <w:rsid w:val="00FC56E4"/>
    <w:rsid w:val="00FC60A5"/>
    <w:rsid w:val="00FC60BD"/>
    <w:rsid w:val="00FC62C8"/>
    <w:rsid w:val="00FC676A"/>
    <w:rsid w:val="00FC6AEB"/>
    <w:rsid w:val="00FC6C7C"/>
    <w:rsid w:val="00FC6D42"/>
    <w:rsid w:val="00FC7754"/>
    <w:rsid w:val="00FC7B70"/>
    <w:rsid w:val="00FC7C0B"/>
    <w:rsid w:val="00FC7E69"/>
    <w:rsid w:val="00FD060C"/>
    <w:rsid w:val="00FD061B"/>
    <w:rsid w:val="00FD070E"/>
    <w:rsid w:val="00FD09F2"/>
    <w:rsid w:val="00FD0B15"/>
    <w:rsid w:val="00FD121E"/>
    <w:rsid w:val="00FD12B6"/>
    <w:rsid w:val="00FD1345"/>
    <w:rsid w:val="00FD17CD"/>
    <w:rsid w:val="00FD230A"/>
    <w:rsid w:val="00FD24EC"/>
    <w:rsid w:val="00FD266D"/>
    <w:rsid w:val="00FD2754"/>
    <w:rsid w:val="00FD2B62"/>
    <w:rsid w:val="00FD326D"/>
    <w:rsid w:val="00FD32F2"/>
    <w:rsid w:val="00FD3A2B"/>
    <w:rsid w:val="00FD48B8"/>
    <w:rsid w:val="00FD49AC"/>
    <w:rsid w:val="00FD49E8"/>
    <w:rsid w:val="00FD4A5B"/>
    <w:rsid w:val="00FD4C2C"/>
    <w:rsid w:val="00FD4CEC"/>
    <w:rsid w:val="00FD54D1"/>
    <w:rsid w:val="00FD5CD2"/>
    <w:rsid w:val="00FD62BC"/>
    <w:rsid w:val="00FD6592"/>
    <w:rsid w:val="00FD6A73"/>
    <w:rsid w:val="00FD7129"/>
    <w:rsid w:val="00FD73A5"/>
    <w:rsid w:val="00FD760C"/>
    <w:rsid w:val="00FD762B"/>
    <w:rsid w:val="00FD775F"/>
    <w:rsid w:val="00FD79A4"/>
    <w:rsid w:val="00FE0087"/>
    <w:rsid w:val="00FE00FA"/>
    <w:rsid w:val="00FE059E"/>
    <w:rsid w:val="00FE069F"/>
    <w:rsid w:val="00FE0776"/>
    <w:rsid w:val="00FE079A"/>
    <w:rsid w:val="00FE09AD"/>
    <w:rsid w:val="00FE0B67"/>
    <w:rsid w:val="00FE0CC3"/>
    <w:rsid w:val="00FE0D90"/>
    <w:rsid w:val="00FE0F8F"/>
    <w:rsid w:val="00FE132B"/>
    <w:rsid w:val="00FE139D"/>
    <w:rsid w:val="00FE1480"/>
    <w:rsid w:val="00FE17F2"/>
    <w:rsid w:val="00FE18C7"/>
    <w:rsid w:val="00FE190B"/>
    <w:rsid w:val="00FE1B0A"/>
    <w:rsid w:val="00FE1E4A"/>
    <w:rsid w:val="00FE1F8C"/>
    <w:rsid w:val="00FE2048"/>
    <w:rsid w:val="00FE2241"/>
    <w:rsid w:val="00FE31FA"/>
    <w:rsid w:val="00FE341F"/>
    <w:rsid w:val="00FE3484"/>
    <w:rsid w:val="00FE38A8"/>
    <w:rsid w:val="00FE3ACD"/>
    <w:rsid w:val="00FE3C95"/>
    <w:rsid w:val="00FE4182"/>
    <w:rsid w:val="00FE453B"/>
    <w:rsid w:val="00FE459B"/>
    <w:rsid w:val="00FE459D"/>
    <w:rsid w:val="00FE461C"/>
    <w:rsid w:val="00FE468B"/>
    <w:rsid w:val="00FE4AFD"/>
    <w:rsid w:val="00FE5118"/>
    <w:rsid w:val="00FE5504"/>
    <w:rsid w:val="00FE58A2"/>
    <w:rsid w:val="00FE5BA7"/>
    <w:rsid w:val="00FE60D1"/>
    <w:rsid w:val="00FE6471"/>
    <w:rsid w:val="00FE70BC"/>
    <w:rsid w:val="00FE7651"/>
    <w:rsid w:val="00FE79B7"/>
    <w:rsid w:val="00FF0558"/>
    <w:rsid w:val="00FF0D95"/>
    <w:rsid w:val="00FF0F14"/>
    <w:rsid w:val="00FF1005"/>
    <w:rsid w:val="00FF1089"/>
    <w:rsid w:val="00FF10AF"/>
    <w:rsid w:val="00FF113B"/>
    <w:rsid w:val="00FF1B64"/>
    <w:rsid w:val="00FF1BA2"/>
    <w:rsid w:val="00FF23B9"/>
    <w:rsid w:val="00FF24C3"/>
    <w:rsid w:val="00FF3432"/>
    <w:rsid w:val="00FF3580"/>
    <w:rsid w:val="00FF4142"/>
    <w:rsid w:val="00FF449E"/>
    <w:rsid w:val="00FF52D7"/>
    <w:rsid w:val="00FF59C5"/>
    <w:rsid w:val="00FF5AB5"/>
    <w:rsid w:val="00FF6273"/>
    <w:rsid w:val="00FF6A5E"/>
    <w:rsid w:val="00FF6CA9"/>
    <w:rsid w:val="00FF6F93"/>
    <w:rsid w:val="00FF73CC"/>
    <w:rsid w:val="00FF76FD"/>
    <w:rsid w:val="00FF7988"/>
    <w:rsid w:val="00FF7A56"/>
    <w:rsid w:val="00FF7CD7"/>
    <w:rsid w:val="010A0407"/>
    <w:rsid w:val="012D234E"/>
    <w:rsid w:val="0152609E"/>
    <w:rsid w:val="01595D71"/>
    <w:rsid w:val="015B2F80"/>
    <w:rsid w:val="01624128"/>
    <w:rsid w:val="01671670"/>
    <w:rsid w:val="01BD4AAA"/>
    <w:rsid w:val="01C93609"/>
    <w:rsid w:val="01F50A1A"/>
    <w:rsid w:val="02003008"/>
    <w:rsid w:val="02397D98"/>
    <w:rsid w:val="023B4605"/>
    <w:rsid w:val="02577414"/>
    <w:rsid w:val="02B63626"/>
    <w:rsid w:val="02C177DA"/>
    <w:rsid w:val="02C30AE1"/>
    <w:rsid w:val="02CC6569"/>
    <w:rsid w:val="02EE7B56"/>
    <w:rsid w:val="03355154"/>
    <w:rsid w:val="033734F1"/>
    <w:rsid w:val="033E3D76"/>
    <w:rsid w:val="036718AB"/>
    <w:rsid w:val="03852016"/>
    <w:rsid w:val="038C1467"/>
    <w:rsid w:val="03A86B87"/>
    <w:rsid w:val="03AE3705"/>
    <w:rsid w:val="03C30F36"/>
    <w:rsid w:val="03C75605"/>
    <w:rsid w:val="03C90A2F"/>
    <w:rsid w:val="03CC6930"/>
    <w:rsid w:val="03E265F0"/>
    <w:rsid w:val="03FB544E"/>
    <w:rsid w:val="04287593"/>
    <w:rsid w:val="04311F58"/>
    <w:rsid w:val="043A7C7C"/>
    <w:rsid w:val="04454FF8"/>
    <w:rsid w:val="044D2341"/>
    <w:rsid w:val="046F1774"/>
    <w:rsid w:val="04715695"/>
    <w:rsid w:val="04BB68B9"/>
    <w:rsid w:val="04C0087D"/>
    <w:rsid w:val="04CB085C"/>
    <w:rsid w:val="04D403E2"/>
    <w:rsid w:val="04F376C5"/>
    <w:rsid w:val="050F327D"/>
    <w:rsid w:val="051778B5"/>
    <w:rsid w:val="051D24FC"/>
    <w:rsid w:val="0529388C"/>
    <w:rsid w:val="052F182B"/>
    <w:rsid w:val="05454BE5"/>
    <w:rsid w:val="056002BE"/>
    <w:rsid w:val="05CA045B"/>
    <w:rsid w:val="05E01F80"/>
    <w:rsid w:val="05EC09EA"/>
    <w:rsid w:val="05EE1DDF"/>
    <w:rsid w:val="061A2772"/>
    <w:rsid w:val="061E00B9"/>
    <w:rsid w:val="06266449"/>
    <w:rsid w:val="06295595"/>
    <w:rsid w:val="062F41BB"/>
    <w:rsid w:val="063231DE"/>
    <w:rsid w:val="063714C0"/>
    <w:rsid w:val="064A75D1"/>
    <w:rsid w:val="064E6E90"/>
    <w:rsid w:val="065604F2"/>
    <w:rsid w:val="0661357F"/>
    <w:rsid w:val="06731976"/>
    <w:rsid w:val="0692527C"/>
    <w:rsid w:val="06C845E4"/>
    <w:rsid w:val="06D844C5"/>
    <w:rsid w:val="0706345B"/>
    <w:rsid w:val="07250F46"/>
    <w:rsid w:val="07912C60"/>
    <w:rsid w:val="07955973"/>
    <w:rsid w:val="079A6C1D"/>
    <w:rsid w:val="07A37052"/>
    <w:rsid w:val="07A6174B"/>
    <w:rsid w:val="07C07101"/>
    <w:rsid w:val="07D53D27"/>
    <w:rsid w:val="07D92FA1"/>
    <w:rsid w:val="07F3446C"/>
    <w:rsid w:val="07F45E61"/>
    <w:rsid w:val="08015D5D"/>
    <w:rsid w:val="080E1277"/>
    <w:rsid w:val="084D08C4"/>
    <w:rsid w:val="085969AC"/>
    <w:rsid w:val="087E37EA"/>
    <w:rsid w:val="087F6EE1"/>
    <w:rsid w:val="089B36B1"/>
    <w:rsid w:val="08CD2232"/>
    <w:rsid w:val="08D3355E"/>
    <w:rsid w:val="08E57F3C"/>
    <w:rsid w:val="08F56E32"/>
    <w:rsid w:val="09016DD1"/>
    <w:rsid w:val="091E38BB"/>
    <w:rsid w:val="093C1D8B"/>
    <w:rsid w:val="094132B9"/>
    <w:rsid w:val="09822562"/>
    <w:rsid w:val="099767C8"/>
    <w:rsid w:val="09C52166"/>
    <w:rsid w:val="09CC4017"/>
    <w:rsid w:val="09E05062"/>
    <w:rsid w:val="0A03334B"/>
    <w:rsid w:val="0A1D3ACD"/>
    <w:rsid w:val="0A2B01AF"/>
    <w:rsid w:val="0A4B1C4D"/>
    <w:rsid w:val="0A79028C"/>
    <w:rsid w:val="0AAC72B2"/>
    <w:rsid w:val="0AB62281"/>
    <w:rsid w:val="0ADB6154"/>
    <w:rsid w:val="0AF132C6"/>
    <w:rsid w:val="0AF9519B"/>
    <w:rsid w:val="0B1D7C8F"/>
    <w:rsid w:val="0B4A3EEF"/>
    <w:rsid w:val="0B5858B4"/>
    <w:rsid w:val="0B9077CF"/>
    <w:rsid w:val="0B910048"/>
    <w:rsid w:val="0B9A7495"/>
    <w:rsid w:val="0B9B5890"/>
    <w:rsid w:val="0BA933EA"/>
    <w:rsid w:val="0BBD164B"/>
    <w:rsid w:val="0BCD0E80"/>
    <w:rsid w:val="0BF80978"/>
    <w:rsid w:val="0C0042B0"/>
    <w:rsid w:val="0C262D0E"/>
    <w:rsid w:val="0C506BA6"/>
    <w:rsid w:val="0C653B68"/>
    <w:rsid w:val="0C730EDF"/>
    <w:rsid w:val="0C77036E"/>
    <w:rsid w:val="0C8B1F83"/>
    <w:rsid w:val="0CD4189E"/>
    <w:rsid w:val="0CEC13F6"/>
    <w:rsid w:val="0D3500CD"/>
    <w:rsid w:val="0D417B4A"/>
    <w:rsid w:val="0D5B1061"/>
    <w:rsid w:val="0D6B15E0"/>
    <w:rsid w:val="0D772677"/>
    <w:rsid w:val="0D8A5D32"/>
    <w:rsid w:val="0DD55781"/>
    <w:rsid w:val="0DDC557A"/>
    <w:rsid w:val="0DE562F7"/>
    <w:rsid w:val="0E064B59"/>
    <w:rsid w:val="0E567248"/>
    <w:rsid w:val="0E620F2A"/>
    <w:rsid w:val="0E674D60"/>
    <w:rsid w:val="0E7D7739"/>
    <w:rsid w:val="0E957A50"/>
    <w:rsid w:val="0E9B1CCF"/>
    <w:rsid w:val="0EB920B0"/>
    <w:rsid w:val="0EE5161B"/>
    <w:rsid w:val="0F0132A0"/>
    <w:rsid w:val="0F0732EA"/>
    <w:rsid w:val="0F366285"/>
    <w:rsid w:val="0F38113F"/>
    <w:rsid w:val="0F406804"/>
    <w:rsid w:val="0F5E4511"/>
    <w:rsid w:val="0F70731A"/>
    <w:rsid w:val="0F743721"/>
    <w:rsid w:val="0F8112E7"/>
    <w:rsid w:val="0F904BB0"/>
    <w:rsid w:val="0FA24003"/>
    <w:rsid w:val="0FD5234F"/>
    <w:rsid w:val="0FEB4424"/>
    <w:rsid w:val="10022B03"/>
    <w:rsid w:val="103419D7"/>
    <w:rsid w:val="10390EDF"/>
    <w:rsid w:val="10435D34"/>
    <w:rsid w:val="105F11CB"/>
    <w:rsid w:val="10860EEC"/>
    <w:rsid w:val="10932C1F"/>
    <w:rsid w:val="10B27F9A"/>
    <w:rsid w:val="10ED36B7"/>
    <w:rsid w:val="10EF12D5"/>
    <w:rsid w:val="10F05BF1"/>
    <w:rsid w:val="10F80558"/>
    <w:rsid w:val="10F80FA5"/>
    <w:rsid w:val="1101426B"/>
    <w:rsid w:val="1128659E"/>
    <w:rsid w:val="1136174E"/>
    <w:rsid w:val="11366FCC"/>
    <w:rsid w:val="11526292"/>
    <w:rsid w:val="119B1AAE"/>
    <w:rsid w:val="11AC7BA2"/>
    <w:rsid w:val="11BA4369"/>
    <w:rsid w:val="11BE008D"/>
    <w:rsid w:val="11C161C6"/>
    <w:rsid w:val="11D01FC1"/>
    <w:rsid w:val="11D16DE9"/>
    <w:rsid w:val="121477F6"/>
    <w:rsid w:val="12272955"/>
    <w:rsid w:val="123F1335"/>
    <w:rsid w:val="124E3E0E"/>
    <w:rsid w:val="1253570A"/>
    <w:rsid w:val="12585001"/>
    <w:rsid w:val="1259216E"/>
    <w:rsid w:val="12690F97"/>
    <w:rsid w:val="126F7969"/>
    <w:rsid w:val="129B46FF"/>
    <w:rsid w:val="12C15C5B"/>
    <w:rsid w:val="12D230EF"/>
    <w:rsid w:val="12DC74AE"/>
    <w:rsid w:val="12E961FE"/>
    <w:rsid w:val="131C2C98"/>
    <w:rsid w:val="137E2BCD"/>
    <w:rsid w:val="13A9658D"/>
    <w:rsid w:val="13B47FAA"/>
    <w:rsid w:val="13BB6D19"/>
    <w:rsid w:val="13D06CC7"/>
    <w:rsid w:val="13E65E8E"/>
    <w:rsid w:val="13F2562D"/>
    <w:rsid w:val="13F8513C"/>
    <w:rsid w:val="14237561"/>
    <w:rsid w:val="14384A49"/>
    <w:rsid w:val="1455599F"/>
    <w:rsid w:val="14686F05"/>
    <w:rsid w:val="14A952FD"/>
    <w:rsid w:val="14F72F17"/>
    <w:rsid w:val="15127EEF"/>
    <w:rsid w:val="151529F6"/>
    <w:rsid w:val="151838BE"/>
    <w:rsid w:val="15277C17"/>
    <w:rsid w:val="153E1041"/>
    <w:rsid w:val="154B6D5A"/>
    <w:rsid w:val="157E3688"/>
    <w:rsid w:val="158246A9"/>
    <w:rsid w:val="15875644"/>
    <w:rsid w:val="158D16E5"/>
    <w:rsid w:val="159C5AE4"/>
    <w:rsid w:val="15AC1AEA"/>
    <w:rsid w:val="15AF1E0C"/>
    <w:rsid w:val="15B727E1"/>
    <w:rsid w:val="15C05BCA"/>
    <w:rsid w:val="163F6C05"/>
    <w:rsid w:val="16437C2B"/>
    <w:rsid w:val="16510018"/>
    <w:rsid w:val="167459F7"/>
    <w:rsid w:val="16854194"/>
    <w:rsid w:val="169C7387"/>
    <w:rsid w:val="16BD2D1E"/>
    <w:rsid w:val="16CF0EC7"/>
    <w:rsid w:val="16DC6A20"/>
    <w:rsid w:val="16DF1153"/>
    <w:rsid w:val="16FA525E"/>
    <w:rsid w:val="17210B56"/>
    <w:rsid w:val="172F49E6"/>
    <w:rsid w:val="1734701A"/>
    <w:rsid w:val="177512B3"/>
    <w:rsid w:val="17807F16"/>
    <w:rsid w:val="17886566"/>
    <w:rsid w:val="1794257E"/>
    <w:rsid w:val="17CD4D43"/>
    <w:rsid w:val="18075631"/>
    <w:rsid w:val="183F733B"/>
    <w:rsid w:val="186E0F66"/>
    <w:rsid w:val="18755657"/>
    <w:rsid w:val="18884747"/>
    <w:rsid w:val="18A27854"/>
    <w:rsid w:val="18AC0409"/>
    <w:rsid w:val="18B9413A"/>
    <w:rsid w:val="18F774B2"/>
    <w:rsid w:val="190B4E53"/>
    <w:rsid w:val="191B6077"/>
    <w:rsid w:val="19412333"/>
    <w:rsid w:val="19745FDA"/>
    <w:rsid w:val="19915C0C"/>
    <w:rsid w:val="19952A77"/>
    <w:rsid w:val="199E3489"/>
    <w:rsid w:val="19E06D37"/>
    <w:rsid w:val="1A1A23CD"/>
    <w:rsid w:val="1A3C5838"/>
    <w:rsid w:val="1A645A93"/>
    <w:rsid w:val="1A646F56"/>
    <w:rsid w:val="1A653324"/>
    <w:rsid w:val="1A6E5395"/>
    <w:rsid w:val="1A8A0FE4"/>
    <w:rsid w:val="1A8F1B6C"/>
    <w:rsid w:val="1A9A563C"/>
    <w:rsid w:val="1AB56FC3"/>
    <w:rsid w:val="1ACA7C14"/>
    <w:rsid w:val="1B236DB9"/>
    <w:rsid w:val="1B4731EB"/>
    <w:rsid w:val="1B4A69F8"/>
    <w:rsid w:val="1B6904D1"/>
    <w:rsid w:val="1B7679F2"/>
    <w:rsid w:val="1B972E8D"/>
    <w:rsid w:val="1BA32F2A"/>
    <w:rsid w:val="1BB8140D"/>
    <w:rsid w:val="1BCD6E12"/>
    <w:rsid w:val="1BE75BB1"/>
    <w:rsid w:val="1BF73A79"/>
    <w:rsid w:val="1C0907E3"/>
    <w:rsid w:val="1C0A720F"/>
    <w:rsid w:val="1C1024FC"/>
    <w:rsid w:val="1C2A1F7E"/>
    <w:rsid w:val="1C397E04"/>
    <w:rsid w:val="1C590CFA"/>
    <w:rsid w:val="1C5A5398"/>
    <w:rsid w:val="1C687867"/>
    <w:rsid w:val="1C8703C7"/>
    <w:rsid w:val="1C8961AE"/>
    <w:rsid w:val="1CA20EC2"/>
    <w:rsid w:val="1CA22A11"/>
    <w:rsid w:val="1CF2476F"/>
    <w:rsid w:val="1D325E0E"/>
    <w:rsid w:val="1D554668"/>
    <w:rsid w:val="1D5B69A8"/>
    <w:rsid w:val="1D621AF8"/>
    <w:rsid w:val="1D7020B4"/>
    <w:rsid w:val="1D7F1AA0"/>
    <w:rsid w:val="1D907125"/>
    <w:rsid w:val="1DB55A31"/>
    <w:rsid w:val="1DEB7007"/>
    <w:rsid w:val="1E2F2F9A"/>
    <w:rsid w:val="1E436743"/>
    <w:rsid w:val="1E7116F0"/>
    <w:rsid w:val="1E721CA3"/>
    <w:rsid w:val="1E7B7ED0"/>
    <w:rsid w:val="1EAB6FCE"/>
    <w:rsid w:val="1EBE7265"/>
    <w:rsid w:val="1EC92421"/>
    <w:rsid w:val="1ECD67DC"/>
    <w:rsid w:val="1ED50323"/>
    <w:rsid w:val="1F094EB7"/>
    <w:rsid w:val="1F0B0294"/>
    <w:rsid w:val="1F1031D5"/>
    <w:rsid w:val="1F1F165D"/>
    <w:rsid w:val="1F270628"/>
    <w:rsid w:val="1F414C1E"/>
    <w:rsid w:val="1F4556FF"/>
    <w:rsid w:val="1F4C5B6A"/>
    <w:rsid w:val="1F8F3FE6"/>
    <w:rsid w:val="1FA1253E"/>
    <w:rsid w:val="1FA715D5"/>
    <w:rsid w:val="1FAA361D"/>
    <w:rsid w:val="1FAE288C"/>
    <w:rsid w:val="1FB12B16"/>
    <w:rsid w:val="1FD12E8D"/>
    <w:rsid w:val="1FD25A84"/>
    <w:rsid w:val="1FD31F0D"/>
    <w:rsid w:val="2020079B"/>
    <w:rsid w:val="20213B1C"/>
    <w:rsid w:val="20542A18"/>
    <w:rsid w:val="20774CA1"/>
    <w:rsid w:val="208A0903"/>
    <w:rsid w:val="20AB2173"/>
    <w:rsid w:val="20B4282E"/>
    <w:rsid w:val="20BA0B91"/>
    <w:rsid w:val="20C82D95"/>
    <w:rsid w:val="20D13CA9"/>
    <w:rsid w:val="20E35173"/>
    <w:rsid w:val="20E371A5"/>
    <w:rsid w:val="20EE650E"/>
    <w:rsid w:val="20F131EF"/>
    <w:rsid w:val="20FF55DA"/>
    <w:rsid w:val="213B1BED"/>
    <w:rsid w:val="213E31D7"/>
    <w:rsid w:val="21422131"/>
    <w:rsid w:val="215E359B"/>
    <w:rsid w:val="217371D8"/>
    <w:rsid w:val="21815F5F"/>
    <w:rsid w:val="21816D2A"/>
    <w:rsid w:val="219B6A0B"/>
    <w:rsid w:val="21B254D5"/>
    <w:rsid w:val="21D6166E"/>
    <w:rsid w:val="21F85572"/>
    <w:rsid w:val="2201353E"/>
    <w:rsid w:val="220278AC"/>
    <w:rsid w:val="22502FA9"/>
    <w:rsid w:val="22526E92"/>
    <w:rsid w:val="227E455D"/>
    <w:rsid w:val="229D07AF"/>
    <w:rsid w:val="229E72A7"/>
    <w:rsid w:val="22CB31C2"/>
    <w:rsid w:val="2325638E"/>
    <w:rsid w:val="232B13B2"/>
    <w:rsid w:val="237F64BA"/>
    <w:rsid w:val="238613C8"/>
    <w:rsid w:val="23972B82"/>
    <w:rsid w:val="239E48E4"/>
    <w:rsid w:val="23A87FA3"/>
    <w:rsid w:val="23BC156C"/>
    <w:rsid w:val="23BF640A"/>
    <w:rsid w:val="23D567C0"/>
    <w:rsid w:val="23DD1510"/>
    <w:rsid w:val="23DE6A35"/>
    <w:rsid w:val="23E569FC"/>
    <w:rsid w:val="23F414C8"/>
    <w:rsid w:val="24016D68"/>
    <w:rsid w:val="240B34CD"/>
    <w:rsid w:val="241B5050"/>
    <w:rsid w:val="24251DE8"/>
    <w:rsid w:val="24315D4F"/>
    <w:rsid w:val="24383FBD"/>
    <w:rsid w:val="24517C33"/>
    <w:rsid w:val="24A82427"/>
    <w:rsid w:val="24B06D26"/>
    <w:rsid w:val="24C05F63"/>
    <w:rsid w:val="251A6CD1"/>
    <w:rsid w:val="2551255A"/>
    <w:rsid w:val="25621F23"/>
    <w:rsid w:val="25772796"/>
    <w:rsid w:val="25B53A2F"/>
    <w:rsid w:val="25C55E4D"/>
    <w:rsid w:val="25D361C0"/>
    <w:rsid w:val="25EA7337"/>
    <w:rsid w:val="25F77759"/>
    <w:rsid w:val="26391817"/>
    <w:rsid w:val="26466D12"/>
    <w:rsid w:val="265079A8"/>
    <w:rsid w:val="266D0316"/>
    <w:rsid w:val="266D0F20"/>
    <w:rsid w:val="267E550D"/>
    <w:rsid w:val="26AF48C6"/>
    <w:rsid w:val="27024EDC"/>
    <w:rsid w:val="27092D67"/>
    <w:rsid w:val="271D7591"/>
    <w:rsid w:val="271F7EFD"/>
    <w:rsid w:val="273657D9"/>
    <w:rsid w:val="274D2285"/>
    <w:rsid w:val="27673380"/>
    <w:rsid w:val="27816A95"/>
    <w:rsid w:val="2789739A"/>
    <w:rsid w:val="278E5EAA"/>
    <w:rsid w:val="27A26926"/>
    <w:rsid w:val="27AA7307"/>
    <w:rsid w:val="27DC0E87"/>
    <w:rsid w:val="27DD7FF6"/>
    <w:rsid w:val="27FA157A"/>
    <w:rsid w:val="28085C56"/>
    <w:rsid w:val="280B4FFF"/>
    <w:rsid w:val="283D2B57"/>
    <w:rsid w:val="283D3D7D"/>
    <w:rsid w:val="28674312"/>
    <w:rsid w:val="28826904"/>
    <w:rsid w:val="28914E29"/>
    <w:rsid w:val="28C46077"/>
    <w:rsid w:val="28E0313B"/>
    <w:rsid w:val="28F80F90"/>
    <w:rsid w:val="290C77D2"/>
    <w:rsid w:val="292A42C4"/>
    <w:rsid w:val="29543185"/>
    <w:rsid w:val="29811191"/>
    <w:rsid w:val="29A56700"/>
    <w:rsid w:val="29BC62EB"/>
    <w:rsid w:val="29C52E52"/>
    <w:rsid w:val="29CD5BBF"/>
    <w:rsid w:val="29DB187C"/>
    <w:rsid w:val="29F96609"/>
    <w:rsid w:val="2A0D27EB"/>
    <w:rsid w:val="2A307458"/>
    <w:rsid w:val="2A3E6979"/>
    <w:rsid w:val="2A5E5505"/>
    <w:rsid w:val="2A657533"/>
    <w:rsid w:val="2A6B4B05"/>
    <w:rsid w:val="2A6B5148"/>
    <w:rsid w:val="2A773463"/>
    <w:rsid w:val="2A806EF3"/>
    <w:rsid w:val="2A9505B1"/>
    <w:rsid w:val="2AD04060"/>
    <w:rsid w:val="2ADB0D66"/>
    <w:rsid w:val="2ADC4A5C"/>
    <w:rsid w:val="2AF4430D"/>
    <w:rsid w:val="2B363016"/>
    <w:rsid w:val="2B375BF9"/>
    <w:rsid w:val="2B3B43E5"/>
    <w:rsid w:val="2B3C4087"/>
    <w:rsid w:val="2B4B2D04"/>
    <w:rsid w:val="2BB65E43"/>
    <w:rsid w:val="2BCA6FD9"/>
    <w:rsid w:val="2BDB246E"/>
    <w:rsid w:val="2BE70C46"/>
    <w:rsid w:val="2C10734E"/>
    <w:rsid w:val="2C115D0B"/>
    <w:rsid w:val="2C2B1E69"/>
    <w:rsid w:val="2C371409"/>
    <w:rsid w:val="2C4476F3"/>
    <w:rsid w:val="2C4A50EC"/>
    <w:rsid w:val="2C93627D"/>
    <w:rsid w:val="2C9F22B8"/>
    <w:rsid w:val="2CB83933"/>
    <w:rsid w:val="2CC14CAB"/>
    <w:rsid w:val="2CD64C3F"/>
    <w:rsid w:val="2CD87EDA"/>
    <w:rsid w:val="2CF650C2"/>
    <w:rsid w:val="2CF74B9C"/>
    <w:rsid w:val="2D167C46"/>
    <w:rsid w:val="2D310129"/>
    <w:rsid w:val="2D3C5ED9"/>
    <w:rsid w:val="2DAF372F"/>
    <w:rsid w:val="2DCE033B"/>
    <w:rsid w:val="2DDC4AD3"/>
    <w:rsid w:val="2DE610EF"/>
    <w:rsid w:val="2DF73B0E"/>
    <w:rsid w:val="2DFB621C"/>
    <w:rsid w:val="2E3371FD"/>
    <w:rsid w:val="2E6219EF"/>
    <w:rsid w:val="2E725A25"/>
    <w:rsid w:val="2E8107BC"/>
    <w:rsid w:val="2EA66205"/>
    <w:rsid w:val="2EAF0841"/>
    <w:rsid w:val="2ED27EF9"/>
    <w:rsid w:val="2ED34221"/>
    <w:rsid w:val="2EDB0A61"/>
    <w:rsid w:val="2EE45CDD"/>
    <w:rsid w:val="2EF703BD"/>
    <w:rsid w:val="2EF73CD3"/>
    <w:rsid w:val="2EF80E1E"/>
    <w:rsid w:val="2F016809"/>
    <w:rsid w:val="2F13617E"/>
    <w:rsid w:val="2F4703DC"/>
    <w:rsid w:val="2F692D8F"/>
    <w:rsid w:val="2F74606D"/>
    <w:rsid w:val="2F8A001C"/>
    <w:rsid w:val="2FAD631C"/>
    <w:rsid w:val="2FD67F57"/>
    <w:rsid w:val="2FED71DC"/>
    <w:rsid w:val="30127AE9"/>
    <w:rsid w:val="30264F24"/>
    <w:rsid w:val="302E64A9"/>
    <w:rsid w:val="30446CB3"/>
    <w:rsid w:val="30514150"/>
    <w:rsid w:val="30543423"/>
    <w:rsid w:val="31186394"/>
    <w:rsid w:val="312236B2"/>
    <w:rsid w:val="31391A72"/>
    <w:rsid w:val="313D04C3"/>
    <w:rsid w:val="31447178"/>
    <w:rsid w:val="319234CE"/>
    <w:rsid w:val="31952033"/>
    <w:rsid w:val="31971EA0"/>
    <w:rsid w:val="31976297"/>
    <w:rsid w:val="319C1441"/>
    <w:rsid w:val="31A736EC"/>
    <w:rsid w:val="31B431D7"/>
    <w:rsid w:val="31FA0CCF"/>
    <w:rsid w:val="32244793"/>
    <w:rsid w:val="322F4488"/>
    <w:rsid w:val="323103D4"/>
    <w:rsid w:val="325251D3"/>
    <w:rsid w:val="325A1B4D"/>
    <w:rsid w:val="325E5B10"/>
    <w:rsid w:val="32702666"/>
    <w:rsid w:val="32756CD4"/>
    <w:rsid w:val="32874309"/>
    <w:rsid w:val="32AE5E2D"/>
    <w:rsid w:val="32C15033"/>
    <w:rsid w:val="32C33F3C"/>
    <w:rsid w:val="32FA0E03"/>
    <w:rsid w:val="33307BED"/>
    <w:rsid w:val="33417A04"/>
    <w:rsid w:val="33444DA1"/>
    <w:rsid w:val="336A50BC"/>
    <w:rsid w:val="337611A0"/>
    <w:rsid w:val="33962D5B"/>
    <w:rsid w:val="33F03525"/>
    <w:rsid w:val="34012716"/>
    <w:rsid w:val="340423D1"/>
    <w:rsid w:val="343D15F8"/>
    <w:rsid w:val="345B1C32"/>
    <w:rsid w:val="34910734"/>
    <w:rsid w:val="34CE324A"/>
    <w:rsid w:val="34CF669A"/>
    <w:rsid w:val="34D260C5"/>
    <w:rsid w:val="34D43C04"/>
    <w:rsid w:val="34E343E2"/>
    <w:rsid w:val="34FD4951"/>
    <w:rsid w:val="352014F0"/>
    <w:rsid w:val="353F4C5B"/>
    <w:rsid w:val="3542403D"/>
    <w:rsid w:val="35436E62"/>
    <w:rsid w:val="35541AB6"/>
    <w:rsid w:val="355D58D0"/>
    <w:rsid w:val="357C44AF"/>
    <w:rsid w:val="358B3A0D"/>
    <w:rsid w:val="35AC530D"/>
    <w:rsid w:val="35C13FE3"/>
    <w:rsid w:val="35E84F38"/>
    <w:rsid w:val="360C397B"/>
    <w:rsid w:val="36155105"/>
    <w:rsid w:val="361D2258"/>
    <w:rsid w:val="362362EF"/>
    <w:rsid w:val="36266512"/>
    <w:rsid w:val="365046BE"/>
    <w:rsid w:val="36587CC4"/>
    <w:rsid w:val="36793798"/>
    <w:rsid w:val="36801DDE"/>
    <w:rsid w:val="368658AC"/>
    <w:rsid w:val="36951D56"/>
    <w:rsid w:val="369D7914"/>
    <w:rsid w:val="36A207C4"/>
    <w:rsid w:val="36A50981"/>
    <w:rsid w:val="36B24FEE"/>
    <w:rsid w:val="36BC6103"/>
    <w:rsid w:val="36E257B4"/>
    <w:rsid w:val="36E666AF"/>
    <w:rsid w:val="36FD6BC8"/>
    <w:rsid w:val="37024B37"/>
    <w:rsid w:val="371836E1"/>
    <w:rsid w:val="37356D85"/>
    <w:rsid w:val="3786334C"/>
    <w:rsid w:val="37A82323"/>
    <w:rsid w:val="37AD2323"/>
    <w:rsid w:val="37F054DD"/>
    <w:rsid w:val="37FC321D"/>
    <w:rsid w:val="37FC4F0F"/>
    <w:rsid w:val="380E0C72"/>
    <w:rsid w:val="38115855"/>
    <w:rsid w:val="386B2996"/>
    <w:rsid w:val="386F1823"/>
    <w:rsid w:val="387A0EE1"/>
    <w:rsid w:val="38B6506F"/>
    <w:rsid w:val="38C3043B"/>
    <w:rsid w:val="38D0036B"/>
    <w:rsid w:val="38E1459A"/>
    <w:rsid w:val="38E65ADA"/>
    <w:rsid w:val="38E74E94"/>
    <w:rsid w:val="38F32DE1"/>
    <w:rsid w:val="39213F6C"/>
    <w:rsid w:val="394D2801"/>
    <w:rsid w:val="395B273F"/>
    <w:rsid w:val="3965413F"/>
    <w:rsid w:val="396C5252"/>
    <w:rsid w:val="396F1B79"/>
    <w:rsid w:val="39730F41"/>
    <w:rsid w:val="397C192A"/>
    <w:rsid w:val="398E4838"/>
    <w:rsid w:val="398F2D8F"/>
    <w:rsid w:val="39A23192"/>
    <w:rsid w:val="39B70F3F"/>
    <w:rsid w:val="39E5527B"/>
    <w:rsid w:val="39E57BC9"/>
    <w:rsid w:val="3A227CFA"/>
    <w:rsid w:val="3A464935"/>
    <w:rsid w:val="3A606178"/>
    <w:rsid w:val="3A691025"/>
    <w:rsid w:val="3A697D49"/>
    <w:rsid w:val="3A771EC0"/>
    <w:rsid w:val="3A7D5FBA"/>
    <w:rsid w:val="3B054118"/>
    <w:rsid w:val="3B072873"/>
    <w:rsid w:val="3B1302F9"/>
    <w:rsid w:val="3B146C1B"/>
    <w:rsid w:val="3B2E6603"/>
    <w:rsid w:val="3B3671D9"/>
    <w:rsid w:val="3B495BC0"/>
    <w:rsid w:val="3B545C91"/>
    <w:rsid w:val="3B6A0951"/>
    <w:rsid w:val="3B6A5F0A"/>
    <w:rsid w:val="3B727E87"/>
    <w:rsid w:val="3B786C47"/>
    <w:rsid w:val="3B803848"/>
    <w:rsid w:val="3B9A7B08"/>
    <w:rsid w:val="3BCC41BB"/>
    <w:rsid w:val="3BCC664E"/>
    <w:rsid w:val="3BE047D8"/>
    <w:rsid w:val="3C19471B"/>
    <w:rsid w:val="3C257B32"/>
    <w:rsid w:val="3C2A18B5"/>
    <w:rsid w:val="3C354D8A"/>
    <w:rsid w:val="3C44673B"/>
    <w:rsid w:val="3C621263"/>
    <w:rsid w:val="3C696335"/>
    <w:rsid w:val="3C736149"/>
    <w:rsid w:val="3CA94576"/>
    <w:rsid w:val="3CAB069D"/>
    <w:rsid w:val="3CBE0C72"/>
    <w:rsid w:val="3CBE336B"/>
    <w:rsid w:val="3CFE3CAB"/>
    <w:rsid w:val="3D27675F"/>
    <w:rsid w:val="3D4B207C"/>
    <w:rsid w:val="3D693FBB"/>
    <w:rsid w:val="3D756613"/>
    <w:rsid w:val="3D851009"/>
    <w:rsid w:val="3D883936"/>
    <w:rsid w:val="3D9247B7"/>
    <w:rsid w:val="3D9671D6"/>
    <w:rsid w:val="3D9F4F27"/>
    <w:rsid w:val="3DBA71BC"/>
    <w:rsid w:val="3DC860AE"/>
    <w:rsid w:val="3DC94D87"/>
    <w:rsid w:val="3DDA5BA1"/>
    <w:rsid w:val="3DE940D4"/>
    <w:rsid w:val="3DF56C8F"/>
    <w:rsid w:val="3E0126CA"/>
    <w:rsid w:val="3E3F1624"/>
    <w:rsid w:val="3E4F0014"/>
    <w:rsid w:val="3E6425DE"/>
    <w:rsid w:val="3E740D81"/>
    <w:rsid w:val="3E846E4F"/>
    <w:rsid w:val="3E98330B"/>
    <w:rsid w:val="3E9C61B0"/>
    <w:rsid w:val="3ECE24DC"/>
    <w:rsid w:val="3EDA7487"/>
    <w:rsid w:val="3EEF3C1E"/>
    <w:rsid w:val="3F086D80"/>
    <w:rsid w:val="3F1737FA"/>
    <w:rsid w:val="3F2B069D"/>
    <w:rsid w:val="3F412456"/>
    <w:rsid w:val="3F630F60"/>
    <w:rsid w:val="3F6314BF"/>
    <w:rsid w:val="3F696337"/>
    <w:rsid w:val="3FB6627F"/>
    <w:rsid w:val="3FFE1104"/>
    <w:rsid w:val="401A73FE"/>
    <w:rsid w:val="40284FDD"/>
    <w:rsid w:val="402C3CBF"/>
    <w:rsid w:val="40345C9E"/>
    <w:rsid w:val="40426460"/>
    <w:rsid w:val="404B36C6"/>
    <w:rsid w:val="406E49F8"/>
    <w:rsid w:val="407865EF"/>
    <w:rsid w:val="40BA42C4"/>
    <w:rsid w:val="40C14F38"/>
    <w:rsid w:val="40E50C6A"/>
    <w:rsid w:val="40EB6BE1"/>
    <w:rsid w:val="40FF3E8B"/>
    <w:rsid w:val="4102578A"/>
    <w:rsid w:val="410D086A"/>
    <w:rsid w:val="411C46F1"/>
    <w:rsid w:val="413516B7"/>
    <w:rsid w:val="4137007A"/>
    <w:rsid w:val="41576A5B"/>
    <w:rsid w:val="41617170"/>
    <w:rsid w:val="41EB699E"/>
    <w:rsid w:val="42067A51"/>
    <w:rsid w:val="424D2FD1"/>
    <w:rsid w:val="425A2528"/>
    <w:rsid w:val="42803D3D"/>
    <w:rsid w:val="4285209F"/>
    <w:rsid w:val="42977114"/>
    <w:rsid w:val="429B29A6"/>
    <w:rsid w:val="42AD0F3F"/>
    <w:rsid w:val="42BC4371"/>
    <w:rsid w:val="42C36A1B"/>
    <w:rsid w:val="42CE624E"/>
    <w:rsid w:val="42D40690"/>
    <w:rsid w:val="42D752DD"/>
    <w:rsid w:val="42DE4FCD"/>
    <w:rsid w:val="42F529DA"/>
    <w:rsid w:val="431B0932"/>
    <w:rsid w:val="4324294D"/>
    <w:rsid w:val="432E2FA7"/>
    <w:rsid w:val="434A18F5"/>
    <w:rsid w:val="43551E8C"/>
    <w:rsid w:val="435A02E4"/>
    <w:rsid w:val="437B27DB"/>
    <w:rsid w:val="43A810BA"/>
    <w:rsid w:val="43D555F0"/>
    <w:rsid w:val="442F625E"/>
    <w:rsid w:val="4465294F"/>
    <w:rsid w:val="44992C45"/>
    <w:rsid w:val="44B16774"/>
    <w:rsid w:val="44BA4D13"/>
    <w:rsid w:val="44C0597D"/>
    <w:rsid w:val="44DD11E1"/>
    <w:rsid w:val="44F460A2"/>
    <w:rsid w:val="453C5358"/>
    <w:rsid w:val="455A50BB"/>
    <w:rsid w:val="45A6231E"/>
    <w:rsid w:val="45B202A5"/>
    <w:rsid w:val="45E13FA2"/>
    <w:rsid w:val="45E47BD1"/>
    <w:rsid w:val="45FA420D"/>
    <w:rsid w:val="45FC1619"/>
    <w:rsid w:val="46061CED"/>
    <w:rsid w:val="463A497E"/>
    <w:rsid w:val="466C05F0"/>
    <w:rsid w:val="467F4BF4"/>
    <w:rsid w:val="46800066"/>
    <w:rsid w:val="46A6051E"/>
    <w:rsid w:val="46BC4AE1"/>
    <w:rsid w:val="46C27B63"/>
    <w:rsid w:val="46EE1161"/>
    <w:rsid w:val="47026363"/>
    <w:rsid w:val="47064676"/>
    <w:rsid w:val="4711048C"/>
    <w:rsid w:val="47353F94"/>
    <w:rsid w:val="47384B51"/>
    <w:rsid w:val="474253F5"/>
    <w:rsid w:val="47736699"/>
    <w:rsid w:val="47937C91"/>
    <w:rsid w:val="479D583D"/>
    <w:rsid w:val="47B54550"/>
    <w:rsid w:val="47B801E7"/>
    <w:rsid w:val="47E10FC4"/>
    <w:rsid w:val="47F11682"/>
    <w:rsid w:val="48021798"/>
    <w:rsid w:val="48172A2F"/>
    <w:rsid w:val="48233E2F"/>
    <w:rsid w:val="482A1FCC"/>
    <w:rsid w:val="483C052F"/>
    <w:rsid w:val="48671EAD"/>
    <w:rsid w:val="489B4E50"/>
    <w:rsid w:val="489F471F"/>
    <w:rsid w:val="48A17CC5"/>
    <w:rsid w:val="48B36CC3"/>
    <w:rsid w:val="48C503A7"/>
    <w:rsid w:val="48D22D26"/>
    <w:rsid w:val="48D86504"/>
    <w:rsid w:val="48FB77D0"/>
    <w:rsid w:val="49087E48"/>
    <w:rsid w:val="490F4BF1"/>
    <w:rsid w:val="49255CC6"/>
    <w:rsid w:val="4934294B"/>
    <w:rsid w:val="49347870"/>
    <w:rsid w:val="493D3418"/>
    <w:rsid w:val="49652BB3"/>
    <w:rsid w:val="497E642B"/>
    <w:rsid w:val="49AC294D"/>
    <w:rsid w:val="49B21BC8"/>
    <w:rsid w:val="49C75156"/>
    <w:rsid w:val="49D1792D"/>
    <w:rsid w:val="49DB31BE"/>
    <w:rsid w:val="49F541D1"/>
    <w:rsid w:val="4A11460C"/>
    <w:rsid w:val="4A230129"/>
    <w:rsid w:val="4A441C65"/>
    <w:rsid w:val="4A9432C4"/>
    <w:rsid w:val="4A9775DD"/>
    <w:rsid w:val="4A9C78CB"/>
    <w:rsid w:val="4AB82D2D"/>
    <w:rsid w:val="4B010D42"/>
    <w:rsid w:val="4B324BF8"/>
    <w:rsid w:val="4B3E2731"/>
    <w:rsid w:val="4B420613"/>
    <w:rsid w:val="4B6C7B00"/>
    <w:rsid w:val="4B6E5F18"/>
    <w:rsid w:val="4B8C01A3"/>
    <w:rsid w:val="4BAD5D5C"/>
    <w:rsid w:val="4BB44891"/>
    <w:rsid w:val="4BBA0B88"/>
    <w:rsid w:val="4BF57C6A"/>
    <w:rsid w:val="4BF95EE5"/>
    <w:rsid w:val="4C404AC6"/>
    <w:rsid w:val="4C4D79AA"/>
    <w:rsid w:val="4C627B2C"/>
    <w:rsid w:val="4C856FAA"/>
    <w:rsid w:val="4C863711"/>
    <w:rsid w:val="4CBE332A"/>
    <w:rsid w:val="4CCB0DF9"/>
    <w:rsid w:val="4CE72B32"/>
    <w:rsid w:val="4D050BFA"/>
    <w:rsid w:val="4D5068B4"/>
    <w:rsid w:val="4D5C750E"/>
    <w:rsid w:val="4D8748ED"/>
    <w:rsid w:val="4D93109F"/>
    <w:rsid w:val="4D9D3571"/>
    <w:rsid w:val="4DA031F0"/>
    <w:rsid w:val="4DB34DF6"/>
    <w:rsid w:val="4DC51D1E"/>
    <w:rsid w:val="4DC878DC"/>
    <w:rsid w:val="4DE750B8"/>
    <w:rsid w:val="4DEB5F1C"/>
    <w:rsid w:val="4DF66B8E"/>
    <w:rsid w:val="4DFB4AC1"/>
    <w:rsid w:val="4E0D7894"/>
    <w:rsid w:val="4E22108F"/>
    <w:rsid w:val="4E2C3B33"/>
    <w:rsid w:val="4E443C13"/>
    <w:rsid w:val="4E5E63C9"/>
    <w:rsid w:val="4E614262"/>
    <w:rsid w:val="4E6723BE"/>
    <w:rsid w:val="4E820E0F"/>
    <w:rsid w:val="4EB36CED"/>
    <w:rsid w:val="4EC66987"/>
    <w:rsid w:val="4F0E7D20"/>
    <w:rsid w:val="4F1511EA"/>
    <w:rsid w:val="4F1528D9"/>
    <w:rsid w:val="4F3B0292"/>
    <w:rsid w:val="4F6053A5"/>
    <w:rsid w:val="4F6D637F"/>
    <w:rsid w:val="4F823879"/>
    <w:rsid w:val="4FD5045D"/>
    <w:rsid w:val="4FD853BF"/>
    <w:rsid w:val="4FF23415"/>
    <w:rsid w:val="50082282"/>
    <w:rsid w:val="50187E3F"/>
    <w:rsid w:val="502976BB"/>
    <w:rsid w:val="505434C7"/>
    <w:rsid w:val="507A113A"/>
    <w:rsid w:val="509C5A48"/>
    <w:rsid w:val="50E458F5"/>
    <w:rsid w:val="50FB5B0E"/>
    <w:rsid w:val="511C3C0B"/>
    <w:rsid w:val="513B090D"/>
    <w:rsid w:val="518C13F3"/>
    <w:rsid w:val="51AF4CAE"/>
    <w:rsid w:val="51C411E6"/>
    <w:rsid w:val="51C52837"/>
    <w:rsid w:val="51C56654"/>
    <w:rsid w:val="51E225E7"/>
    <w:rsid w:val="51E83F07"/>
    <w:rsid w:val="51E86C23"/>
    <w:rsid w:val="51F46E90"/>
    <w:rsid w:val="520A046A"/>
    <w:rsid w:val="52161373"/>
    <w:rsid w:val="522178DA"/>
    <w:rsid w:val="523F26FD"/>
    <w:rsid w:val="529223A5"/>
    <w:rsid w:val="52A06678"/>
    <w:rsid w:val="52A937F6"/>
    <w:rsid w:val="52E809D9"/>
    <w:rsid w:val="52E9778E"/>
    <w:rsid w:val="52F00864"/>
    <w:rsid w:val="5305739A"/>
    <w:rsid w:val="533A6799"/>
    <w:rsid w:val="53A37D8E"/>
    <w:rsid w:val="53D72AC9"/>
    <w:rsid w:val="53F13138"/>
    <w:rsid w:val="54083507"/>
    <w:rsid w:val="54124902"/>
    <w:rsid w:val="54176CD6"/>
    <w:rsid w:val="5436508C"/>
    <w:rsid w:val="543F569F"/>
    <w:rsid w:val="544C33BC"/>
    <w:rsid w:val="547658D8"/>
    <w:rsid w:val="547D08A7"/>
    <w:rsid w:val="54863930"/>
    <w:rsid w:val="54953B92"/>
    <w:rsid w:val="549D4E73"/>
    <w:rsid w:val="54A222D1"/>
    <w:rsid w:val="54A55B22"/>
    <w:rsid w:val="54C34E1A"/>
    <w:rsid w:val="54D97C61"/>
    <w:rsid w:val="54E2590F"/>
    <w:rsid w:val="54F85EA2"/>
    <w:rsid w:val="55111DC0"/>
    <w:rsid w:val="55244EA1"/>
    <w:rsid w:val="555A754F"/>
    <w:rsid w:val="555F422E"/>
    <w:rsid w:val="559E165F"/>
    <w:rsid w:val="55D923A2"/>
    <w:rsid w:val="560617A9"/>
    <w:rsid w:val="564B2EEC"/>
    <w:rsid w:val="565544EB"/>
    <w:rsid w:val="56640BE4"/>
    <w:rsid w:val="5672340D"/>
    <w:rsid w:val="569F1488"/>
    <w:rsid w:val="56C96F61"/>
    <w:rsid w:val="572C73ED"/>
    <w:rsid w:val="57844B44"/>
    <w:rsid w:val="57A23156"/>
    <w:rsid w:val="57A27CEE"/>
    <w:rsid w:val="57A45123"/>
    <w:rsid w:val="57B6727C"/>
    <w:rsid w:val="57CC307B"/>
    <w:rsid w:val="58006749"/>
    <w:rsid w:val="582A2265"/>
    <w:rsid w:val="58340BA0"/>
    <w:rsid w:val="58436346"/>
    <w:rsid w:val="58675125"/>
    <w:rsid w:val="587F4B95"/>
    <w:rsid w:val="588A4EFE"/>
    <w:rsid w:val="58985453"/>
    <w:rsid w:val="589E2CE5"/>
    <w:rsid w:val="58B2064A"/>
    <w:rsid w:val="58B92587"/>
    <w:rsid w:val="590C01C5"/>
    <w:rsid w:val="591F41AA"/>
    <w:rsid w:val="592F18F5"/>
    <w:rsid w:val="59483E8A"/>
    <w:rsid w:val="596C667C"/>
    <w:rsid w:val="596E6D07"/>
    <w:rsid w:val="598F3764"/>
    <w:rsid w:val="59943A6D"/>
    <w:rsid w:val="59945C93"/>
    <w:rsid w:val="59DA3122"/>
    <w:rsid w:val="59E45BE2"/>
    <w:rsid w:val="59E4645F"/>
    <w:rsid w:val="59E757EC"/>
    <w:rsid w:val="5A181C3C"/>
    <w:rsid w:val="5A2E42C0"/>
    <w:rsid w:val="5A2F54A9"/>
    <w:rsid w:val="5A4D374A"/>
    <w:rsid w:val="5A547447"/>
    <w:rsid w:val="5A786B12"/>
    <w:rsid w:val="5A8871B5"/>
    <w:rsid w:val="5A8B08A1"/>
    <w:rsid w:val="5A9069EE"/>
    <w:rsid w:val="5AE82660"/>
    <w:rsid w:val="5AE82FF3"/>
    <w:rsid w:val="5B473870"/>
    <w:rsid w:val="5B486CF2"/>
    <w:rsid w:val="5B8C1A85"/>
    <w:rsid w:val="5B9827DD"/>
    <w:rsid w:val="5BAF443A"/>
    <w:rsid w:val="5BBA0E4E"/>
    <w:rsid w:val="5BBE3FED"/>
    <w:rsid w:val="5BEA222F"/>
    <w:rsid w:val="5BF16713"/>
    <w:rsid w:val="5C06356E"/>
    <w:rsid w:val="5C2425F8"/>
    <w:rsid w:val="5C2D6725"/>
    <w:rsid w:val="5C2F2656"/>
    <w:rsid w:val="5C4E2863"/>
    <w:rsid w:val="5C6C6745"/>
    <w:rsid w:val="5C744389"/>
    <w:rsid w:val="5C7622FF"/>
    <w:rsid w:val="5CCB5BFD"/>
    <w:rsid w:val="5CD85A02"/>
    <w:rsid w:val="5CEA5AF1"/>
    <w:rsid w:val="5D125037"/>
    <w:rsid w:val="5D183BFD"/>
    <w:rsid w:val="5D1A7631"/>
    <w:rsid w:val="5D532651"/>
    <w:rsid w:val="5D595186"/>
    <w:rsid w:val="5D8B5846"/>
    <w:rsid w:val="5D8D65D0"/>
    <w:rsid w:val="5D902F63"/>
    <w:rsid w:val="5D914C19"/>
    <w:rsid w:val="5DAF0BE6"/>
    <w:rsid w:val="5DB52DDB"/>
    <w:rsid w:val="5DBA0CF5"/>
    <w:rsid w:val="5DBD6204"/>
    <w:rsid w:val="5DE63951"/>
    <w:rsid w:val="5DE9139B"/>
    <w:rsid w:val="5DF970F2"/>
    <w:rsid w:val="5E166E93"/>
    <w:rsid w:val="5E3033A8"/>
    <w:rsid w:val="5E3C5850"/>
    <w:rsid w:val="5E4750DB"/>
    <w:rsid w:val="5E6E5A0E"/>
    <w:rsid w:val="5E704A68"/>
    <w:rsid w:val="5E7B0CDF"/>
    <w:rsid w:val="5EA458A5"/>
    <w:rsid w:val="5EA537F8"/>
    <w:rsid w:val="5F041E82"/>
    <w:rsid w:val="5F07097B"/>
    <w:rsid w:val="5F633543"/>
    <w:rsid w:val="5F797BCE"/>
    <w:rsid w:val="5F892786"/>
    <w:rsid w:val="5F8E5633"/>
    <w:rsid w:val="5FA243C2"/>
    <w:rsid w:val="5FCB675E"/>
    <w:rsid w:val="5FE52AD8"/>
    <w:rsid w:val="5FFA5C4F"/>
    <w:rsid w:val="601D24B7"/>
    <w:rsid w:val="602F4AB0"/>
    <w:rsid w:val="602F5E87"/>
    <w:rsid w:val="6062282D"/>
    <w:rsid w:val="60833056"/>
    <w:rsid w:val="60875F34"/>
    <w:rsid w:val="6089734C"/>
    <w:rsid w:val="609E370E"/>
    <w:rsid w:val="609F108A"/>
    <w:rsid w:val="60AE50A6"/>
    <w:rsid w:val="60E373CF"/>
    <w:rsid w:val="60F13DF6"/>
    <w:rsid w:val="60F1707E"/>
    <w:rsid w:val="60FF4A4C"/>
    <w:rsid w:val="60FF5609"/>
    <w:rsid w:val="61102BF5"/>
    <w:rsid w:val="612A3F65"/>
    <w:rsid w:val="615537D1"/>
    <w:rsid w:val="61752A32"/>
    <w:rsid w:val="617769DA"/>
    <w:rsid w:val="619D1EFE"/>
    <w:rsid w:val="61CC1D53"/>
    <w:rsid w:val="61D10183"/>
    <w:rsid w:val="61F34067"/>
    <w:rsid w:val="620042C4"/>
    <w:rsid w:val="62072903"/>
    <w:rsid w:val="621464DA"/>
    <w:rsid w:val="6232751B"/>
    <w:rsid w:val="62605181"/>
    <w:rsid w:val="62662DA7"/>
    <w:rsid w:val="62706B10"/>
    <w:rsid w:val="6276614B"/>
    <w:rsid w:val="628F6B44"/>
    <w:rsid w:val="629B7381"/>
    <w:rsid w:val="629F475E"/>
    <w:rsid w:val="62A72090"/>
    <w:rsid w:val="62AE62EF"/>
    <w:rsid w:val="62E3268A"/>
    <w:rsid w:val="62FC28C0"/>
    <w:rsid w:val="62FC29E5"/>
    <w:rsid w:val="62FC3510"/>
    <w:rsid w:val="63312E8C"/>
    <w:rsid w:val="635E7380"/>
    <w:rsid w:val="6385342F"/>
    <w:rsid w:val="63857F33"/>
    <w:rsid w:val="63AC22BE"/>
    <w:rsid w:val="63B84957"/>
    <w:rsid w:val="63C30021"/>
    <w:rsid w:val="64082CBB"/>
    <w:rsid w:val="64165CA8"/>
    <w:rsid w:val="641C07C6"/>
    <w:rsid w:val="641F324D"/>
    <w:rsid w:val="64200145"/>
    <w:rsid w:val="644A5756"/>
    <w:rsid w:val="644D1B00"/>
    <w:rsid w:val="64555257"/>
    <w:rsid w:val="64A3464C"/>
    <w:rsid w:val="64D67693"/>
    <w:rsid w:val="64D83631"/>
    <w:rsid w:val="650B6D1E"/>
    <w:rsid w:val="65164FAE"/>
    <w:rsid w:val="651A4B33"/>
    <w:rsid w:val="651D5FC1"/>
    <w:rsid w:val="652163A4"/>
    <w:rsid w:val="652215E9"/>
    <w:rsid w:val="653239C4"/>
    <w:rsid w:val="654B18CA"/>
    <w:rsid w:val="6579367F"/>
    <w:rsid w:val="65D0368B"/>
    <w:rsid w:val="65F562AD"/>
    <w:rsid w:val="65F909EA"/>
    <w:rsid w:val="661B72D6"/>
    <w:rsid w:val="663C3B1B"/>
    <w:rsid w:val="6648749B"/>
    <w:rsid w:val="664A4157"/>
    <w:rsid w:val="667F3CF0"/>
    <w:rsid w:val="66826EC4"/>
    <w:rsid w:val="66876816"/>
    <w:rsid w:val="66B510B8"/>
    <w:rsid w:val="66C010EB"/>
    <w:rsid w:val="66D05101"/>
    <w:rsid w:val="6707561D"/>
    <w:rsid w:val="6717062B"/>
    <w:rsid w:val="671D6439"/>
    <w:rsid w:val="671F0E3E"/>
    <w:rsid w:val="673510B3"/>
    <w:rsid w:val="67382503"/>
    <w:rsid w:val="678A1A9C"/>
    <w:rsid w:val="678A41B0"/>
    <w:rsid w:val="67A147ED"/>
    <w:rsid w:val="67F7088D"/>
    <w:rsid w:val="67FE68B9"/>
    <w:rsid w:val="682A1779"/>
    <w:rsid w:val="682F68B7"/>
    <w:rsid w:val="68604058"/>
    <w:rsid w:val="6875732E"/>
    <w:rsid w:val="688C2A3A"/>
    <w:rsid w:val="68912CF7"/>
    <w:rsid w:val="68A037BE"/>
    <w:rsid w:val="68B25CC3"/>
    <w:rsid w:val="68B66156"/>
    <w:rsid w:val="68C3039B"/>
    <w:rsid w:val="68E65A29"/>
    <w:rsid w:val="68FB11BB"/>
    <w:rsid w:val="690916AC"/>
    <w:rsid w:val="691D19FE"/>
    <w:rsid w:val="69390AEE"/>
    <w:rsid w:val="6950152F"/>
    <w:rsid w:val="699020BA"/>
    <w:rsid w:val="699E137C"/>
    <w:rsid w:val="69A652C6"/>
    <w:rsid w:val="69B8611F"/>
    <w:rsid w:val="69BA5969"/>
    <w:rsid w:val="69F921CD"/>
    <w:rsid w:val="6A53178A"/>
    <w:rsid w:val="6A53728A"/>
    <w:rsid w:val="6A5D4743"/>
    <w:rsid w:val="6A8D715C"/>
    <w:rsid w:val="6AA7419C"/>
    <w:rsid w:val="6AAF4F7E"/>
    <w:rsid w:val="6ABE090F"/>
    <w:rsid w:val="6AF908F0"/>
    <w:rsid w:val="6AFA5DA2"/>
    <w:rsid w:val="6B025785"/>
    <w:rsid w:val="6B17187C"/>
    <w:rsid w:val="6B3B1097"/>
    <w:rsid w:val="6B4E7E0E"/>
    <w:rsid w:val="6B645F1B"/>
    <w:rsid w:val="6B8A75CA"/>
    <w:rsid w:val="6BC8760E"/>
    <w:rsid w:val="6BDA6435"/>
    <w:rsid w:val="6BFC4B74"/>
    <w:rsid w:val="6C052F17"/>
    <w:rsid w:val="6C122E10"/>
    <w:rsid w:val="6C261A3F"/>
    <w:rsid w:val="6C54409E"/>
    <w:rsid w:val="6C57425C"/>
    <w:rsid w:val="6C652770"/>
    <w:rsid w:val="6C700221"/>
    <w:rsid w:val="6C886BF8"/>
    <w:rsid w:val="6C994C2C"/>
    <w:rsid w:val="6CA86498"/>
    <w:rsid w:val="6CD77B49"/>
    <w:rsid w:val="6CDE64D3"/>
    <w:rsid w:val="6D0B6E67"/>
    <w:rsid w:val="6D1F3F1A"/>
    <w:rsid w:val="6D25027A"/>
    <w:rsid w:val="6D3059F3"/>
    <w:rsid w:val="6D594AB9"/>
    <w:rsid w:val="6D655B90"/>
    <w:rsid w:val="6D683F20"/>
    <w:rsid w:val="6D735BD2"/>
    <w:rsid w:val="6DF06756"/>
    <w:rsid w:val="6DF55995"/>
    <w:rsid w:val="6E00397E"/>
    <w:rsid w:val="6E0120DF"/>
    <w:rsid w:val="6E013E29"/>
    <w:rsid w:val="6E4B656D"/>
    <w:rsid w:val="6E71319D"/>
    <w:rsid w:val="6E9B1C5A"/>
    <w:rsid w:val="6EAA3713"/>
    <w:rsid w:val="6EB000C3"/>
    <w:rsid w:val="6EB50423"/>
    <w:rsid w:val="6EB8633E"/>
    <w:rsid w:val="6EBB7C6C"/>
    <w:rsid w:val="6EE51D5F"/>
    <w:rsid w:val="6EE7516E"/>
    <w:rsid w:val="6EF50D18"/>
    <w:rsid w:val="6EFB16CD"/>
    <w:rsid w:val="6EFC334B"/>
    <w:rsid w:val="6F563ADB"/>
    <w:rsid w:val="6F577B40"/>
    <w:rsid w:val="6F610EAB"/>
    <w:rsid w:val="6FD05070"/>
    <w:rsid w:val="6FDA72A3"/>
    <w:rsid w:val="6FDE3A70"/>
    <w:rsid w:val="6FF72CCB"/>
    <w:rsid w:val="6FFB278A"/>
    <w:rsid w:val="700B2305"/>
    <w:rsid w:val="70210356"/>
    <w:rsid w:val="703319A9"/>
    <w:rsid w:val="703B6E95"/>
    <w:rsid w:val="705C65A6"/>
    <w:rsid w:val="707F54EB"/>
    <w:rsid w:val="70863E85"/>
    <w:rsid w:val="70BE4C3E"/>
    <w:rsid w:val="70CA0FA8"/>
    <w:rsid w:val="711C60EF"/>
    <w:rsid w:val="71420F31"/>
    <w:rsid w:val="71551BF0"/>
    <w:rsid w:val="715A23F2"/>
    <w:rsid w:val="71644AB9"/>
    <w:rsid w:val="716A5ECA"/>
    <w:rsid w:val="71840D73"/>
    <w:rsid w:val="718B2378"/>
    <w:rsid w:val="71B328E0"/>
    <w:rsid w:val="71F64835"/>
    <w:rsid w:val="72016FFC"/>
    <w:rsid w:val="720B385B"/>
    <w:rsid w:val="721D540B"/>
    <w:rsid w:val="722B00C9"/>
    <w:rsid w:val="724829B3"/>
    <w:rsid w:val="72837E30"/>
    <w:rsid w:val="729263C4"/>
    <w:rsid w:val="729C470B"/>
    <w:rsid w:val="72CA5360"/>
    <w:rsid w:val="72DB47CC"/>
    <w:rsid w:val="72EC61D0"/>
    <w:rsid w:val="72EF422C"/>
    <w:rsid w:val="730245B1"/>
    <w:rsid w:val="730653FE"/>
    <w:rsid w:val="7312141E"/>
    <w:rsid w:val="731275D1"/>
    <w:rsid w:val="7344271C"/>
    <w:rsid w:val="73B6319B"/>
    <w:rsid w:val="740A3F48"/>
    <w:rsid w:val="740B7EA9"/>
    <w:rsid w:val="740C1E98"/>
    <w:rsid w:val="74104331"/>
    <w:rsid w:val="743E43C3"/>
    <w:rsid w:val="74440F19"/>
    <w:rsid w:val="7446761B"/>
    <w:rsid w:val="745E3E86"/>
    <w:rsid w:val="74712BC0"/>
    <w:rsid w:val="747E1A75"/>
    <w:rsid w:val="747F2049"/>
    <w:rsid w:val="74BF464D"/>
    <w:rsid w:val="74C41736"/>
    <w:rsid w:val="74CB5A13"/>
    <w:rsid w:val="74D753C6"/>
    <w:rsid w:val="751906AB"/>
    <w:rsid w:val="752A3E4C"/>
    <w:rsid w:val="754576AD"/>
    <w:rsid w:val="754B7D27"/>
    <w:rsid w:val="75712B27"/>
    <w:rsid w:val="75713BCF"/>
    <w:rsid w:val="75736670"/>
    <w:rsid w:val="759B7BBF"/>
    <w:rsid w:val="75A53474"/>
    <w:rsid w:val="760F7DD3"/>
    <w:rsid w:val="761A5675"/>
    <w:rsid w:val="76317275"/>
    <w:rsid w:val="76376AA3"/>
    <w:rsid w:val="764C758D"/>
    <w:rsid w:val="767912DF"/>
    <w:rsid w:val="767A0632"/>
    <w:rsid w:val="767B305C"/>
    <w:rsid w:val="76906CBD"/>
    <w:rsid w:val="76A16DE5"/>
    <w:rsid w:val="76CE043B"/>
    <w:rsid w:val="76DC0194"/>
    <w:rsid w:val="76E104B5"/>
    <w:rsid w:val="76E812EA"/>
    <w:rsid w:val="77041A20"/>
    <w:rsid w:val="77355E02"/>
    <w:rsid w:val="775F0866"/>
    <w:rsid w:val="77690785"/>
    <w:rsid w:val="776D5304"/>
    <w:rsid w:val="7789758F"/>
    <w:rsid w:val="778F7800"/>
    <w:rsid w:val="77917626"/>
    <w:rsid w:val="77AE57DE"/>
    <w:rsid w:val="77D663DF"/>
    <w:rsid w:val="77EE05BE"/>
    <w:rsid w:val="7818797C"/>
    <w:rsid w:val="78245F5D"/>
    <w:rsid w:val="783B0C58"/>
    <w:rsid w:val="78412CD9"/>
    <w:rsid w:val="784329CA"/>
    <w:rsid w:val="784815C8"/>
    <w:rsid w:val="784977FC"/>
    <w:rsid w:val="78591197"/>
    <w:rsid w:val="7895298C"/>
    <w:rsid w:val="789620F9"/>
    <w:rsid w:val="78A538C3"/>
    <w:rsid w:val="78A57B85"/>
    <w:rsid w:val="78B4758F"/>
    <w:rsid w:val="78CB2387"/>
    <w:rsid w:val="78FB1726"/>
    <w:rsid w:val="790D563A"/>
    <w:rsid w:val="790F0E07"/>
    <w:rsid w:val="791B4BBA"/>
    <w:rsid w:val="79251A2C"/>
    <w:rsid w:val="79285C3F"/>
    <w:rsid w:val="798F72F7"/>
    <w:rsid w:val="79990E46"/>
    <w:rsid w:val="79A0250B"/>
    <w:rsid w:val="79B06883"/>
    <w:rsid w:val="79DD471D"/>
    <w:rsid w:val="79EB4224"/>
    <w:rsid w:val="7A0E4419"/>
    <w:rsid w:val="7A2A3115"/>
    <w:rsid w:val="7A3E212E"/>
    <w:rsid w:val="7A495D62"/>
    <w:rsid w:val="7A7E5C50"/>
    <w:rsid w:val="7A9519B0"/>
    <w:rsid w:val="7A9A1418"/>
    <w:rsid w:val="7AAA0C4B"/>
    <w:rsid w:val="7AAA5DEF"/>
    <w:rsid w:val="7AB155C4"/>
    <w:rsid w:val="7ABC7576"/>
    <w:rsid w:val="7AC6746D"/>
    <w:rsid w:val="7AE155D1"/>
    <w:rsid w:val="7AE938C2"/>
    <w:rsid w:val="7B0960C2"/>
    <w:rsid w:val="7B3443CA"/>
    <w:rsid w:val="7B3A1289"/>
    <w:rsid w:val="7B3B773C"/>
    <w:rsid w:val="7B4901AB"/>
    <w:rsid w:val="7B566B24"/>
    <w:rsid w:val="7B664E78"/>
    <w:rsid w:val="7B96674E"/>
    <w:rsid w:val="7B9A4044"/>
    <w:rsid w:val="7B9C1D5D"/>
    <w:rsid w:val="7BD14049"/>
    <w:rsid w:val="7BD6183B"/>
    <w:rsid w:val="7C030C16"/>
    <w:rsid w:val="7C10716F"/>
    <w:rsid w:val="7C1752C1"/>
    <w:rsid w:val="7C1A7D0C"/>
    <w:rsid w:val="7C4544EA"/>
    <w:rsid w:val="7C7157A3"/>
    <w:rsid w:val="7C8C7E26"/>
    <w:rsid w:val="7CC80536"/>
    <w:rsid w:val="7CD67BCF"/>
    <w:rsid w:val="7CE56995"/>
    <w:rsid w:val="7CE733DF"/>
    <w:rsid w:val="7D1F4055"/>
    <w:rsid w:val="7D2B6414"/>
    <w:rsid w:val="7D3501F9"/>
    <w:rsid w:val="7D4550C7"/>
    <w:rsid w:val="7D4E6CC9"/>
    <w:rsid w:val="7D5663AF"/>
    <w:rsid w:val="7D5960E9"/>
    <w:rsid w:val="7D8C5FDC"/>
    <w:rsid w:val="7D972591"/>
    <w:rsid w:val="7DB04AA5"/>
    <w:rsid w:val="7DB874AD"/>
    <w:rsid w:val="7DCC30D5"/>
    <w:rsid w:val="7DDD61BA"/>
    <w:rsid w:val="7DE2667B"/>
    <w:rsid w:val="7E1E1127"/>
    <w:rsid w:val="7E2F5C45"/>
    <w:rsid w:val="7E337543"/>
    <w:rsid w:val="7E3D4819"/>
    <w:rsid w:val="7E4A72DE"/>
    <w:rsid w:val="7E4F5C68"/>
    <w:rsid w:val="7E6D7B82"/>
    <w:rsid w:val="7E744E8B"/>
    <w:rsid w:val="7ECE5811"/>
    <w:rsid w:val="7ED3111E"/>
    <w:rsid w:val="7EE3255C"/>
    <w:rsid w:val="7EEA1C77"/>
    <w:rsid w:val="7EEC4246"/>
    <w:rsid w:val="7EF62263"/>
    <w:rsid w:val="7EFD73FF"/>
    <w:rsid w:val="7F674E77"/>
    <w:rsid w:val="7F68044B"/>
    <w:rsid w:val="7F7949F3"/>
    <w:rsid w:val="7F9025D2"/>
    <w:rsid w:val="7FE226D9"/>
    <w:rsid w:val="7FFC63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99" w:name="Balloon Text"/>
    <w:lsdException w:qFormat="1" w:unhideWhenUsed="0" w:uiPriority="59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154"/>
    <w:qFormat/>
    <w:uiPriority w:val="0"/>
    <w:pPr>
      <w:keepNext/>
      <w:keepLines/>
      <w:pageBreakBefore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0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44"/>
      <w:sz w:val="32"/>
      <w:szCs w:val="32"/>
    </w:rPr>
  </w:style>
  <w:style w:type="paragraph" w:styleId="4">
    <w:name w:val="heading 3"/>
    <w:basedOn w:val="1"/>
    <w:next w:val="1"/>
    <w:link w:val="324"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7"/>
    <w:qFormat/>
    <w:uiPriority w:val="0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158"/>
    <w:qFormat/>
    <w:uiPriority w:val="0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159"/>
    <w:qFormat/>
    <w:uiPriority w:val="0"/>
    <w:pPr>
      <w:numPr>
        <w:ilvl w:val="0"/>
        <w:numId w:val="2"/>
      </w:numPr>
      <w:spacing w:before="240" w:after="60"/>
      <w:outlineLvl w:val="5"/>
    </w:pPr>
    <w:rPr>
      <w:b/>
      <w:bCs/>
      <w:kern w:val="0"/>
      <w:sz w:val="22"/>
    </w:rPr>
  </w:style>
  <w:style w:type="paragraph" w:styleId="8">
    <w:name w:val="heading 7"/>
    <w:basedOn w:val="1"/>
    <w:next w:val="1"/>
    <w:link w:val="160"/>
    <w:qFormat/>
    <w:uiPriority w:val="99"/>
    <w:pPr>
      <w:widowControl w:val="0"/>
      <w:numPr>
        <w:ilvl w:val="6"/>
        <w:numId w:val="3"/>
      </w:numPr>
      <w:tabs>
        <w:tab w:val="left" w:pos="3240"/>
      </w:tabs>
      <w:spacing w:afterLines="50"/>
      <w:jc w:val="both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link w:val="161"/>
    <w:qFormat/>
    <w:uiPriority w:val="99"/>
    <w:pPr>
      <w:keepNext/>
      <w:spacing w:line="360" w:lineRule="auto"/>
      <w:ind w:left="1440" w:firstLine="720" w:firstLineChars="300"/>
      <w:outlineLvl w:val="7"/>
    </w:pPr>
    <w:rPr>
      <w:rFonts w:ascii="Arial" w:hAnsi="Arial" w:eastAsia="仿宋_GB2312"/>
      <w:kern w:val="0"/>
      <w:sz w:val="24"/>
    </w:rPr>
  </w:style>
  <w:style w:type="paragraph" w:styleId="10">
    <w:name w:val="heading 9"/>
    <w:basedOn w:val="1"/>
    <w:next w:val="1"/>
    <w:link w:val="162"/>
    <w:qFormat/>
    <w:uiPriority w:val="99"/>
    <w:pPr>
      <w:keepNext/>
      <w:outlineLvl w:val="8"/>
    </w:pPr>
    <w:rPr>
      <w:rFonts w:ascii="Courier New" w:hAnsi="Courier New"/>
      <w:kern w:val="0"/>
      <w:sz w:val="24"/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10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400" w:hanging="200" w:hangingChars="200"/>
    </w:pPr>
    <w:rPr>
      <w:rFonts w:cs="Arial"/>
      <w:sz w:val="21"/>
      <w:szCs w:val="21"/>
    </w:rPr>
  </w:style>
  <w:style w:type="paragraph" w:styleId="12">
    <w:name w:val="annotation subject"/>
    <w:basedOn w:val="13"/>
    <w:next w:val="13"/>
    <w:link w:val="210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Verdana" w:hAnsi="Verdana"/>
      <w:b/>
      <w:bCs/>
      <w:sz w:val="18"/>
      <w:szCs w:val="18"/>
    </w:rPr>
  </w:style>
  <w:style w:type="paragraph" w:styleId="13">
    <w:name w:val="annotation text"/>
    <w:basedOn w:val="1"/>
    <w:link w:val="166"/>
    <w:qFormat/>
    <w:uiPriority w:val="99"/>
    <w:rPr>
      <w:kern w:val="0"/>
    </w:rPr>
  </w:style>
  <w:style w:type="paragraph" w:styleId="14">
    <w:name w:val="toc 7"/>
    <w:basedOn w:val="1"/>
    <w:next w:val="1"/>
    <w:qFormat/>
    <w:uiPriority w:val="39"/>
    <w:pPr>
      <w:widowControl w:val="0"/>
      <w:ind w:left="2520" w:leftChars="1200"/>
      <w:jc w:val="both"/>
    </w:pPr>
    <w:rPr>
      <w:sz w:val="21"/>
      <w:szCs w:val="24"/>
    </w:rPr>
  </w:style>
  <w:style w:type="paragraph" w:styleId="15">
    <w:name w:val="Body Text First Indent"/>
    <w:basedOn w:val="16"/>
    <w:link w:val="201"/>
    <w:qFormat/>
    <w:uiPriority w:val="99"/>
    <w:pPr>
      <w:widowControl w:val="0"/>
      <w:spacing w:after="0" w:line="360" w:lineRule="auto"/>
      <w:ind w:firstLine="200" w:firstLineChars="200"/>
      <w:jc w:val="both"/>
    </w:pPr>
    <w:rPr>
      <w:sz w:val="24"/>
      <w:szCs w:val="24"/>
    </w:rPr>
  </w:style>
  <w:style w:type="paragraph" w:styleId="16">
    <w:name w:val="Body Text"/>
    <w:basedOn w:val="1"/>
    <w:link w:val="172"/>
    <w:qFormat/>
    <w:uiPriority w:val="99"/>
    <w:pPr>
      <w:spacing w:after="120"/>
    </w:pPr>
    <w:rPr>
      <w:kern w:val="0"/>
    </w:rPr>
  </w:style>
  <w:style w:type="paragraph" w:styleId="17">
    <w:name w:val="List Number 2"/>
    <w:basedOn w:val="1"/>
    <w:qFormat/>
    <w:uiPriority w:val="99"/>
    <w:pPr>
      <w:numPr>
        <w:ilvl w:val="0"/>
        <w:numId w:val="4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18">
    <w:name w:val="table of authorities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20"/>
    </w:pPr>
    <w:rPr>
      <w:rFonts w:cs="Arial"/>
      <w:sz w:val="21"/>
      <w:szCs w:val="21"/>
    </w:rPr>
  </w:style>
  <w:style w:type="paragraph" w:styleId="19">
    <w:name w:val="macro"/>
    <w:link w:val="372"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259" w:lineRule="auto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386"/>
    <w:qFormat/>
    <w:uiPriority w:val="99"/>
    <w:pPr>
      <w:topLinePunct/>
      <w:adjustRightInd w:val="0"/>
      <w:snapToGrid w:val="0"/>
      <w:spacing w:before="160" w:line="240" w:lineRule="atLeast"/>
      <w:ind w:left="1701"/>
      <w:jc w:val="center"/>
    </w:pPr>
    <w:rPr>
      <w:kern w:val="0"/>
      <w:szCs w:val="21"/>
    </w:rPr>
  </w:style>
  <w:style w:type="paragraph" w:styleId="21">
    <w:name w:val="List Bullet 4"/>
    <w:basedOn w:val="1"/>
    <w:qFormat/>
    <w:uiPriority w:val="99"/>
    <w:pPr>
      <w:numPr>
        <w:ilvl w:val="0"/>
        <w:numId w:val="5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2">
    <w:name w:val="index 8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680" w:hanging="210"/>
    </w:pPr>
    <w:rPr>
      <w:rFonts w:cs="Arial"/>
    </w:rPr>
  </w:style>
  <w:style w:type="paragraph" w:styleId="23">
    <w:name w:val="E-mail Signature"/>
    <w:basedOn w:val="1"/>
    <w:link w:val="379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24">
    <w:name w:val="List Number"/>
    <w:basedOn w:val="1"/>
    <w:qFormat/>
    <w:uiPriority w:val="99"/>
    <w:pPr>
      <w:numPr>
        <w:ilvl w:val="0"/>
        <w:numId w:val="6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5">
    <w:name w:val="Normal Indent"/>
    <w:basedOn w:val="1"/>
    <w:qFormat/>
    <w:uiPriority w:val="99"/>
    <w:pPr>
      <w:widowControl w:val="0"/>
      <w:ind w:firstLine="420"/>
      <w:jc w:val="both"/>
    </w:pPr>
    <w:rPr>
      <w:sz w:val="21"/>
    </w:rPr>
  </w:style>
  <w:style w:type="paragraph" w:styleId="26">
    <w:name w:val="caption"/>
    <w:basedOn w:val="1"/>
    <w:next w:val="1"/>
    <w:qFormat/>
    <w:uiPriority w:val="99"/>
    <w:pPr>
      <w:snapToGrid w:val="0"/>
      <w:spacing w:before="152" w:line="300" w:lineRule="auto"/>
      <w:jc w:val="both"/>
    </w:pPr>
    <w:rPr>
      <w:rFonts w:ascii="Arial" w:hAnsi="Arial" w:eastAsia="黑体" w:cs="Arial"/>
      <w:kern w:val="0"/>
      <w:sz w:val="21"/>
      <w:szCs w:val="21"/>
    </w:rPr>
  </w:style>
  <w:style w:type="paragraph" w:styleId="27">
    <w:name w:val="index 5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050" w:hanging="210"/>
    </w:pPr>
    <w:rPr>
      <w:rFonts w:cs="Arial"/>
    </w:rPr>
  </w:style>
  <w:style w:type="paragraph" w:styleId="28">
    <w:name w:val="List Bullet"/>
    <w:basedOn w:val="1"/>
    <w:qFormat/>
    <w:uiPriority w:val="99"/>
    <w:pPr>
      <w:widowControl w:val="0"/>
      <w:tabs>
        <w:tab w:val="left" w:pos="1134"/>
      </w:tabs>
      <w:autoSpaceDE w:val="0"/>
      <w:autoSpaceDN w:val="0"/>
      <w:adjustRightInd w:val="0"/>
      <w:spacing w:line="360" w:lineRule="auto"/>
      <w:ind w:left="400" w:leftChars="200"/>
    </w:pPr>
    <w:rPr>
      <w:rFonts w:ascii="Arial" w:hAnsi="Arial"/>
      <w:kern w:val="0"/>
      <w:sz w:val="21"/>
      <w:szCs w:val="21"/>
    </w:rPr>
  </w:style>
  <w:style w:type="paragraph" w:styleId="29">
    <w:name w:val="envelope address"/>
    <w:basedOn w:val="1"/>
    <w:qFormat/>
    <w:uiPriority w:val="99"/>
    <w:pPr>
      <w:framePr w:w="7920" w:h="1980" w:hRule="exact" w:hSpace="180" w:wrap="around" w:vAnchor="margin" w:hAnchor="page" w:xAlign="center" w:yAlign="bottom"/>
      <w:topLinePunct/>
      <w:adjustRightInd w:val="0"/>
      <w:snapToGrid w:val="0"/>
      <w:spacing w:before="160" w:line="240" w:lineRule="atLeast"/>
      <w:ind w:left="100" w:leftChars="1400"/>
    </w:pPr>
    <w:rPr>
      <w:rFonts w:ascii="Arial" w:hAnsi="Arial" w:cs="Arial"/>
      <w:sz w:val="21"/>
      <w:szCs w:val="21"/>
    </w:rPr>
  </w:style>
  <w:style w:type="paragraph" w:styleId="30">
    <w:name w:val="Document Map"/>
    <w:basedOn w:val="1"/>
    <w:link w:val="163"/>
    <w:semiHidden/>
    <w:qFormat/>
    <w:uiPriority w:val="99"/>
    <w:pPr>
      <w:shd w:val="clear" w:color="auto" w:fill="000080"/>
    </w:pPr>
    <w:rPr>
      <w:rFonts w:ascii="Tahoma" w:hAnsi="Tahoma"/>
      <w:kern w:val="0"/>
    </w:rPr>
  </w:style>
  <w:style w:type="paragraph" w:styleId="31">
    <w:name w:val="toa heading"/>
    <w:basedOn w:val="1"/>
    <w:next w:val="1"/>
    <w:qFormat/>
    <w:uiPriority w:val="99"/>
    <w:pPr>
      <w:topLinePunct/>
      <w:adjustRightInd w:val="0"/>
      <w:snapToGrid w:val="0"/>
      <w:spacing w:before="120" w:line="240" w:lineRule="atLeast"/>
      <w:ind w:left="1701"/>
    </w:pPr>
    <w:rPr>
      <w:rFonts w:ascii="Arial" w:hAnsi="Arial" w:cs="Arial"/>
      <w:sz w:val="21"/>
      <w:szCs w:val="21"/>
    </w:rPr>
  </w:style>
  <w:style w:type="paragraph" w:styleId="32">
    <w:name w:val="index 6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 w:hanging="210"/>
    </w:pPr>
    <w:rPr>
      <w:rFonts w:cs="Arial"/>
    </w:rPr>
  </w:style>
  <w:style w:type="paragraph" w:styleId="33">
    <w:name w:val="Salutation"/>
    <w:basedOn w:val="1"/>
    <w:next w:val="1"/>
    <w:link w:val="377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34">
    <w:name w:val="Body Text 3"/>
    <w:basedOn w:val="1"/>
    <w:link w:val="295"/>
    <w:qFormat/>
    <w:uiPriority w:val="99"/>
    <w:pPr>
      <w:widowControl w:val="0"/>
      <w:autoSpaceDE w:val="0"/>
      <w:autoSpaceDN w:val="0"/>
      <w:adjustRightInd w:val="0"/>
      <w:spacing w:after="120"/>
    </w:pPr>
    <w:rPr>
      <w:kern w:val="0"/>
      <w:sz w:val="16"/>
      <w:szCs w:val="16"/>
    </w:rPr>
  </w:style>
  <w:style w:type="paragraph" w:styleId="35">
    <w:name w:val="Closing"/>
    <w:basedOn w:val="1"/>
    <w:link w:val="381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36">
    <w:name w:val="List Bullet 3"/>
    <w:basedOn w:val="1"/>
    <w:qFormat/>
    <w:uiPriority w:val="99"/>
    <w:pPr>
      <w:numPr>
        <w:ilvl w:val="0"/>
        <w:numId w:val="7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7">
    <w:name w:val="Body Text Indent"/>
    <w:basedOn w:val="1"/>
    <w:link w:val="177"/>
    <w:qFormat/>
    <w:uiPriority w:val="99"/>
    <w:pPr>
      <w:spacing w:after="120"/>
      <w:ind w:left="420" w:leftChars="200"/>
    </w:pPr>
    <w:rPr>
      <w:kern w:val="0"/>
    </w:rPr>
  </w:style>
  <w:style w:type="paragraph" w:styleId="38">
    <w:name w:val="List Number 3"/>
    <w:basedOn w:val="1"/>
    <w:qFormat/>
    <w:uiPriority w:val="99"/>
    <w:pPr>
      <w:numPr>
        <w:ilvl w:val="0"/>
        <w:numId w:val="8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9">
    <w:name w:val="List 2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200" w:hanging="200" w:hangingChars="200"/>
    </w:pPr>
    <w:rPr>
      <w:rFonts w:cs="Arial"/>
      <w:sz w:val="21"/>
      <w:szCs w:val="21"/>
    </w:rPr>
  </w:style>
  <w:style w:type="paragraph" w:styleId="40">
    <w:name w:val="List Continue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rFonts w:cs="Arial"/>
      <w:sz w:val="21"/>
      <w:szCs w:val="21"/>
    </w:rPr>
  </w:style>
  <w:style w:type="paragraph" w:styleId="41">
    <w:name w:val="Block Text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440" w:leftChars="700" w:right="1440" w:rightChars="700"/>
    </w:pPr>
    <w:rPr>
      <w:rFonts w:cs="Arial"/>
      <w:sz w:val="21"/>
      <w:szCs w:val="21"/>
    </w:rPr>
  </w:style>
  <w:style w:type="paragraph" w:styleId="42">
    <w:name w:val="List Bullet 2"/>
    <w:basedOn w:val="1"/>
    <w:qFormat/>
    <w:uiPriority w:val="99"/>
    <w:pPr>
      <w:numPr>
        <w:ilvl w:val="0"/>
        <w:numId w:val="9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3">
    <w:name w:val="HTML Address"/>
    <w:basedOn w:val="1"/>
    <w:link w:val="376"/>
    <w:qFormat/>
    <w:uiPriority w:val="0"/>
    <w:pPr>
      <w:topLinePunct/>
      <w:adjustRightInd w:val="0"/>
      <w:snapToGrid w:val="0"/>
      <w:spacing w:before="160" w:line="240" w:lineRule="atLeast"/>
      <w:ind w:left="1701"/>
    </w:pPr>
    <w:rPr>
      <w:i/>
      <w:iCs/>
      <w:kern w:val="0"/>
      <w:szCs w:val="21"/>
    </w:rPr>
  </w:style>
  <w:style w:type="paragraph" w:styleId="44">
    <w:name w:val="index 4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/>
    </w:pPr>
    <w:rPr>
      <w:rFonts w:cs="Arial"/>
      <w:sz w:val="21"/>
      <w:szCs w:val="21"/>
    </w:rPr>
  </w:style>
  <w:style w:type="paragraph" w:styleId="45">
    <w:name w:val="toc 5"/>
    <w:basedOn w:val="1"/>
    <w:next w:val="1"/>
    <w:qFormat/>
    <w:uiPriority w:val="39"/>
    <w:pPr>
      <w:ind w:left="800"/>
    </w:pPr>
  </w:style>
  <w:style w:type="paragraph" w:styleId="46">
    <w:name w:val="toc 3"/>
    <w:basedOn w:val="1"/>
    <w:next w:val="1"/>
    <w:qFormat/>
    <w:uiPriority w:val="39"/>
    <w:pPr>
      <w:ind w:left="400"/>
    </w:pPr>
  </w:style>
  <w:style w:type="paragraph" w:styleId="47">
    <w:name w:val="Plain Text"/>
    <w:basedOn w:val="1"/>
    <w:link w:val="378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宋体" w:hAnsi="Courier New"/>
      <w:kern w:val="0"/>
      <w:szCs w:val="21"/>
    </w:rPr>
  </w:style>
  <w:style w:type="paragraph" w:styleId="48">
    <w:name w:val="List Bullet 5"/>
    <w:basedOn w:val="1"/>
    <w:qFormat/>
    <w:uiPriority w:val="99"/>
    <w:pPr>
      <w:numPr>
        <w:ilvl w:val="0"/>
        <w:numId w:val="10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9">
    <w:name w:val="List Number 4"/>
    <w:basedOn w:val="1"/>
    <w:qFormat/>
    <w:uiPriority w:val="99"/>
    <w:pPr>
      <w:numPr>
        <w:ilvl w:val="0"/>
        <w:numId w:val="11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50">
    <w:name w:val="toc 8"/>
    <w:basedOn w:val="1"/>
    <w:next w:val="1"/>
    <w:qFormat/>
    <w:uiPriority w:val="39"/>
    <w:pPr>
      <w:widowControl w:val="0"/>
      <w:ind w:left="2940" w:leftChars="1400"/>
      <w:jc w:val="both"/>
    </w:pPr>
    <w:rPr>
      <w:sz w:val="21"/>
      <w:szCs w:val="24"/>
    </w:rPr>
  </w:style>
  <w:style w:type="paragraph" w:styleId="51">
    <w:name w:val="index 3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00" w:leftChars="400"/>
    </w:pPr>
    <w:rPr>
      <w:rFonts w:cs="Arial"/>
      <w:sz w:val="24"/>
      <w:szCs w:val="21"/>
    </w:rPr>
  </w:style>
  <w:style w:type="paragraph" w:styleId="52">
    <w:name w:val="Date"/>
    <w:basedOn w:val="1"/>
    <w:next w:val="1"/>
    <w:link w:val="167"/>
    <w:qFormat/>
    <w:uiPriority w:val="99"/>
    <w:pPr>
      <w:widowControl w:val="0"/>
      <w:jc w:val="both"/>
    </w:pPr>
    <w:rPr>
      <w:kern w:val="0"/>
    </w:rPr>
  </w:style>
  <w:style w:type="paragraph" w:styleId="53">
    <w:name w:val="Body Text Indent 2"/>
    <w:basedOn w:val="1"/>
    <w:link w:val="182"/>
    <w:qFormat/>
    <w:uiPriority w:val="99"/>
    <w:pPr>
      <w:widowControl w:val="0"/>
      <w:ind w:firstLine="420" w:firstLineChars="200"/>
      <w:jc w:val="both"/>
    </w:pPr>
    <w:rPr>
      <w:rFonts w:ascii="Arial" w:hAnsi="Arial"/>
      <w:kern w:val="0"/>
      <w:szCs w:val="24"/>
    </w:rPr>
  </w:style>
  <w:style w:type="paragraph" w:styleId="54">
    <w:name w:val="endnote text"/>
    <w:basedOn w:val="1"/>
    <w:link w:val="374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55">
    <w:name w:val="List Continue 5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2100" w:leftChars="1000"/>
    </w:pPr>
    <w:rPr>
      <w:rFonts w:cs="Arial"/>
      <w:sz w:val="21"/>
      <w:szCs w:val="21"/>
    </w:rPr>
  </w:style>
  <w:style w:type="paragraph" w:styleId="56">
    <w:name w:val="Balloon Text"/>
    <w:basedOn w:val="1"/>
    <w:link w:val="180"/>
    <w:semiHidden/>
    <w:qFormat/>
    <w:uiPriority w:val="99"/>
    <w:rPr>
      <w:kern w:val="0"/>
      <w:sz w:val="16"/>
      <w:szCs w:val="16"/>
    </w:rPr>
  </w:style>
  <w:style w:type="paragraph" w:styleId="57">
    <w:name w:val="footer"/>
    <w:basedOn w:val="1"/>
    <w:link w:val="153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szCs w:val="18"/>
    </w:rPr>
  </w:style>
  <w:style w:type="paragraph" w:styleId="58">
    <w:name w:val="envelope return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sz w:val="21"/>
      <w:szCs w:val="21"/>
    </w:rPr>
  </w:style>
  <w:style w:type="paragraph" w:styleId="59">
    <w:name w:val="Body Text First Indent 2"/>
    <w:basedOn w:val="37"/>
    <w:link w:val="384"/>
    <w:qFormat/>
    <w:uiPriority w:val="99"/>
    <w:pPr>
      <w:topLinePunct/>
      <w:adjustRightInd w:val="0"/>
      <w:snapToGrid w:val="0"/>
      <w:spacing w:before="160" w:line="240" w:lineRule="atLeast"/>
      <w:ind w:firstLine="420" w:firstLineChars="200"/>
    </w:pPr>
    <w:rPr>
      <w:szCs w:val="21"/>
    </w:rPr>
  </w:style>
  <w:style w:type="paragraph" w:styleId="60">
    <w:name w:val="header"/>
    <w:basedOn w:val="1"/>
    <w:link w:val="1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61">
    <w:name w:val="Signature"/>
    <w:basedOn w:val="1"/>
    <w:link w:val="382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62">
    <w:name w:val="toc 1"/>
    <w:basedOn w:val="1"/>
    <w:next w:val="1"/>
    <w:qFormat/>
    <w:uiPriority w:val="39"/>
    <w:pPr>
      <w:widowControl w:val="0"/>
      <w:spacing w:before="120" w:after="120"/>
    </w:pPr>
    <w:rPr>
      <w:b/>
      <w:bCs/>
      <w:caps/>
      <w:sz w:val="21"/>
      <w:szCs w:val="24"/>
    </w:rPr>
  </w:style>
  <w:style w:type="paragraph" w:styleId="63">
    <w:name w:val="List Continue 4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680" w:leftChars="800"/>
    </w:pPr>
    <w:rPr>
      <w:rFonts w:cs="Arial"/>
      <w:sz w:val="21"/>
      <w:szCs w:val="21"/>
    </w:rPr>
  </w:style>
  <w:style w:type="paragraph" w:styleId="64">
    <w:name w:val="toc 4"/>
    <w:basedOn w:val="1"/>
    <w:next w:val="1"/>
    <w:qFormat/>
    <w:uiPriority w:val="39"/>
    <w:pPr>
      <w:ind w:left="600"/>
    </w:pPr>
  </w:style>
  <w:style w:type="paragraph" w:styleId="65">
    <w:name w:val="index heading"/>
    <w:basedOn w:val="1"/>
    <w:next w:val="66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b/>
      <w:bCs/>
      <w:sz w:val="21"/>
      <w:szCs w:val="21"/>
    </w:rPr>
  </w:style>
  <w:style w:type="paragraph" w:styleId="66">
    <w:name w:val="index 1"/>
    <w:basedOn w:val="1"/>
    <w:next w:val="1"/>
    <w:qFormat/>
    <w:uiPriority w:val="99"/>
    <w:pPr>
      <w:keepLines/>
      <w:overflowPunct w:val="0"/>
      <w:autoSpaceDE w:val="0"/>
      <w:autoSpaceDN w:val="0"/>
      <w:adjustRightInd w:val="0"/>
      <w:textAlignment w:val="baseline"/>
    </w:pPr>
    <w:rPr>
      <w:rFonts w:ascii="Verdana" w:hAnsi="Verdana"/>
      <w:kern w:val="0"/>
      <w:szCs w:val="18"/>
      <w:lang w:val="en-GB" w:eastAsia="en-US"/>
    </w:rPr>
  </w:style>
  <w:style w:type="paragraph" w:styleId="67">
    <w:name w:val="Subtitle"/>
    <w:basedOn w:val="1"/>
    <w:link w:val="380"/>
    <w:qFormat/>
    <w:uiPriority w:val="99"/>
    <w:pPr>
      <w:topLinePunct/>
      <w:adjustRightInd w:val="0"/>
      <w:snapToGrid w:val="0"/>
      <w:spacing w:before="240" w:after="60" w:line="312" w:lineRule="atLeast"/>
      <w:ind w:left="1701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8">
    <w:name w:val="List Number 5"/>
    <w:basedOn w:val="1"/>
    <w:qFormat/>
    <w:uiPriority w:val="99"/>
    <w:pPr>
      <w:numPr>
        <w:ilvl w:val="0"/>
        <w:numId w:val="12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69">
    <w:name w:val="List"/>
    <w:basedOn w:val="1"/>
    <w:qFormat/>
    <w:uiPriority w:val="99"/>
    <w:pPr>
      <w:topLinePunct/>
      <w:adjustRightInd w:val="0"/>
      <w:snapToGrid w:val="0"/>
      <w:spacing w:before="160" w:line="240" w:lineRule="atLeast"/>
      <w:ind w:left="200" w:hanging="200" w:hangingChars="200"/>
    </w:pPr>
    <w:rPr>
      <w:rFonts w:cs="Arial"/>
      <w:sz w:val="21"/>
      <w:szCs w:val="21"/>
    </w:rPr>
  </w:style>
  <w:style w:type="paragraph" w:styleId="70">
    <w:name w:val="footnote text"/>
    <w:basedOn w:val="1"/>
    <w:link w:val="373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 w:val="18"/>
      <w:szCs w:val="18"/>
    </w:rPr>
  </w:style>
  <w:style w:type="paragraph" w:styleId="71">
    <w:name w:val="toc 6"/>
    <w:basedOn w:val="1"/>
    <w:next w:val="1"/>
    <w:qFormat/>
    <w:uiPriority w:val="39"/>
    <w:pPr>
      <w:ind w:left="1000"/>
    </w:pPr>
  </w:style>
  <w:style w:type="paragraph" w:styleId="72">
    <w:name w:val="List 5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800" w:hanging="200" w:hangingChars="200"/>
    </w:pPr>
    <w:rPr>
      <w:rFonts w:cs="Arial"/>
      <w:sz w:val="21"/>
      <w:szCs w:val="21"/>
    </w:rPr>
  </w:style>
  <w:style w:type="paragraph" w:styleId="73">
    <w:name w:val="Body Text Indent 3"/>
    <w:basedOn w:val="1"/>
    <w:link w:val="385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kern w:val="0"/>
      <w:sz w:val="16"/>
      <w:szCs w:val="16"/>
    </w:rPr>
  </w:style>
  <w:style w:type="paragraph" w:styleId="74">
    <w:name w:val="index 7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470" w:hanging="210"/>
    </w:pPr>
    <w:rPr>
      <w:rFonts w:cs="Arial"/>
    </w:rPr>
  </w:style>
  <w:style w:type="paragraph" w:styleId="75">
    <w:name w:val="index 9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890" w:hanging="210"/>
    </w:pPr>
    <w:rPr>
      <w:rFonts w:cs="Arial"/>
    </w:rPr>
  </w:style>
  <w:style w:type="paragraph" w:styleId="76">
    <w:name w:val="table of figures"/>
    <w:basedOn w:val="62"/>
    <w:next w:val="1"/>
    <w:qFormat/>
    <w:uiPriority w:val="99"/>
    <w:pPr>
      <w:autoSpaceDE w:val="0"/>
      <w:autoSpaceDN w:val="0"/>
      <w:adjustRightInd w:val="0"/>
      <w:spacing w:before="300" w:after="150" w:line="360" w:lineRule="auto"/>
      <w:ind w:left="198" w:hanging="113"/>
      <w:jc w:val="center"/>
    </w:pPr>
    <w:rPr>
      <w:rFonts w:ascii="Arial" w:hAnsi="Arial"/>
      <w:b w:val="0"/>
      <w:bCs w:val="0"/>
      <w:caps w:val="0"/>
      <w:kern w:val="0"/>
      <w:szCs w:val="21"/>
    </w:rPr>
  </w:style>
  <w:style w:type="paragraph" w:styleId="77">
    <w:name w:val="toc 2"/>
    <w:basedOn w:val="1"/>
    <w:next w:val="1"/>
    <w:qFormat/>
    <w:uiPriority w:val="39"/>
    <w:pPr>
      <w:ind w:left="200"/>
    </w:pPr>
  </w:style>
  <w:style w:type="paragraph" w:styleId="78">
    <w:name w:val="toc 9"/>
    <w:basedOn w:val="1"/>
    <w:next w:val="1"/>
    <w:qFormat/>
    <w:uiPriority w:val="39"/>
    <w:pPr>
      <w:widowControl w:val="0"/>
      <w:ind w:left="3360" w:leftChars="1600"/>
      <w:jc w:val="both"/>
    </w:pPr>
    <w:rPr>
      <w:sz w:val="21"/>
      <w:szCs w:val="24"/>
    </w:rPr>
  </w:style>
  <w:style w:type="paragraph" w:styleId="79">
    <w:name w:val="Body Text 2"/>
    <w:basedOn w:val="1"/>
    <w:link w:val="175"/>
    <w:qFormat/>
    <w:uiPriority w:val="99"/>
    <w:rPr>
      <w:kern w:val="0"/>
      <w:sz w:val="24"/>
    </w:rPr>
  </w:style>
  <w:style w:type="paragraph" w:styleId="80">
    <w:name w:val="List 4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600" w:hanging="200" w:hangingChars="200"/>
    </w:pPr>
    <w:rPr>
      <w:rFonts w:cs="Arial"/>
      <w:sz w:val="21"/>
      <w:szCs w:val="21"/>
    </w:rPr>
  </w:style>
  <w:style w:type="paragraph" w:styleId="81">
    <w:name w:val="List Continue 2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840" w:leftChars="400"/>
    </w:pPr>
    <w:rPr>
      <w:rFonts w:cs="Arial"/>
      <w:sz w:val="21"/>
      <w:szCs w:val="21"/>
    </w:rPr>
  </w:style>
  <w:style w:type="paragraph" w:styleId="82">
    <w:name w:val="Message Header"/>
    <w:basedOn w:val="1"/>
    <w:link w:val="383"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topLinePunct/>
      <w:adjustRightInd w:val="0"/>
      <w:snapToGrid w:val="0"/>
      <w:spacing w:before="160" w:line="240" w:lineRule="atLeast"/>
      <w:ind w:left="1080" w:leftChars="500" w:hanging="1080" w:hangingChars="500"/>
    </w:pPr>
    <w:rPr>
      <w:rFonts w:ascii="Arial" w:hAnsi="Arial"/>
      <w:kern w:val="0"/>
      <w:szCs w:val="21"/>
    </w:rPr>
  </w:style>
  <w:style w:type="paragraph" w:styleId="83">
    <w:name w:val="HTML Preformatted"/>
    <w:basedOn w:val="1"/>
    <w:link w:val="30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  <w:sz w:val="24"/>
      <w:szCs w:val="24"/>
    </w:rPr>
  </w:style>
  <w:style w:type="paragraph" w:styleId="84">
    <w:name w:val="Normal (Web)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  <w:style w:type="paragraph" w:styleId="85">
    <w:name w:val="List Continue 3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260" w:leftChars="600"/>
    </w:pPr>
    <w:rPr>
      <w:rFonts w:cs="Arial"/>
      <w:sz w:val="21"/>
      <w:szCs w:val="21"/>
    </w:rPr>
  </w:style>
  <w:style w:type="paragraph" w:styleId="86">
    <w:name w:val="index 2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200" w:leftChars="200"/>
    </w:pPr>
    <w:rPr>
      <w:rFonts w:cs="Arial"/>
      <w:sz w:val="24"/>
      <w:szCs w:val="21"/>
    </w:rPr>
  </w:style>
  <w:style w:type="paragraph" w:styleId="87">
    <w:name w:val="Title"/>
    <w:basedOn w:val="1"/>
    <w:link w:val="365"/>
    <w:qFormat/>
    <w:uiPriority w:val="10"/>
    <w:pPr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hAnsi="Arial"/>
      <w:b/>
      <w:bCs/>
      <w:kern w:val="0"/>
      <w:sz w:val="32"/>
      <w:szCs w:val="32"/>
    </w:rPr>
  </w:style>
  <w:style w:type="character" w:styleId="89">
    <w:name w:val="Strong"/>
    <w:qFormat/>
    <w:uiPriority w:val="0"/>
    <w:rPr>
      <w:b/>
      <w:bCs/>
    </w:rPr>
  </w:style>
  <w:style w:type="character" w:styleId="90">
    <w:name w:val="endnote reference"/>
    <w:qFormat/>
    <w:uiPriority w:val="0"/>
    <w:rPr>
      <w:vertAlign w:val="superscript"/>
    </w:rPr>
  </w:style>
  <w:style w:type="character" w:styleId="91">
    <w:name w:val="page number"/>
    <w:basedOn w:val="88"/>
    <w:qFormat/>
    <w:uiPriority w:val="0"/>
  </w:style>
  <w:style w:type="character" w:styleId="92">
    <w:name w:val="FollowedHyperlink"/>
    <w:qFormat/>
    <w:uiPriority w:val="0"/>
    <w:rPr>
      <w:color w:val="800080"/>
      <w:u w:val="single"/>
    </w:rPr>
  </w:style>
  <w:style w:type="character" w:styleId="93">
    <w:name w:val="Emphasis"/>
    <w:qFormat/>
    <w:uiPriority w:val="20"/>
    <w:rPr>
      <w:i/>
      <w:iCs/>
    </w:rPr>
  </w:style>
  <w:style w:type="character" w:styleId="94">
    <w:name w:val="line number"/>
    <w:basedOn w:val="88"/>
    <w:qFormat/>
    <w:uiPriority w:val="0"/>
  </w:style>
  <w:style w:type="character" w:styleId="95">
    <w:name w:val="HTML Definition"/>
    <w:qFormat/>
    <w:uiPriority w:val="0"/>
    <w:rPr>
      <w:i/>
      <w:iCs/>
    </w:rPr>
  </w:style>
  <w:style w:type="character" w:styleId="96">
    <w:name w:val="HTML Typewriter"/>
    <w:qFormat/>
    <w:uiPriority w:val="0"/>
    <w:rPr>
      <w:rFonts w:ascii="Courier New" w:hAnsi="Courier New" w:cs="Courier New"/>
      <w:sz w:val="20"/>
      <w:szCs w:val="20"/>
    </w:rPr>
  </w:style>
  <w:style w:type="character" w:styleId="97">
    <w:name w:val="HTML Acronym"/>
    <w:basedOn w:val="88"/>
    <w:qFormat/>
    <w:uiPriority w:val="0"/>
  </w:style>
  <w:style w:type="character" w:styleId="98">
    <w:name w:val="HTML Variable"/>
    <w:qFormat/>
    <w:uiPriority w:val="0"/>
    <w:rPr>
      <w:i/>
      <w:iCs/>
    </w:rPr>
  </w:style>
  <w:style w:type="character" w:styleId="99">
    <w:name w:val="Hyperlink"/>
    <w:qFormat/>
    <w:uiPriority w:val="99"/>
    <w:rPr>
      <w:color w:val="0000FF"/>
      <w:u w:val="single"/>
    </w:rPr>
  </w:style>
  <w:style w:type="character" w:styleId="100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101">
    <w:name w:val="annotation reference"/>
    <w:basedOn w:val="88"/>
    <w:qFormat/>
    <w:uiPriority w:val="99"/>
    <w:rPr>
      <w:sz w:val="16"/>
      <w:szCs w:val="16"/>
    </w:rPr>
  </w:style>
  <w:style w:type="character" w:styleId="102">
    <w:name w:val="HTML Cite"/>
    <w:qFormat/>
    <w:uiPriority w:val="0"/>
    <w:rPr>
      <w:i/>
      <w:iCs/>
    </w:rPr>
  </w:style>
  <w:style w:type="character" w:styleId="103">
    <w:name w:val="footnote reference"/>
    <w:qFormat/>
    <w:uiPriority w:val="0"/>
    <w:rPr>
      <w:vertAlign w:val="superscript"/>
    </w:rPr>
  </w:style>
  <w:style w:type="character" w:styleId="104">
    <w:name w:val="HTML Keyboard"/>
    <w:qFormat/>
    <w:uiPriority w:val="0"/>
    <w:rPr>
      <w:rFonts w:ascii="Courier New" w:hAnsi="Courier New" w:cs="Courier New"/>
      <w:sz w:val="20"/>
      <w:szCs w:val="20"/>
    </w:rPr>
  </w:style>
  <w:style w:type="character" w:styleId="105">
    <w:name w:val="HTML Sample"/>
    <w:qFormat/>
    <w:uiPriority w:val="0"/>
    <w:rPr>
      <w:rFonts w:ascii="Courier New" w:hAnsi="Courier New" w:cs="Courier New"/>
    </w:rPr>
  </w:style>
  <w:style w:type="table" w:styleId="107">
    <w:name w:val="Table Grid"/>
    <w:basedOn w:val="106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8">
    <w:name w:val="Table Theme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9">
    <w:name w:val="Table Colorful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olorful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olorful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2">
    <w:name w:val="Table Elegant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lassic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lassic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lassic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imp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8">
    <w:name w:val="Table Simp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9">
    <w:name w:val="Table Simple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0">
    <w:name w:val="Table Subt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Subt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3D effect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3">
    <w:name w:val="Table 3D effect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3D effect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List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80808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List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8">
    <w:name w:val="Table List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9">
    <w:name w:val="Table List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0">
    <w:name w:val="Table List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List 7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2">
    <w:name w:val="Table List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33">
    <w:name w:val="Table Contemporary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4">
    <w:name w:val="Table Column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Column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Column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Columns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8">
    <w:name w:val="Table Columns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9">
    <w:name w:val="Table Grid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1">
    <w:name w:val="Table Grid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Grid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4">
    <w:name w:val="Table Grid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Grid 7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6">
    <w:name w:val="Table Grid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Web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8">
    <w:name w:val="Table Web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Professional"/>
    <w:basedOn w:val="106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151">
    <w:name w:val="样式1"/>
    <w:basedOn w:val="4"/>
    <w:qFormat/>
    <w:uiPriority w:val="99"/>
    <w:pPr>
      <w:keepLines w:val="0"/>
      <w:widowControl/>
      <w:numPr>
        <w:ilvl w:val="0"/>
        <w:numId w:val="0"/>
      </w:numPr>
      <w:snapToGrid w:val="0"/>
      <w:spacing w:before="240" w:after="240" w:line="240" w:lineRule="auto"/>
      <w:jc w:val="left"/>
    </w:pPr>
    <w:rPr>
      <w:rFonts w:ascii="Arial" w:hAnsi="Arial" w:eastAsia="黑体" w:cs="Arial"/>
      <w:b w:val="0"/>
      <w:bCs w:val="0"/>
      <w:kern w:val="0"/>
      <w:sz w:val="24"/>
      <w:szCs w:val="24"/>
    </w:rPr>
  </w:style>
  <w:style w:type="character" w:customStyle="1" w:styleId="152">
    <w:name w:val="页眉 Char"/>
    <w:link w:val="60"/>
    <w:qFormat/>
    <w:uiPriority w:val="99"/>
    <w:rPr>
      <w:sz w:val="18"/>
      <w:szCs w:val="18"/>
    </w:rPr>
  </w:style>
  <w:style w:type="character" w:customStyle="1" w:styleId="153">
    <w:name w:val="页脚 Char"/>
    <w:link w:val="57"/>
    <w:qFormat/>
    <w:uiPriority w:val="99"/>
    <w:rPr>
      <w:sz w:val="18"/>
      <w:szCs w:val="18"/>
    </w:rPr>
  </w:style>
  <w:style w:type="character" w:customStyle="1" w:styleId="154">
    <w:name w:val="标题 1 Char"/>
    <w:link w:val="2"/>
    <w:qFormat/>
    <w:uiPriority w:val="0"/>
    <w:rPr>
      <w:b/>
      <w:kern w:val="44"/>
      <w:sz w:val="44"/>
    </w:rPr>
  </w:style>
  <w:style w:type="character" w:customStyle="1" w:styleId="155">
    <w:name w:val="标题 2 Char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6">
    <w:name w:val="标题 3 Char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7">
    <w:name w:val="标题 4 Char"/>
    <w:link w:val="5"/>
    <w:qFormat/>
    <w:uiPriority w:val="0"/>
    <w:rPr>
      <w:rFonts w:ascii="Arial" w:hAnsi="Arial" w:eastAsia="黑体"/>
      <w:b/>
      <w:bCs/>
      <w:sz w:val="28"/>
      <w:szCs w:val="28"/>
    </w:rPr>
  </w:style>
  <w:style w:type="character" w:customStyle="1" w:styleId="158">
    <w:name w:val="标题 5 Char"/>
    <w:link w:val="6"/>
    <w:qFormat/>
    <w:uiPriority w:val="0"/>
    <w:rPr>
      <w:b/>
      <w:bCs/>
      <w:sz w:val="28"/>
      <w:szCs w:val="28"/>
    </w:rPr>
  </w:style>
  <w:style w:type="character" w:customStyle="1" w:styleId="159">
    <w:name w:val="标题 6 Char"/>
    <w:link w:val="7"/>
    <w:qFormat/>
    <w:uiPriority w:val="0"/>
    <w:rPr>
      <w:b/>
      <w:bCs/>
      <w:sz w:val="22"/>
    </w:rPr>
  </w:style>
  <w:style w:type="character" w:customStyle="1" w:styleId="160">
    <w:name w:val="标题 7 Char"/>
    <w:link w:val="8"/>
    <w:qFormat/>
    <w:uiPriority w:val="99"/>
    <w:rPr>
      <w:bCs/>
      <w:szCs w:val="24"/>
    </w:rPr>
  </w:style>
  <w:style w:type="character" w:customStyle="1" w:styleId="161">
    <w:name w:val="标题 8 Char"/>
    <w:link w:val="9"/>
    <w:qFormat/>
    <w:uiPriority w:val="99"/>
    <w:rPr>
      <w:rFonts w:ascii="Arial" w:hAnsi="Arial" w:eastAsia="仿宋_GB2312" w:cs="Arial"/>
      <w:sz w:val="24"/>
      <w:szCs w:val="20"/>
    </w:rPr>
  </w:style>
  <w:style w:type="character" w:customStyle="1" w:styleId="162">
    <w:name w:val="标题 9 Char"/>
    <w:link w:val="10"/>
    <w:qFormat/>
    <w:uiPriority w:val="99"/>
    <w:rPr>
      <w:rFonts w:ascii="Courier New" w:hAnsi="Courier New" w:eastAsia="宋体" w:cs="Courier New"/>
      <w:sz w:val="24"/>
      <w:szCs w:val="20"/>
    </w:rPr>
  </w:style>
  <w:style w:type="character" w:customStyle="1" w:styleId="163">
    <w:name w:val="文档结构图 Char"/>
    <w:link w:val="30"/>
    <w:semiHidden/>
    <w:qFormat/>
    <w:uiPriority w:val="99"/>
    <w:rPr>
      <w:rFonts w:ascii="Tahoma" w:hAnsi="Tahoma" w:eastAsia="宋体" w:cs="Tahoma"/>
      <w:sz w:val="20"/>
      <w:szCs w:val="20"/>
      <w:shd w:val="clear" w:color="auto" w:fill="000080"/>
    </w:rPr>
  </w:style>
  <w:style w:type="paragraph" w:customStyle="1" w:styleId="164">
    <w:name w:val="xl27"/>
    <w:basedOn w:val="1"/>
    <w:qFormat/>
    <w:uiPriority w:val="99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kern w:val="0"/>
      <w:sz w:val="24"/>
      <w:szCs w:val="24"/>
    </w:rPr>
  </w:style>
  <w:style w:type="paragraph" w:customStyle="1" w:styleId="165">
    <w:name w:val="Style1"/>
    <w:basedOn w:val="7"/>
    <w:next w:val="7"/>
    <w:qFormat/>
    <w:uiPriority w:val="99"/>
    <w:pPr>
      <w:numPr>
        <w:numId w:val="13"/>
      </w:numPr>
    </w:pPr>
  </w:style>
  <w:style w:type="character" w:customStyle="1" w:styleId="166">
    <w:name w:val="批注文字 Char"/>
    <w:link w:val="13"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67">
    <w:name w:val="日期 Char"/>
    <w:link w:val="52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168">
    <w:name w:val="ss"/>
    <w:basedOn w:val="1"/>
    <w:qFormat/>
    <w:uiPriority w:val="99"/>
    <w:pPr>
      <w:widowControl w:val="0"/>
      <w:numPr>
        <w:ilvl w:val="0"/>
        <w:numId w:val="14"/>
      </w:numPr>
      <w:spacing w:line="360" w:lineRule="auto"/>
      <w:jc w:val="both"/>
    </w:pPr>
    <w:rPr>
      <w:rFonts w:eastAsia="黑体"/>
      <w:sz w:val="24"/>
    </w:rPr>
  </w:style>
  <w:style w:type="paragraph" w:customStyle="1" w:styleId="169">
    <w:name w:val="标号"/>
    <w:basedOn w:val="1"/>
    <w:qFormat/>
    <w:uiPriority w:val="99"/>
    <w:pPr>
      <w:widowControl w:val="0"/>
      <w:numPr>
        <w:ilvl w:val="0"/>
        <w:numId w:val="15"/>
      </w:numPr>
      <w:spacing w:line="360" w:lineRule="auto"/>
      <w:jc w:val="both"/>
    </w:pPr>
    <w:rPr>
      <w:sz w:val="24"/>
    </w:rPr>
  </w:style>
  <w:style w:type="paragraph" w:customStyle="1" w:styleId="170">
    <w:name w:val="1级标题"/>
    <w:basedOn w:val="1"/>
    <w:next w:val="1"/>
    <w:qFormat/>
    <w:uiPriority w:val="99"/>
    <w:pPr>
      <w:numPr>
        <w:ilvl w:val="0"/>
        <w:numId w:val="16"/>
      </w:numPr>
      <w:spacing w:before="240" w:after="120" w:line="360" w:lineRule="auto"/>
      <w:jc w:val="both"/>
      <w:outlineLvl w:val="0"/>
    </w:pPr>
    <w:rPr>
      <w:rFonts w:eastAsia="黑体"/>
      <w:b/>
      <w:kern w:val="28"/>
      <w:sz w:val="32"/>
    </w:rPr>
  </w:style>
  <w:style w:type="paragraph" w:customStyle="1" w:styleId="171">
    <w:name w:val="font7"/>
    <w:basedOn w:val="1"/>
    <w:qFormat/>
    <w:uiPriority w:val="99"/>
    <w:pPr>
      <w:numPr>
        <w:ilvl w:val="1"/>
        <w:numId w:val="16"/>
      </w:numPr>
      <w:spacing w:before="100" w:beforeAutospacing="1" w:after="100" w:afterAutospacing="1"/>
    </w:pPr>
    <w:rPr>
      <w:rFonts w:ascii="Tahoma" w:hAnsi="Tahoma" w:cs="Tahoma"/>
      <w:b/>
      <w:bCs/>
      <w:color w:val="000000"/>
      <w:kern w:val="0"/>
      <w:sz w:val="16"/>
      <w:szCs w:val="16"/>
    </w:rPr>
  </w:style>
  <w:style w:type="character" w:customStyle="1" w:styleId="172">
    <w:name w:val="正文文本 Char"/>
    <w:link w:val="16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3">
    <w:name w:val="TableItem5"/>
    <w:basedOn w:val="1"/>
    <w:qFormat/>
    <w:uiPriority w:val="99"/>
    <w:pPr>
      <w:widowControl w:val="0"/>
      <w:spacing w:before="20" w:after="20" w:line="320" w:lineRule="atLeast"/>
    </w:pPr>
    <w:rPr>
      <w:rFonts w:ascii="Arial" w:hAnsi="Arial"/>
      <w:sz w:val="21"/>
    </w:rPr>
  </w:style>
  <w:style w:type="paragraph" w:customStyle="1" w:styleId="174">
    <w:name w:val="图表名"/>
    <w:basedOn w:val="1"/>
    <w:next w:val="1"/>
    <w:qFormat/>
    <w:uiPriority w:val="99"/>
    <w:pPr>
      <w:jc w:val="center"/>
    </w:pPr>
    <w:rPr>
      <w:rFonts w:ascii="Arial" w:hAnsi="Arial" w:eastAsia="黑体" w:cs="Arial"/>
      <w:sz w:val="24"/>
      <w:szCs w:val="24"/>
    </w:rPr>
  </w:style>
  <w:style w:type="character" w:customStyle="1" w:styleId="175">
    <w:name w:val="正文文本 2 Char"/>
    <w:link w:val="79"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176">
    <w:name w:val="批注框文本1"/>
    <w:basedOn w:val="1"/>
    <w:semiHidden/>
    <w:qFormat/>
    <w:uiPriority w:val="99"/>
    <w:rPr>
      <w:sz w:val="18"/>
      <w:szCs w:val="18"/>
    </w:rPr>
  </w:style>
  <w:style w:type="character" w:customStyle="1" w:styleId="177">
    <w:name w:val="正文文本缩进 Char"/>
    <w:link w:val="37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8">
    <w:name w:val="项目符号1说明"/>
    <w:basedOn w:val="1"/>
    <w:qFormat/>
    <w:uiPriority w:val="99"/>
    <w:pPr>
      <w:widowControl w:val="0"/>
      <w:spacing w:before="60" w:after="60"/>
      <w:jc w:val="center"/>
    </w:pPr>
    <w:rPr>
      <w:rFonts w:ascii="黑体" w:eastAsia="黑体"/>
      <w:sz w:val="21"/>
    </w:rPr>
  </w:style>
  <w:style w:type="paragraph" w:customStyle="1" w:styleId="179">
    <w:name w:val="TAL"/>
    <w:basedOn w:val="1"/>
    <w:qFormat/>
    <w:uiPriority w:val="99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kern w:val="0"/>
      <w:sz w:val="18"/>
      <w:lang w:val="en-GB" w:eastAsia="en-US"/>
    </w:rPr>
  </w:style>
  <w:style w:type="character" w:customStyle="1" w:styleId="180">
    <w:name w:val="批注框文本 Char"/>
    <w:link w:val="56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81">
    <w:name w:val="正文首行缩进 Char"/>
    <w:semiHidden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82">
    <w:name w:val="正文文本缩进 2 Char"/>
    <w:link w:val="53"/>
    <w:qFormat/>
    <w:uiPriority w:val="99"/>
    <w:rPr>
      <w:rFonts w:ascii="Arial" w:hAnsi="Arial" w:eastAsia="宋体" w:cs="Arial"/>
      <w:szCs w:val="24"/>
    </w:rPr>
  </w:style>
  <w:style w:type="paragraph" w:customStyle="1" w:styleId="183">
    <w:name w:val="Table"/>
    <w:basedOn w:val="1"/>
    <w:qFormat/>
    <w:uiPriority w:val="99"/>
    <w:pPr>
      <w:spacing w:before="40" w:after="40" w:line="360" w:lineRule="auto"/>
    </w:pPr>
    <w:rPr>
      <w:rFonts w:ascii="Futura Bk" w:hAnsi="Futura Bk"/>
      <w:kern w:val="0"/>
      <w:sz w:val="24"/>
      <w:lang w:val="en-GB" w:eastAsia="en-US"/>
    </w:rPr>
  </w:style>
  <w:style w:type="paragraph" w:customStyle="1" w:styleId="184">
    <w:name w:val="HP_Table_Title"/>
    <w:basedOn w:val="1"/>
    <w:next w:val="1"/>
    <w:qFormat/>
    <w:uiPriority w:val="99"/>
    <w:pPr>
      <w:keepNext/>
      <w:keepLines/>
      <w:spacing w:before="240" w:after="60"/>
    </w:pPr>
    <w:rPr>
      <w:rFonts w:ascii="Arial" w:hAnsi="Arial" w:eastAsia="Times New Roman"/>
      <w:b/>
      <w:kern w:val="0"/>
      <w:sz w:val="18"/>
      <w:lang w:eastAsia="en-US"/>
    </w:rPr>
  </w:style>
  <w:style w:type="paragraph" w:customStyle="1" w:styleId="185">
    <w:name w:val="Table_Sm_Heading_Right"/>
    <w:basedOn w:val="1"/>
    <w:qFormat/>
    <w:uiPriority w:val="99"/>
    <w:pPr>
      <w:keepNext/>
      <w:keepLines/>
      <w:spacing w:before="60" w:after="40"/>
      <w:jc w:val="right"/>
    </w:pPr>
    <w:rPr>
      <w:rFonts w:ascii="Arial" w:hAnsi="Arial" w:eastAsia="Times New Roman"/>
      <w:b/>
      <w:kern w:val="0"/>
      <w:sz w:val="16"/>
      <w:lang w:eastAsia="en-US"/>
    </w:rPr>
  </w:style>
  <w:style w:type="paragraph" w:customStyle="1" w:styleId="186">
    <w:name w:val="Table_Medium"/>
    <w:basedOn w:val="183"/>
    <w:qFormat/>
    <w:uiPriority w:val="99"/>
    <w:pPr>
      <w:spacing w:line="240" w:lineRule="auto"/>
    </w:pPr>
    <w:rPr>
      <w:rFonts w:ascii="Arial" w:hAnsi="Arial" w:eastAsia="Times New Roman"/>
      <w:sz w:val="18"/>
      <w:lang w:val="en-US"/>
    </w:rPr>
  </w:style>
  <w:style w:type="paragraph" w:customStyle="1" w:styleId="187">
    <w:name w:val="TitlePage_Header"/>
    <w:basedOn w:val="1"/>
    <w:qFormat/>
    <w:uiPriority w:val="99"/>
    <w:pPr>
      <w:numPr>
        <w:ilvl w:val="1"/>
        <w:numId w:val="17"/>
      </w:numPr>
      <w:tabs>
        <w:tab w:val="clear" w:pos="720"/>
      </w:tabs>
      <w:spacing w:before="240" w:after="240"/>
      <w:ind w:left="3240" w:firstLine="0"/>
    </w:pPr>
    <w:rPr>
      <w:rFonts w:ascii="Futura Bk" w:hAnsi="Futura Bk"/>
      <w:b/>
      <w:kern w:val="0"/>
      <w:sz w:val="32"/>
      <w:lang w:val="en-GB" w:eastAsia="en-US"/>
    </w:rPr>
  </w:style>
  <w:style w:type="paragraph" w:customStyle="1" w:styleId="188">
    <w:name w:val="默认段落字体 Para Char Char Char Char Char Char Char Char Char Char Char Char Char Char"/>
    <w:next w:val="1"/>
    <w:qFormat/>
    <w:uiPriority w:val="99"/>
    <w:pPr>
      <w:keepNext/>
      <w:keepLines/>
      <w:numPr>
        <w:ilvl w:val="7"/>
        <w:numId w:val="1"/>
      </w:numPr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89">
    <w:name w:val="Item List"/>
    <w:link w:val="422"/>
    <w:qFormat/>
    <w:uiPriority w:val="99"/>
    <w:pPr>
      <w:numPr>
        <w:ilvl w:val="0"/>
        <w:numId w:val="1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90">
    <w:name w:val="Table Text"/>
    <w:link w:val="191"/>
    <w:qFormat/>
    <w:uiPriority w:val="0"/>
    <w:pPr>
      <w:snapToGrid w:val="0"/>
      <w:spacing w:before="80" w:after="80" w:line="259" w:lineRule="auto"/>
    </w:pPr>
    <w:rPr>
      <w:rFonts w:ascii="Arial" w:hAnsi="Arial" w:eastAsia="宋体" w:cs="Times New Roman"/>
      <w:sz w:val="18"/>
      <w:lang w:val="en-US" w:eastAsia="zh-CN" w:bidi="ar-SA"/>
    </w:rPr>
  </w:style>
  <w:style w:type="character" w:customStyle="1" w:styleId="191">
    <w:name w:val="Table Text Char2"/>
    <w:link w:val="190"/>
    <w:qFormat/>
    <w:uiPriority w:val="0"/>
    <w:rPr>
      <w:rFonts w:ascii="Arial" w:hAnsi="Arial"/>
      <w:sz w:val="18"/>
      <w:lang w:val="en-US" w:eastAsia="zh-CN" w:bidi="ar-SA"/>
    </w:rPr>
  </w:style>
  <w:style w:type="paragraph" w:customStyle="1" w:styleId="192">
    <w:name w:val="表格文本"/>
    <w:qFormat/>
    <w:uiPriority w:val="99"/>
    <w:pPr>
      <w:tabs>
        <w:tab w:val="decimal" w:pos="0"/>
      </w:tabs>
      <w:spacing w:after="160" w:line="259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3">
    <w:name w:val="Table Heading"/>
    <w:link w:val="194"/>
    <w:qFormat/>
    <w:uiPriority w:val="0"/>
    <w:pPr>
      <w:keepNext/>
      <w:snapToGrid w:val="0"/>
      <w:spacing w:before="80" w:after="80" w:line="259" w:lineRule="auto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character" w:customStyle="1" w:styleId="194">
    <w:name w:val="Table Heading Char"/>
    <w:link w:val="193"/>
    <w:qFormat/>
    <w:uiPriority w:val="0"/>
    <w:rPr>
      <w:rFonts w:ascii="Arial" w:hAnsi="Arial" w:eastAsia="黑体"/>
      <w:sz w:val="18"/>
      <w:lang w:val="en-US" w:eastAsia="zh-CN" w:bidi="ar-SA"/>
    </w:rPr>
  </w:style>
  <w:style w:type="paragraph" w:customStyle="1" w:styleId="195">
    <w:name w:val="表格题注"/>
    <w:next w:val="1"/>
    <w:qFormat/>
    <w:uiPriority w:val="99"/>
    <w:pPr>
      <w:keepLines/>
      <w:numPr>
        <w:ilvl w:val="8"/>
        <w:numId w:val="19"/>
      </w:numPr>
      <w:spacing w:beforeLines="100" w:after="16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6">
    <w:name w:val="插图题注"/>
    <w:next w:val="1"/>
    <w:qFormat/>
    <w:uiPriority w:val="99"/>
    <w:pPr>
      <w:numPr>
        <w:ilvl w:val="7"/>
        <w:numId w:val="19"/>
      </w:numPr>
      <w:spacing w:afterLines="10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7">
    <w:name w:val="TAH"/>
    <w:basedOn w:val="1"/>
    <w:qFormat/>
    <w:uiPriority w:val="99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18"/>
      <w:lang w:val="en-GB" w:eastAsia="en-US"/>
    </w:rPr>
  </w:style>
  <w:style w:type="paragraph" w:customStyle="1" w:styleId="198">
    <w:name w:val="表格文本 Char Char Char Char Char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199">
    <w:name w:val="Block Label"/>
    <w:basedOn w:val="1"/>
    <w:next w:val="1"/>
    <w:link w:val="438"/>
    <w:qFormat/>
    <w:uiPriority w:val="0"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character" w:customStyle="1" w:styleId="200">
    <w:name w:val="标题 2 Char1"/>
    <w:link w:val="3"/>
    <w:qFormat/>
    <w:uiPriority w:val="0"/>
    <w:rPr>
      <w:rFonts w:ascii="Arial" w:hAnsi="Arial" w:eastAsia="黑体"/>
      <w:b/>
      <w:bCs/>
      <w:kern w:val="44"/>
      <w:sz w:val="32"/>
      <w:szCs w:val="32"/>
    </w:rPr>
  </w:style>
  <w:style w:type="character" w:customStyle="1" w:styleId="201">
    <w:name w:val="正文首行缩进 Char1"/>
    <w:link w:val="15"/>
    <w:qFormat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202">
    <w:name w:val="表头文本"/>
    <w:qFormat/>
    <w:uiPriority w:val="99"/>
    <w:pPr>
      <w:spacing w:after="160" w:line="259" w:lineRule="auto"/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3">
    <w:name w:val="表样式"/>
    <w:basedOn w:val="106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204">
    <w:name w:val="图样式"/>
    <w:basedOn w:val="1"/>
    <w:qFormat/>
    <w:uiPriority w:val="99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Verdana" w:hAnsi="Verdana"/>
      <w:kern w:val="0"/>
      <w:sz w:val="18"/>
      <w:szCs w:val="18"/>
    </w:rPr>
  </w:style>
  <w:style w:type="paragraph" w:customStyle="1" w:styleId="205">
    <w:name w:val="文档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hAnsi="Arial" w:eastAsia="黑体"/>
      <w:kern w:val="0"/>
      <w:sz w:val="36"/>
      <w:szCs w:val="36"/>
    </w:rPr>
  </w:style>
  <w:style w:type="paragraph" w:customStyle="1" w:styleId="206">
    <w:name w:val="正文（首行不缩进）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kern w:val="0"/>
      <w:sz w:val="18"/>
      <w:szCs w:val="18"/>
    </w:rPr>
  </w:style>
  <w:style w:type="paragraph" w:customStyle="1" w:styleId="207">
    <w:name w:val="注示头"/>
    <w:basedOn w:val="1"/>
    <w:qFormat/>
    <w:uiPriority w:val="99"/>
    <w:pPr>
      <w:widowControl w:val="0"/>
      <w:pBdr>
        <w:top w:val="single" w:color="000000" w:sz="4" w:space="1"/>
      </w:pBdr>
      <w:autoSpaceDE w:val="0"/>
      <w:autoSpaceDN w:val="0"/>
      <w:adjustRightInd w:val="0"/>
      <w:spacing w:line="360" w:lineRule="auto"/>
      <w:jc w:val="both"/>
    </w:pPr>
    <w:rPr>
      <w:rFonts w:ascii="Arial" w:hAnsi="Arial" w:eastAsia="黑体"/>
      <w:kern w:val="0"/>
      <w:sz w:val="18"/>
      <w:szCs w:val="21"/>
    </w:rPr>
  </w:style>
  <w:style w:type="paragraph" w:customStyle="1" w:styleId="208">
    <w:name w:val="注示文本"/>
    <w:basedOn w:val="1"/>
    <w:qFormat/>
    <w:uiPriority w:val="99"/>
    <w:pPr>
      <w:widowControl w:val="0"/>
      <w:pBdr>
        <w:bottom w:val="single" w:color="000000" w:sz="4" w:space="1"/>
      </w:pBdr>
      <w:autoSpaceDE w:val="0"/>
      <w:autoSpaceDN w:val="0"/>
      <w:adjustRightInd w:val="0"/>
      <w:spacing w:line="360" w:lineRule="auto"/>
      <w:ind w:firstLine="360" w:firstLineChars="200"/>
      <w:jc w:val="both"/>
    </w:pPr>
    <w:rPr>
      <w:rFonts w:ascii="Arial" w:hAnsi="Arial" w:eastAsia="楷体_GB2312"/>
      <w:kern w:val="0"/>
      <w:sz w:val="18"/>
      <w:szCs w:val="18"/>
    </w:rPr>
  </w:style>
  <w:style w:type="paragraph" w:customStyle="1" w:styleId="209">
    <w:name w:val="编写建议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cs="Arial"/>
      <w:i/>
      <w:color w:val="0000FF"/>
      <w:kern w:val="0"/>
      <w:sz w:val="18"/>
      <w:szCs w:val="21"/>
    </w:rPr>
  </w:style>
  <w:style w:type="character" w:customStyle="1" w:styleId="210">
    <w:name w:val="批注主题 Char"/>
    <w:link w:val="12"/>
    <w:qFormat/>
    <w:uiPriority w:val="99"/>
    <w:rPr>
      <w:rFonts w:ascii="Verdana" w:hAnsi="Verdana" w:eastAsia="宋体" w:cs="Times New Roman"/>
      <w:b/>
      <w:bCs/>
      <w:kern w:val="0"/>
      <w:sz w:val="18"/>
      <w:szCs w:val="18"/>
    </w:rPr>
  </w:style>
  <w:style w:type="paragraph" w:customStyle="1" w:styleId="211">
    <w:name w:val="ZCOVER"/>
    <w:basedOn w:val="1"/>
    <w:qFormat/>
    <w:uiPriority w:val="99"/>
    <w:pPr>
      <w:widowControl w:val="0"/>
      <w:jc w:val="right"/>
    </w:pPr>
    <w:rPr>
      <w:rFonts w:ascii="Arial" w:hAnsi="Arial"/>
      <w:kern w:val="0"/>
      <w:sz w:val="32"/>
      <w:szCs w:val="18"/>
      <w:lang w:val="en-GB" w:eastAsia="en-US"/>
    </w:rPr>
  </w:style>
  <w:style w:type="paragraph" w:customStyle="1" w:styleId="212">
    <w:name w:val="封面"/>
    <w:basedOn w:val="1"/>
    <w:qFormat/>
    <w:uiPriority w:val="99"/>
    <w:pPr>
      <w:adjustRightInd w:val="0"/>
      <w:spacing w:before="120" w:after="120" w:line="360" w:lineRule="auto"/>
      <w:jc w:val="center"/>
    </w:pPr>
    <w:rPr>
      <w:rFonts w:ascii="Verdana" w:hAnsi="Verdana"/>
      <w:b/>
      <w:sz w:val="52"/>
      <w:szCs w:val="18"/>
    </w:rPr>
  </w:style>
  <w:style w:type="paragraph" w:customStyle="1" w:styleId="213">
    <w:name w:val="封面二"/>
    <w:basedOn w:val="1"/>
    <w:qFormat/>
    <w:uiPriority w:val="99"/>
    <w:pPr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rFonts w:ascii="Verdana" w:hAnsi="Verdana"/>
      <w:b/>
      <w:kern w:val="0"/>
      <w:sz w:val="32"/>
      <w:szCs w:val="18"/>
    </w:rPr>
  </w:style>
  <w:style w:type="paragraph" w:customStyle="1" w:styleId="214">
    <w:name w:val="参考资料清单"/>
    <w:basedOn w:val="1"/>
    <w:qFormat/>
    <w:uiPriority w:val="99"/>
    <w:pPr>
      <w:widowControl w:val="0"/>
      <w:tabs>
        <w:tab w:val="left" w:pos="360"/>
      </w:tabs>
      <w:autoSpaceDE w:val="0"/>
      <w:autoSpaceDN w:val="0"/>
      <w:adjustRightInd w:val="0"/>
      <w:spacing w:line="360" w:lineRule="auto"/>
      <w:jc w:val="both"/>
    </w:pPr>
    <w:rPr>
      <w:rFonts w:ascii="Arial" w:hAnsi="Arial"/>
      <w:kern w:val="0"/>
      <w:sz w:val="21"/>
      <w:szCs w:val="21"/>
    </w:rPr>
  </w:style>
  <w:style w:type="paragraph" w:customStyle="1" w:styleId="215">
    <w:name w:val="关键词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宋体" w:hAnsi="Arial" w:cs="宋体"/>
      <w:b/>
      <w:kern w:val="0"/>
      <w:sz w:val="21"/>
      <w:szCs w:val="21"/>
    </w:rPr>
  </w:style>
  <w:style w:type="paragraph" w:customStyle="1" w:styleId="216">
    <w:name w:val="缺省文本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  <w:szCs w:val="21"/>
    </w:rPr>
  </w:style>
  <w:style w:type="paragraph" w:customStyle="1" w:styleId="217">
    <w:name w:val="FP"/>
    <w:basedOn w:val="1"/>
    <w:qFormat/>
    <w:uiPriority w:val="99"/>
    <w:rPr>
      <w:color w:val="000000"/>
      <w:kern w:val="0"/>
      <w:lang w:val="en-GB"/>
    </w:rPr>
  </w:style>
  <w:style w:type="paragraph" w:customStyle="1" w:styleId="218">
    <w:name w:val="Revision Record"/>
    <w:basedOn w:val="1"/>
    <w:qFormat/>
    <w:uiPriority w:val="99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19">
    <w:name w:val="封面文档标题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20">
    <w:name w:val="版权页书名"/>
    <w:basedOn w:val="1"/>
    <w:qFormat/>
    <w:uiPriority w:val="99"/>
    <w:pPr>
      <w:widowControl w:val="0"/>
      <w:autoSpaceDE w:val="0"/>
      <w:autoSpaceDN w:val="0"/>
      <w:adjustRightInd w:val="0"/>
      <w:spacing w:line="400" w:lineRule="exact"/>
    </w:pPr>
    <w:rPr>
      <w:rFonts w:ascii="宋体"/>
      <w:kern w:val="0"/>
      <w:sz w:val="24"/>
    </w:rPr>
  </w:style>
  <w:style w:type="paragraph" w:customStyle="1" w:styleId="221">
    <w:name w:val="版权页资料信息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line="300" w:lineRule="auto"/>
    </w:pPr>
    <w:rPr>
      <w:rFonts w:ascii="Arial" w:hAnsi="Arial"/>
      <w:kern w:val="0"/>
    </w:rPr>
  </w:style>
  <w:style w:type="paragraph" w:customStyle="1" w:styleId="222">
    <w:name w:val="Copyright Information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before="60" w:after="60" w:line="360" w:lineRule="auto"/>
      <w:ind w:left="1418" w:right="284"/>
    </w:pPr>
    <w:rPr>
      <w:rFonts w:ascii="Arial" w:hAnsi="Arial"/>
      <w:b/>
      <w:kern w:val="0"/>
      <w:sz w:val="22"/>
    </w:rPr>
  </w:style>
  <w:style w:type="paragraph" w:customStyle="1" w:styleId="223">
    <w:name w:val="table text on cover"/>
    <w:basedOn w:val="1"/>
    <w:qFormat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</w:rPr>
  </w:style>
  <w:style w:type="character" w:customStyle="1" w:styleId="224">
    <w:name w:val="正文首行缩进 Char Char Char Char"/>
    <w:qFormat/>
    <w:uiPriority w:val="0"/>
    <w:rPr>
      <w:rFonts w:ascii="宋体" w:hAnsi="宋体" w:eastAsia="宋体"/>
      <w:sz w:val="18"/>
      <w:szCs w:val="21"/>
      <w:lang w:val="en-US" w:eastAsia="zh-CN" w:bidi="ar-SA"/>
    </w:rPr>
  </w:style>
  <w:style w:type="paragraph" w:customStyle="1" w:styleId="225">
    <w:name w:val="表格文本 Char"/>
    <w:basedOn w:val="1"/>
    <w:link w:val="226"/>
    <w:qFormat/>
    <w:uiPriority w:val="0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kern w:val="0"/>
      <w:szCs w:val="21"/>
    </w:rPr>
  </w:style>
  <w:style w:type="character" w:customStyle="1" w:styleId="226">
    <w:name w:val="表格文本 Char Char"/>
    <w:link w:val="225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227">
    <w:name w:val="表头样式 Char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paragraph" w:customStyle="1" w:styleId="228">
    <w:name w:val="摘要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kern w:val="0"/>
      <w:sz w:val="21"/>
      <w:szCs w:val="21"/>
    </w:rPr>
  </w:style>
  <w:style w:type="paragraph" w:customStyle="1" w:styleId="229">
    <w:name w:val="默认段落字体 Para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0">
    <w:name w:val="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1">
    <w:name w:val="目录"/>
    <w:basedOn w:val="216"/>
    <w:qFormat/>
    <w:uiPriority w:val="99"/>
    <w:pPr>
      <w:jc w:val="center"/>
    </w:pPr>
    <w:rPr>
      <w:rFonts w:ascii="Arial" w:hAnsi="Arial"/>
      <w:b/>
      <w:sz w:val="28"/>
      <w:szCs w:val="20"/>
    </w:rPr>
  </w:style>
  <w:style w:type="paragraph" w:customStyle="1" w:styleId="232">
    <w:name w:val="项目符号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33">
    <w:name w:val="footnotes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after="90"/>
      <w:ind w:left="360"/>
    </w:pPr>
    <w:rPr>
      <w:kern w:val="0"/>
      <w:sz w:val="18"/>
    </w:rPr>
  </w:style>
  <w:style w:type="paragraph" w:customStyle="1" w:styleId="234">
    <w:name w:val="cod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rFonts w:ascii="Courier New" w:hAnsi="Courier New"/>
      <w:kern w:val="0"/>
      <w:sz w:val="18"/>
    </w:rPr>
  </w:style>
  <w:style w:type="paragraph" w:customStyle="1" w:styleId="235">
    <w:name w:val="表号去除自动编号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  <w:sz w:val="21"/>
    </w:rPr>
  </w:style>
  <w:style w:type="paragraph" w:customStyle="1" w:styleId="236">
    <w:name w:val="confidentiality level on header"/>
    <w:basedOn w:val="1"/>
    <w:qFormat/>
    <w:uiPriority w:val="99"/>
    <w:pPr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37">
    <w:name w:val="referance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both"/>
    </w:pPr>
    <w:rPr>
      <w:rFonts w:ascii="宋体"/>
      <w:kern w:val="0"/>
      <w:sz w:val="21"/>
    </w:rPr>
  </w:style>
  <w:style w:type="paragraph" w:customStyle="1" w:styleId="238">
    <w:name w:val="compiling advic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i/>
      <w:color w:val="0000FF"/>
      <w:kern w:val="0"/>
      <w:sz w:val="21"/>
    </w:rPr>
  </w:style>
  <w:style w:type="paragraph" w:customStyle="1" w:styleId="239">
    <w:name w:val="document title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40">
    <w:name w:val="catalog 1"/>
    <w:basedOn w:val="1"/>
    <w:qFormat/>
    <w:uiPriority w:val="99"/>
    <w:pPr>
      <w:autoSpaceDE w:val="0"/>
      <w:autoSpaceDN w:val="0"/>
      <w:adjustRightInd w:val="0"/>
      <w:ind w:left="198" w:hanging="113"/>
    </w:pPr>
    <w:rPr>
      <w:kern w:val="0"/>
      <w:sz w:val="21"/>
    </w:rPr>
  </w:style>
  <w:style w:type="paragraph" w:customStyle="1" w:styleId="241">
    <w:name w:val="catalog 4"/>
    <w:basedOn w:val="1"/>
    <w:qFormat/>
    <w:uiPriority w:val="99"/>
    <w:pPr>
      <w:autoSpaceDE w:val="0"/>
      <w:autoSpaceDN w:val="0"/>
      <w:adjustRightInd w:val="0"/>
      <w:ind w:left="1134" w:hanging="567"/>
    </w:pPr>
    <w:rPr>
      <w:kern w:val="0"/>
      <w:sz w:val="21"/>
    </w:rPr>
  </w:style>
  <w:style w:type="paragraph" w:customStyle="1" w:styleId="242">
    <w:name w:val="catalog 5"/>
    <w:basedOn w:val="1"/>
    <w:qFormat/>
    <w:uiPriority w:val="99"/>
    <w:pPr>
      <w:widowControl w:val="0"/>
      <w:autoSpaceDE w:val="0"/>
      <w:autoSpaceDN w:val="0"/>
      <w:adjustRightInd w:val="0"/>
      <w:ind w:left="680"/>
    </w:pPr>
    <w:rPr>
      <w:kern w:val="0"/>
      <w:sz w:val="21"/>
    </w:rPr>
  </w:style>
  <w:style w:type="paragraph" w:customStyle="1" w:styleId="243">
    <w:name w:val="表格列标题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44">
    <w:name w:val="备注说明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ind w:left="1134"/>
      <w:jc w:val="both"/>
    </w:pPr>
    <w:rPr>
      <w:rFonts w:eastAsia="楷体_GB2312"/>
      <w:kern w:val="0"/>
      <w:sz w:val="21"/>
    </w:rPr>
  </w:style>
  <w:style w:type="paragraph" w:customStyle="1" w:styleId="245">
    <w:name w:val="章节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 w:cs="Arial"/>
      <w:kern w:val="0"/>
      <w:sz w:val="30"/>
    </w:rPr>
  </w:style>
  <w:style w:type="paragraph" w:customStyle="1" w:styleId="246">
    <w:name w:val="代码样式"/>
    <w:basedOn w:val="247"/>
    <w:qFormat/>
    <w:uiPriority w:val="9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247">
    <w:name w:val="封面表格文本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kern w:val="0"/>
      <w:sz w:val="21"/>
      <w:szCs w:val="21"/>
    </w:rPr>
  </w:style>
  <w:style w:type="paragraph" w:customStyle="1" w:styleId="248">
    <w:name w:val="图号去除自动编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49">
    <w:name w:val="表号"/>
    <w:basedOn w:val="1"/>
    <w:next w:val="15"/>
    <w:qFormat/>
    <w:uiPriority w:val="99"/>
    <w:pPr>
      <w:keepLines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50">
    <w:name w:val="页脚样式"/>
    <w:basedOn w:val="1"/>
    <w:qFormat/>
    <w:uiPriority w:val="99"/>
    <w:pPr>
      <w:widowControl w:val="0"/>
      <w:autoSpaceDE w:val="0"/>
      <w:autoSpaceDN w:val="0"/>
      <w:adjustRightInd w:val="0"/>
      <w:spacing w:before="90"/>
    </w:pPr>
    <w:rPr>
      <w:kern w:val="0"/>
      <w:sz w:val="18"/>
    </w:rPr>
  </w:style>
  <w:style w:type="paragraph" w:customStyle="1" w:styleId="251">
    <w:name w:val="图表目录(WordPro)"/>
    <w:basedOn w:val="1"/>
    <w:qFormat/>
    <w:uiPriority w:val="99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52">
    <w:name w:val="封面华为技术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53">
    <w:name w:val="脚注"/>
    <w:basedOn w:val="1"/>
    <w:qFormat/>
    <w:uiPriority w:val="99"/>
    <w:pPr>
      <w:widowControl w:val="0"/>
      <w:autoSpaceDE w:val="0"/>
      <w:autoSpaceDN w:val="0"/>
      <w:adjustRightInd w:val="0"/>
      <w:spacing w:after="90"/>
    </w:pPr>
    <w:rPr>
      <w:kern w:val="0"/>
      <w:sz w:val="18"/>
    </w:rPr>
  </w:style>
  <w:style w:type="paragraph" w:customStyle="1" w:styleId="254">
    <w:name w:val="页眉密级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55">
    <w:name w:val="编写建议 Char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200" w:firstLineChars="200"/>
    </w:pPr>
    <w:rPr>
      <w:rFonts w:ascii="Arial" w:hAnsi="Arial" w:cs="Arial"/>
      <w:i/>
      <w:color w:val="0000FF"/>
      <w:kern w:val="0"/>
      <w:sz w:val="21"/>
      <w:szCs w:val="21"/>
    </w:rPr>
  </w:style>
  <w:style w:type="paragraph" w:customStyle="1" w:styleId="256">
    <w:name w:val="目录页编号文本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21"/>
    </w:rPr>
  </w:style>
  <w:style w:type="paragraph" w:customStyle="1" w:styleId="257">
    <w:name w:val="页眉文档名称样式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18"/>
    </w:rPr>
  </w:style>
  <w:style w:type="paragraph" w:customStyle="1" w:styleId="258">
    <w:name w:val="正文首行缩进(WordPro)"/>
    <w:basedOn w:val="1"/>
    <w:link w:val="441"/>
    <w:qFormat/>
    <w:uiPriority w:val="0"/>
    <w:pPr>
      <w:widowControl w:val="0"/>
      <w:autoSpaceDE w:val="0"/>
      <w:autoSpaceDN w:val="0"/>
      <w:adjustRightInd w:val="0"/>
      <w:spacing w:before="105"/>
      <w:ind w:left="1134"/>
      <w:jc w:val="both"/>
    </w:pPr>
    <w:rPr>
      <w:kern w:val="0"/>
      <w:sz w:val="21"/>
    </w:rPr>
  </w:style>
  <w:style w:type="paragraph" w:customStyle="1" w:styleId="259">
    <w:name w:val="修订记录"/>
    <w:basedOn w:val="1"/>
    <w:qFormat/>
    <w:uiPriority w:val="99"/>
    <w:pPr>
      <w:keepNext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60">
    <w:name w:val="图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61">
    <w:name w:val="标题 abc"/>
    <w:basedOn w:val="1"/>
    <w:qFormat/>
    <w:uiPriority w:val="99"/>
    <w:pPr>
      <w:widowControl w:val="0"/>
      <w:tabs>
        <w:tab w:val="left" w:pos="1638"/>
      </w:tabs>
      <w:autoSpaceDE w:val="0"/>
      <w:autoSpaceDN w:val="0"/>
      <w:adjustRightInd w:val="0"/>
      <w:spacing w:beforeLines="50"/>
      <w:ind w:left="1638" w:hanging="1440"/>
      <w:jc w:val="both"/>
    </w:pPr>
    <w:rPr>
      <w:kern w:val="0"/>
      <w:sz w:val="22"/>
    </w:rPr>
  </w:style>
  <w:style w:type="paragraph" w:customStyle="1" w:styleId="262">
    <w:name w:val="表格文本居中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kern w:val="0"/>
      <w:sz w:val="21"/>
    </w:rPr>
  </w:style>
  <w:style w:type="paragraph" w:customStyle="1" w:styleId="263">
    <w:name w:val="点号"/>
    <w:basedOn w:val="1"/>
    <w:qFormat/>
    <w:uiPriority w:val="99"/>
    <w:pPr>
      <w:widowControl w:val="0"/>
      <w:autoSpaceDE w:val="0"/>
      <w:autoSpaceDN w:val="0"/>
      <w:adjustRightInd w:val="0"/>
      <w:spacing w:beforeLines="50"/>
      <w:ind w:left="1231" w:hanging="284"/>
    </w:pPr>
    <w:rPr>
      <w:kern w:val="0"/>
      <w:sz w:val="21"/>
    </w:rPr>
  </w:style>
  <w:style w:type="character" w:customStyle="1" w:styleId="264">
    <w:name w:val="编写建议 Char Char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265">
    <w:name w:val="样式 参考资料清单 + 倾斜 蓝色"/>
    <w:basedOn w:val="214"/>
    <w:qFormat/>
    <w:uiPriority w:val="99"/>
    <w:pPr>
      <w:tabs>
        <w:tab w:val="left" w:pos="432"/>
        <w:tab w:val="clear" w:pos="360"/>
      </w:tabs>
      <w:ind w:left="432" w:hanging="432"/>
    </w:pPr>
    <w:rPr>
      <w:iCs/>
      <w:color w:val="000000"/>
    </w:rPr>
  </w:style>
  <w:style w:type="paragraph" w:customStyle="1" w:styleId="266">
    <w:name w:val="样式 摘要 + 左侧:  0.45 厘米"/>
    <w:basedOn w:val="228"/>
    <w:qFormat/>
    <w:uiPriority w:val="99"/>
    <w:rPr>
      <w:rFonts w:cs="宋体"/>
    </w:rPr>
  </w:style>
  <w:style w:type="paragraph" w:customStyle="1" w:styleId="267">
    <w:name w:val="annotation"/>
    <w:basedOn w:val="1"/>
    <w:qFormat/>
    <w:uiPriority w:val="99"/>
    <w:pPr>
      <w:keepLines/>
      <w:autoSpaceDE w:val="0"/>
      <w:autoSpaceDN w:val="0"/>
      <w:adjustRightInd w:val="0"/>
      <w:spacing w:line="360" w:lineRule="auto"/>
      <w:ind w:left="1134" w:firstLine="420" w:firstLineChars="200"/>
      <w:jc w:val="both"/>
    </w:pPr>
    <w:rPr>
      <w:kern w:val="0"/>
      <w:sz w:val="21"/>
    </w:rPr>
  </w:style>
  <w:style w:type="paragraph" w:customStyle="1" w:styleId="268">
    <w:name w:val="chapter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</w:rPr>
  </w:style>
  <w:style w:type="paragraph" w:customStyle="1" w:styleId="269">
    <w:name w:val="table description without auto numbering"/>
    <w:basedOn w:val="1"/>
    <w:qFormat/>
    <w:uiPriority w:val="99"/>
    <w:pPr>
      <w:keepLines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 w:val="21"/>
    </w:rPr>
  </w:style>
  <w:style w:type="paragraph" w:customStyle="1" w:styleId="270">
    <w:name w:val="table heading"/>
    <w:basedOn w:val="1"/>
    <w:qFormat/>
    <w:uiPriority w:val="99"/>
    <w:pPr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71">
    <w:name w:val="catalog of figure and table"/>
    <w:basedOn w:val="1"/>
    <w:qFormat/>
    <w:uiPriority w:val="99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72">
    <w:name w:val="Huawei Technologies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</w:rPr>
  </w:style>
  <w:style w:type="paragraph" w:customStyle="1" w:styleId="273">
    <w:name w:val="catalog 2"/>
    <w:basedOn w:val="1"/>
    <w:qFormat/>
    <w:uiPriority w:val="99"/>
    <w:pPr>
      <w:widowControl w:val="0"/>
      <w:autoSpaceDE w:val="0"/>
      <w:autoSpaceDN w:val="0"/>
      <w:adjustRightInd w:val="0"/>
      <w:ind w:left="453" w:hanging="283"/>
    </w:pPr>
    <w:rPr>
      <w:kern w:val="0"/>
      <w:sz w:val="21"/>
    </w:rPr>
  </w:style>
  <w:style w:type="paragraph" w:customStyle="1" w:styleId="274">
    <w:name w:val="catalog 3"/>
    <w:basedOn w:val="1"/>
    <w:qFormat/>
    <w:uiPriority w:val="99"/>
    <w:pPr>
      <w:autoSpaceDE w:val="0"/>
      <w:autoSpaceDN w:val="0"/>
      <w:adjustRightInd w:val="0"/>
      <w:ind w:left="794" w:hanging="454"/>
    </w:pPr>
    <w:rPr>
      <w:kern w:val="0"/>
      <w:sz w:val="21"/>
    </w:rPr>
  </w:style>
  <w:style w:type="paragraph" w:customStyle="1" w:styleId="275">
    <w:name w:val="catalog 6"/>
    <w:basedOn w:val="1"/>
    <w:qFormat/>
    <w:uiPriority w:val="99"/>
    <w:pPr>
      <w:autoSpaceDE w:val="0"/>
      <w:autoSpaceDN w:val="0"/>
      <w:adjustRightInd w:val="0"/>
      <w:ind w:left="1757" w:hanging="907"/>
    </w:pPr>
    <w:rPr>
      <w:kern w:val="0"/>
      <w:sz w:val="21"/>
    </w:rPr>
  </w:style>
  <w:style w:type="paragraph" w:customStyle="1" w:styleId="276">
    <w:name w:val="catalog 7"/>
    <w:basedOn w:val="1"/>
    <w:qFormat/>
    <w:uiPriority w:val="99"/>
    <w:pPr>
      <w:autoSpaceDE w:val="0"/>
      <w:autoSpaceDN w:val="0"/>
      <w:adjustRightInd w:val="0"/>
      <w:ind w:left="2041" w:hanging="1077"/>
    </w:pPr>
    <w:rPr>
      <w:rFonts w:ascii="宋体"/>
      <w:kern w:val="0"/>
      <w:sz w:val="21"/>
    </w:rPr>
  </w:style>
  <w:style w:type="paragraph" w:customStyle="1" w:styleId="277">
    <w:name w:val="catalog 8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8">
    <w:name w:val="catalog 9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9">
    <w:name w:val="figure description without auto numbering"/>
    <w:basedOn w:val="1"/>
    <w:qFormat/>
    <w:uiPriority w:val="99"/>
    <w:pPr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80">
    <w:name w:val="item list"/>
    <w:basedOn w:val="28"/>
    <w:qFormat/>
    <w:uiPriority w:val="99"/>
    <w:pPr>
      <w:widowControl/>
      <w:tabs>
        <w:tab w:val="left" w:pos="780"/>
        <w:tab w:val="left" w:pos="1559"/>
        <w:tab w:val="clear" w:pos="1134"/>
      </w:tabs>
      <w:ind w:left="1559" w:hanging="420"/>
    </w:pPr>
    <w:rPr>
      <w:rFonts w:ascii="宋体" w:hAnsi="Wingdings"/>
    </w:rPr>
  </w:style>
  <w:style w:type="paragraph" w:customStyle="1" w:styleId="281">
    <w:name w:val="document title on header"/>
    <w:basedOn w:val="1"/>
    <w:qFormat/>
    <w:uiPriority w:val="99"/>
    <w:pPr>
      <w:autoSpaceDE w:val="0"/>
      <w:autoSpaceDN w:val="0"/>
      <w:adjustRightInd w:val="0"/>
    </w:pPr>
    <w:rPr>
      <w:kern w:val="0"/>
      <w:sz w:val="18"/>
    </w:rPr>
  </w:style>
  <w:style w:type="paragraph" w:customStyle="1" w:styleId="282">
    <w:name w:val="text indentation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kern w:val="0"/>
      <w:sz w:val="21"/>
    </w:rPr>
  </w:style>
  <w:style w:type="paragraph" w:customStyle="1" w:styleId="283">
    <w:name w:val="table description"/>
    <w:basedOn w:val="1"/>
    <w:qFormat/>
    <w:uiPriority w:val="99"/>
    <w:pPr>
      <w:keepLines/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center"/>
    </w:pPr>
    <w:rPr>
      <w:rFonts w:ascii="宋体"/>
      <w:kern w:val="0"/>
      <w:sz w:val="21"/>
    </w:rPr>
  </w:style>
  <w:style w:type="paragraph" w:customStyle="1" w:styleId="284">
    <w:name w:val="keywords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kern w:val="0"/>
      <w:sz w:val="21"/>
    </w:rPr>
  </w:style>
  <w:style w:type="paragraph" w:customStyle="1" w:styleId="285">
    <w:name w:val="revision record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86">
    <w:name w:val="catalog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ind w:firstLine="420" w:firstLineChars="200"/>
      <w:jc w:val="center"/>
    </w:pPr>
    <w:rPr>
      <w:rFonts w:ascii="黑体" w:eastAsia="黑体"/>
      <w:kern w:val="0"/>
      <w:sz w:val="30"/>
    </w:rPr>
  </w:style>
  <w:style w:type="paragraph" w:customStyle="1" w:styleId="287">
    <w:name w:val="figure description"/>
    <w:basedOn w:val="1"/>
    <w:qFormat/>
    <w:uiPriority w:val="99"/>
    <w:pPr>
      <w:tabs>
        <w:tab w:val="left" w:pos="780"/>
      </w:tabs>
      <w:autoSpaceDE w:val="0"/>
      <w:autoSpaceDN w:val="0"/>
      <w:adjustRightInd w:val="0"/>
      <w:spacing w:before="105" w:line="360" w:lineRule="auto"/>
      <w:ind w:left="780" w:hanging="420"/>
      <w:jc w:val="center"/>
    </w:pPr>
    <w:rPr>
      <w:rFonts w:ascii="宋体"/>
      <w:kern w:val="0"/>
      <w:sz w:val="21"/>
    </w:rPr>
  </w:style>
  <w:style w:type="paragraph" w:customStyle="1" w:styleId="288">
    <w:name w:val="document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/>
      <w:kern w:val="0"/>
      <w:sz w:val="30"/>
    </w:rPr>
  </w:style>
  <w:style w:type="paragraph" w:customStyle="1" w:styleId="289">
    <w:name w:val="abstract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 w:firstLineChars="200"/>
      <w:jc w:val="both"/>
    </w:pPr>
    <w:rPr>
      <w:kern w:val="0"/>
      <w:sz w:val="21"/>
    </w:rPr>
  </w:style>
  <w:style w:type="paragraph" w:customStyle="1" w:styleId="290">
    <w:name w:val="table text"/>
    <w:basedOn w:val="1"/>
    <w:qFormat/>
    <w:uiPriority w:val="99"/>
    <w:pPr>
      <w:tabs>
        <w:tab w:val="decimal" w:pos="0"/>
      </w:tabs>
      <w:autoSpaceDE w:val="0"/>
      <w:autoSpaceDN w:val="0"/>
      <w:adjustRightInd w:val="0"/>
    </w:pPr>
    <w:rPr>
      <w:kern w:val="0"/>
      <w:sz w:val="21"/>
    </w:rPr>
  </w:style>
  <w:style w:type="paragraph" w:customStyle="1" w:styleId="291">
    <w:name w:val="default text"/>
    <w:basedOn w:val="1"/>
    <w:qFormat/>
    <w:uiPriority w:val="99"/>
    <w:pPr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92">
    <w:name w:val="参考资料清单+倾斜+蓝色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left="360" w:hanging="360" w:firstLineChars="200"/>
      <w:jc w:val="both"/>
    </w:pPr>
    <w:rPr>
      <w:rFonts w:ascii="Arial" w:hAnsi="Arial"/>
      <w:i/>
      <w:iCs/>
      <w:color w:val="0000FF"/>
      <w:kern w:val="0"/>
      <w:sz w:val="21"/>
      <w:szCs w:val="21"/>
    </w:rPr>
  </w:style>
  <w:style w:type="character" w:customStyle="1" w:styleId="293">
    <w:name w:val="表头样式 Char Char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294">
    <w:name w:val="表头样式"/>
    <w:basedOn w:val="1"/>
    <w:qFormat/>
    <w:uiPriority w:val="99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character" w:customStyle="1" w:styleId="295">
    <w:name w:val="正文文本 3 Char"/>
    <w:link w:val="34"/>
    <w:qFormat/>
    <w:uiPriority w:val="99"/>
    <w:rPr>
      <w:rFonts w:ascii="Times New Roman" w:hAnsi="Times New Roman" w:eastAsia="宋体" w:cs="Times New Roman"/>
      <w:kern w:val="0"/>
      <w:sz w:val="16"/>
      <w:szCs w:val="16"/>
    </w:rPr>
  </w:style>
  <w:style w:type="character" w:customStyle="1" w:styleId="296">
    <w:name w:val="标题 2 Char1 Char1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paragraph" w:customStyle="1" w:styleId="297">
    <w:name w:val="缺省文本:1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24"/>
      <w:szCs w:val="24"/>
    </w:rPr>
  </w:style>
  <w:style w:type="paragraph" w:customStyle="1" w:styleId="298">
    <w:name w:val="正文居中"/>
    <w:basedOn w:val="1"/>
    <w:qFormat/>
    <w:uiPriority w:val="99"/>
    <w:pPr>
      <w:autoSpaceDE w:val="0"/>
      <w:autoSpaceDN w:val="0"/>
      <w:adjustRightInd w:val="0"/>
      <w:spacing w:line="360" w:lineRule="auto"/>
      <w:ind w:firstLine="420" w:firstLineChars="200"/>
      <w:jc w:val="center"/>
    </w:pPr>
    <w:rPr>
      <w:rFonts w:ascii="Arial" w:hAnsi="Arial"/>
      <w:color w:val="000000"/>
      <w:kern w:val="0"/>
      <w:sz w:val="24"/>
    </w:rPr>
  </w:style>
  <w:style w:type="paragraph" w:customStyle="1" w:styleId="299">
    <w:name w:val="封面抬头"/>
    <w:basedOn w:val="219"/>
    <w:qFormat/>
    <w:uiPriority w:val="99"/>
    <w:pPr>
      <w:ind w:firstLine="420" w:firstLineChars="200"/>
    </w:pPr>
    <w:rPr>
      <w:sz w:val="28"/>
    </w:rPr>
  </w:style>
  <w:style w:type="paragraph" w:customStyle="1" w:styleId="300">
    <w:name w:val="样式 缺省文本 + 首行缩进:  2 字符"/>
    <w:basedOn w:val="216"/>
    <w:qFormat/>
    <w:uiPriority w:val="99"/>
    <w:pPr>
      <w:ind w:firstLine="400" w:firstLineChars="200"/>
    </w:pPr>
    <w:rPr>
      <w:rFonts w:cs="宋体"/>
      <w:sz w:val="24"/>
      <w:szCs w:val="20"/>
    </w:rPr>
  </w:style>
  <w:style w:type="paragraph" w:customStyle="1" w:styleId="301">
    <w:name w:val="样式 首行缩进:  2 字符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617" w:firstLineChars="200"/>
    </w:pPr>
    <w:rPr>
      <w:rFonts w:cs="宋体"/>
      <w:kern w:val="0"/>
      <w:sz w:val="24"/>
    </w:rPr>
  </w:style>
  <w:style w:type="paragraph" w:customStyle="1" w:styleId="302">
    <w:name w:val="样式 首行缩进:  2 字符1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cs="宋体"/>
      <w:kern w:val="0"/>
      <w:sz w:val="24"/>
    </w:rPr>
  </w:style>
  <w:style w:type="character" w:customStyle="1" w:styleId="303">
    <w:name w:val="正文首行缩进 Char1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304">
    <w:name w:val="正文首行缩进 Char1 Char1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305">
    <w:name w:val="默认段落字体 Para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306">
    <w:name w:val="Char Char Char1 Char"/>
    <w:next w:val="1"/>
    <w:qFormat/>
    <w:uiPriority w:val="99"/>
    <w:pPr>
      <w:keepNext/>
      <w:keepLines/>
      <w:spacing w:before="240" w:after="240" w:line="259" w:lineRule="auto"/>
      <w:ind w:left="624"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07">
    <w:name w:val="HTML 预设格式 Char"/>
    <w:link w:val="83"/>
    <w:qFormat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308">
    <w:name w:val="默认段落字体 Para Char Char Char Char Char Char Char Char Char Char Char Char Char Char Char Char Char"/>
    <w:next w:val="1"/>
    <w:qFormat/>
    <w:uiPriority w:val="99"/>
    <w:pPr>
      <w:keepNext/>
      <w:keepLines/>
      <w:tabs>
        <w:tab w:val="left" w:pos="2100"/>
      </w:tabs>
      <w:spacing w:before="240" w:after="240" w:line="259" w:lineRule="auto"/>
      <w:ind w:left="2100" w:hanging="42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09">
    <w:name w:val="Char Char5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0">
    <w:name w:val="Char Char1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1">
    <w:name w:val="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2">
    <w:name w:val="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3">
    <w:name w:val="Char2 Char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4">
    <w:name w:val="默认段落字体 Para Char Char Char Char Char Char Char Char Char"/>
    <w:next w:val="1"/>
    <w:qFormat/>
    <w:uiPriority w:val="99"/>
    <w:pPr>
      <w:keepNext/>
      <w:keepLines/>
      <w:tabs>
        <w:tab w:val="left" w:pos="360"/>
      </w:tabs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5">
    <w:name w:val="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6">
    <w:name w:val="Char Char2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7">
    <w:name w:val="默认段落字体 Para Char Char Char Char Char Char Char"/>
    <w:next w:val="1"/>
    <w:qFormat/>
    <w:uiPriority w:val="99"/>
    <w:pPr>
      <w:keepNext/>
      <w:keepLines/>
      <w:tabs>
        <w:tab w:val="left" w:pos="1638"/>
      </w:tabs>
      <w:spacing w:before="240" w:after="240" w:line="259" w:lineRule="auto"/>
      <w:ind w:left="1638" w:hanging="14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8">
    <w:name w:val="Char Char5 Char Char Char Char Char Char Char Char Char Char Char Char Char Char1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9">
    <w:name w:val="Char Char Char Char Char Char Char Char Char1 Char Char Char Char Char Char Char Char Char Char Char Char Char Char Char Char"/>
    <w:basedOn w:val="30"/>
    <w:qFormat/>
    <w:uiPriority w:val="99"/>
    <w:pPr>
      <w:widowControl w:val="0"/>
      <w:adjustRightInd w:val="0"/>
      <w:spacing w:line="436" w:lineRule="exact"/>
      <w:ind w:left="113"/>
      <w:outlineLvl w:val="3"/>
    </w:pPr>
    <w:rPr>
      <w:b/>
      <w:sz w:val="24"/>
      <w:szCs w:val="24"/>
    </w:rPr>
  </w:style>
  <w:style w:type="paragraph" w:customStyle="1" w:styleId="320">
    <w:name w:val="修订1"/>
    <w:hidden/>
    <w:semiHidden/>
    <w:qFormat/>
    <w:uiPriority w:val="99"/>
    <w:pPr>
      <w:spacing w:after="160" w:line="259" w:lineRule="auto"/>
    </w:pPr>
    <w:rPr>
      <w:rFonts w:ascii="Verdana" w:hAnsi="Verdana" w:eastAsia="宋体" w:cs="Times New Roman"/>
      <w:sz w:val="18"/>
      <w:szCs w:val="18"/>
      <w:lang w:val="en-US" w:eastAsia="zh-CN" w:bidi="ar-SA"/>
    </w:rPr>
  </w:style>
  <w:style w:type="paragraph" w:customStyle="1" w:styleId="321">
    <w:name w:val="Char Char2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22">
    <w:name w:val="Char Char Char Char Char Char Char Char Char Char Char Char Char Char Char Char"/>
    <w:basedOn w:val="1"/>
    <w:qFormat/>
    <w:uiPriority w:val="99"/>
    <w:pPr>
      <w:widowControl w:val="0"/>
      <w:tabs>
        <w:tab w:val="left" w:pos="4665"/>
        <w:tab w:val="left" w:pos="8970"/>
      </w:tabs>
      <w:ind w:firstLine="400"/>
      <w:jc w:val="both"/>
    </w:pPr>
    <w:rPr>
      <w:rFonts w:ascii="Tahoma" w:hAnsi="Tahoma"/>
      <w:sz w:val="24"/>
    </w:rPr>
  </w:style>
  <w:style w:type="paragraph" w:customStyle="1" w:styleId="323">
    <w:name w:val="Char Char2 Char Char Char Char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character" w:customStyle="1" w:styleId="324">
    <w:name w:val="标题 3 Char1"/>
    <w:link w:val="4"/>
    <w:qFormat/>
    <w:uiPriority w:val="0"/>
    <w:rPr>
      <w:b/>
      <w:bCs/>
      <w:kern w:val="2"/>
      <w:sz w:val="32"/>
      <w:szCs w:val="32"/>
    </w:rPr>
  </w:style>
  <w:style w:type="paragraph" w:customStyle="1" w:styleId="325">
    <w:name w:val="正文（首行不缩进） Char"/>
    <w:basedOn w:val="1"/>
    <w:link w:val="326"/>
    <w:qFormat/>
    <w:uiPriority w:val="0"/>
    <w:pPr>
      <w:keepNext/>
      <w:widowControl w:val="0"/>
      <w:autoSpaceDE w:val="0"/>
      <w:autoSpaceDN w:val="0"/>
      <w:adjustRightInd w:val="0"/>
      <w:ind w:left="200" w:leftChars="200"/>
    </w:pPr>
    <w:rPr>
      <w:kern w:val="0"/>
    </w:rPr>
  </w:style>
  <w:style w:type="character" w:customStyle="1" w:styleId="326">
    <w:name w:val="正文（首行不缩进） Char Char"/>
    <w:link w:val="325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327">
    <w:name w:val="样式 标题 3 +"/>
    <w:basedOn w:val="1"/>
    <w:qFormat/>
    <w:uiPriority w:val="99"/>
    <w:pPr>
      <w:tabs>
        <w:tab w:val="left" w:pos="420"/>
      </w:tabs>
      <w:snapToGrid w:val="0"/>
      <w:spacing w:before="80" w:after="80" w:line="300" w:lineRule="auto"/>
      <w:ind w:left="420" w:hanging="420"/>
      <w:jc w:val="both"/>
    </w:pPr>
    <w:rPr>
      <w:rFonts w:ascii="Arial" w:hAnsi="Arial" w:cs="Arial"/>
      <w:kern w:val="0"/>
      <w:sz w:val="21"/>
      <w:szCs w:val="21"/>
    </w:rPr>
  </w:style>
  <w:style w:type="paragraph" w:customStyle="1" w:styleId="328">
    <w:name w:val="Command"/>
    <w:qFormat/>
    <w:uiPriority w:val="99"/>
    <w:pPr>
      <w:spacing w:before="160" w:after="160" w:line="259" w:lineRule="auto"/>
    </w:pPr>
    <w:rPr>
      <w:rFonts w:ascii="Arial" w:hAnsi="Arial" w:eastAsia="黑体" w:cs="Arial"/>
      <w:sz w:val="21"/>
      <w:szCs w:val="21"/>
      <w:lang w:val="en-US" w:eastAsia="zh-CN" w:bidi="ar-SA"/>
    </w:rPr>
  </w:style>
  <w:style w:type="character" w:customStyle="1" w:styleId="329">
    <w:name w:val="表头样式 Char Char Char"/>
    <w:qFormat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paragraph" w:customStyle="1" w:styleId="330">
    <w:name w:val="默认段落字体 Para Char Char Char Char Char Char Char Char Char Char Char Char Char Char Char Char"/>
    <w:next w:val="1"/>
    <w:qFormat/>
    <w:uiPriority w:val="99"/>
    <w:pPr>
      <w:keepNext/>
      <w:keepLines/>
      <w:tabs>
        <w:tab w:val="left" w:pos="425"/>
      </w:tabs>
      <w:spacing w:before="240" w:after="240" w:line="259" w:lineRule="auto"/>
      <w:ind w:left="425" w:hanging="425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31">
    <w:name w:val="tx1"/>
    <w:qFormat/>
    <w:uiPriority w:val="0"/>
    <w:rPr>
      <w:b/>
      <w:bCs/>
    </w:rPr>
  </w:style>
  <w:style w:type="character" w:customStyle="1" w:styleId="332">
    <w:name w:val="m1"/>
    <w:qFormat/>
    <w:uiPriority w:val="0"/>
    <w:rPr>
      <w:color w:val="0000FF"/>
    </w:rPr>
  </w:style>
  <w:style w:type="character" w:customStyle="1" w:styleId="333">
    <w:name w:val="pi1"/>
    <w:qFormat/>
    <w:uiPriority w:val="0"/>
    <w:rPr>
      <w:color w:val="0000FF"/>
    </w:rPr>
  </w:style>
  <w:style w:type="paragraph" w:customStyle="1" w:styleId="334">
    <w:name w:val="默认段落字体 Para Char Char Char Char"/>
    <w:basedOn w:val="1"/>
    <w:next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335">
    <w:name w:val="Item List in Table"/>
    <w:basedOn w:val="1"/>
    <w:link w:val="336"/>
    <w:qFormat/>
    <w:uiPriority w:val="99"/>
    <w:pPr>
      <w:numPr>
        <w:ilvl w:val="0"/>
        <w:numId w:val="20"/>
      </w:numPr>
      <w:topLinePunct/>
      <w:adjustRightInd w:val="0"/>
      <w:snapToGrid w:val="0"/>
      <w:spacing w:before="80" w:after="80" w:line="240" w:lineRule="atLeast"/>
      <w:ind w:firstLine="0"/>
    </w:pPr>
    <w:rPr>
      <w:kern w:val="0"/>
      <w:szCs w:val="21"/>
    </w:rPr>
  </w:style>
  <w:style w:type="character" w:customStyle="1" w:styleId="336">
    <w:name w:val="Item List in Table Char"/>
    <w:link w:val="335"/>
    <w:qFormat/>
    <w:uiPriority w:val="99"/>
    <w:rPr>
      <w:szCs w:val="21"/>
    </w:rPr>
  </w:style>
  <w:style w:type="paragraph" w:customStyle="1" w:styleId="337">
    <w:name w:val="Cover4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eastAsia="Arial" w:cs="Arial"/>
      <w:b/>
      <w:bCs/>
      <w:sz w:val="24"/>
      <w:szCs w:val="21"/>
    </w:rPr>
  </w:style>
  <w:style w:type="character" w:customStyle="1" w:styleId="338">
    <w:name w:val="样式一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39">
    <w:name w:val="样式二"/>
    <w:qFormat/>
    <w:uiPriority w:val="0"/>
    <w:rPr>
      <w:rFonts w:ascii="宋体" w:hAnsi="宋体"/>
      <w:color w:val="000000"/>
      <w:sz w:val="36"/>
    </w:rPr>
  </w:style>
  <w:style w:type="paragraph" w:customStyle="1" w:styleId="340">
    <w:name w:val="Cover1"/>
    <w:basedOn w:val="1"/>
    <w:semiHidden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ascii="Arial" w:hAnsi="Arial" w:cs="Arial"/>
      <w:b/>
      <w:bCs/>
      <w:kern w:val="0"/>
      <w:sz w:val="40"/>
      <w:szCs w:val="40"/>
    </w:rPr>
  </w:style>
  <w:style w:type="paragraph" w:customStyle="1" w:styleId="341">
    <w:name w:val="Cover2"/>
    <w:semiHidden/>
    <w:qFormat/>
    <w:uiPriority w:val="99"/>
    <w:pPr>
      <w:widowControl w:val="0"/>
      <w:adjustRightInd w:val="0"/>
      <w:snapToGrid w:val="0"/>
      <w:spacing w:before="800" w:after="1200" w:line="259" w:lineRule="auto"/>
    </w:pPr>
    <w:rPr>
      <w:rFonts w:ascii="Arial" w:hAnsi="Arial" w:eastAsia="黑体" w:cs="Arial"/>
      <w:b/>
      <w:bCs/>
      <w:sz w:val="36"/>
      <w:szCs w:val="36"/>
      <w:lang w:val="en-US" w:eastAsia="en-US" w:bidi="ar-SA"/>
    </w:rPr>
  </w:style>
  <w:style w:type="paragraph" w:customStyle="1" w:styleId="342">
    <w:name w:val="Cover3"/>
    <w:semiHidden/>
    <w:qFormat/>
    <w:uiPriority w:val="99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43">
    <w:name w:val="Figure"/>
    <w:basedOn w:val="1"/>
    <w:next w:val="1"/>
    <w:qFormat/>
    <w:uiPriority w:val="99"/>
    <w:pPr>
      <w:keepNext/>
      <w:topLinePunct/>
      <w:adjustRightInd w:val="0"/>
      <w:snapToGrid w:val="0"/>
      <w:spacing w:before="160" w:line="240" w:lineRule="atLeast"/>
      <w:ind w:left="1701"/>
    </w:pPr>
    <w:rPr>
      <w:rFonts w:cs="Arial"/>
      <w:sz w:val="21"/>
      <w:szCs w:val="21"/>
    </w:rPr>
  </w:style>
  <w:style w:type="paragraph" w:customStyle="1" w:styleId="344">
    <w:name w:val="Figure Description"/>
    <w:next w:val="343"/>
    <w:qFormat/>
    <w:uiPriority w:val="9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345">
    <w:name w:val="Figure Text"/>
    <w:qFormat/>
    <w:uiPriority w:val="99"/>
    <w:pPr>
      <w:widowControl w:val="0"/>
      <w:adjustRightInd w:val="0"/>
      <w:snapToGrid w:val="0"/>
      <w:spacing w:after="160"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346">
    <w:name w:val="Heading Left"/>
    <w:basedOn w:val="1"/>
    <w:qFormat/>
    <w:uiPriority w:val="99"/>
    <w:pPr>
      <w:topLinePunct/>
      <w:adjustRightInd w:val="0"/>
      <w:snapToGrid w:val="0"/>
      <w:spacing w:line="240" w:lineRule="atLeast"/>
    </w:pPr>
    <w:rPr>
      <w:rFonts w:cs="Arial"/>
    </w:rPr>
  </w:style>
  <w:style w:type="paragraph" w:customStyle="1" w:styleId="347">
    <w:name w:val="Heading Right"/>
    <w:basedOn w:val="1"/>
    <w:qFormat/>
    <w:uiPriority w:val="99"/>
    <w:pPr>
      <w:topLinePunct/>
      <w:adjustRightInd w:val="0"/>
      <w:snapToGrid w:val="0"/>
      <w:spacing w:line="240" w:lineRule="atLeast"/>
      <w:jc w:val="right"/>
    </w:pPr>
    <w:rPr>
      <w:rFonts w:cs="Arial"/>
    </w:rPr>
  </w:style>
  <w:style w:type="paragraph" w:customStyle="1" w:styleId="348">
    <w:name w:val="Heading1 No Number"/>
    <w:basedOn w:val="2"/>
    <w:next w:val="1"/>
    <w:qFormat/>
    <w:uiPriority w:val="99"/>
    <w:pPr>
      <w:keepLines w:val="0"/>
      <w:widowControl/>
      <w:numPr>
        <w:numId w:val="0"/>
      </w:numPr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  <w:outlineLvl w:val="9"/>
    </w:pPr>
    <w:rPr>
      <w:rFonts w:ascii="Book Antiqua" w:hAnsi="Book Antiqua" w:eastAsia="黑体" w:cs="Book Antiqua"/>
      <w:bCs/>
      <w:kern w:val="2"/>
      <w:szCs w:val="44"/>
    </w:rPr>
  </w:style>
  <w:style w:type="paragraph" w:customStyle="1" w:styleId="349">
    <w:name w:val="Heading2 No Number"/>
    <w:basedOn w:val="3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600" w:after="160" w:line="240" w:lineRule="atLeast"/>
      <w:jc w:val="left"/>
    </w:pPr>
    <w:rPr>
      <w:rFonts w:ascii="Book Antiqua" w:hAnsi="Book Antiqua" w:eastAsia="宋体" w:cs="Book Antiqua"/>
      <w:b w:val="0"/>
      <w:kern w:val="0"/>
      <w:sz w:val="36"/>
      <w:szCs w:val="36"/>
      <w:lang w:eastAsia="en-US"/>
    </w:rPr>
  </w:style>
  <w:style w:type="paragraph" w:customStyle="1" w:styleId="350">
    <w:name w:val="Heading3 No Number"/>
    <w:basedOn w:val="4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200" w:after="160" w:line="240" w:lineRule="atLeast"/>
      <w:jc w:val="left"/>
    </w:pPr>
    <w:rPr>
      <w:rFonts w:ascii="Book Antiqua" w:hAnsi="Book Antiqua" w:eastAsia="黑体" w:cs="Book Antiqua"/>
      <w:b w:val="0"/>
      <w:bCs w:val="0"/>
      <w:kern w:val="0"/>
    </w:rPr>
  </w:style>
  <w:style w:type="paragraph" w:customStyle="1" w:styleId="351">
    <w:name w:val="Heading4 No Number"/>
    <w:basedOn w:val="1"/>
    <w:semiHidden/>
    <w:qFormat/>
    <w:uiPriority w:val="99"/>
    <w:pPr>
      <w:keepNext/>
      <w:topLinePunct/>
      <w:adjustRightInd w:val="0"/>
      <w:snapToGrid w:val="0"/>
      <w:spacing w:before="200" w:line="240" w:lineRule="atLeast"/>
      <w:ind w:left="1701"/>
    </w:pPr>
    <w:rPr>
      <w:rFonts w:eastAsia="黑体" w:cs="Arial"/>
      <w:bCs/>
      <w:spacing w:val="-4"/>
      <w:sz w:val="21"/>
      <w:szCs w:val="21"/>
    </w:rPr>
  </w:style>
  <w:style w:type="paragraph" w:customStyle="1" w:styleId="352">
    <w:name w:val="About This Chapter"/>
    <w:basedOn w:val="349"/>
    <w:next w:val="1"/>
    <w:qFormat/>
    <w:uiPriority w:val="99"/>
    <w:pPr>
      <w:spacing w:after="560"/>
    </w:pPr>
    <w:rPr>
      <w:rFonts w:eastAsia="黑体"/>
    </w:rPr>
  </w:style>
  <w:style w:type="paragraph" w:customStyle="1" w:styleId="353">
    <w:name w:val="Item List Text"/>
    <w:qFormat/>
    <w:uiPriority w:val="99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354">
    <w:name w:val="Item Step"/>
    <w:qFormat/>
    <w:uiPriority w:val="99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355">
    <w:name w:val="Manual Title1"/>
    <w:semiHidden/>
    <w:qFormat/>
    <w:uiPriority w:val="99"/>
    <w:pPr>
      <w:spacing w:after="160" w:line="259" w:lineRule="auto"/>
    </w:pPr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356">
    <w:name w:val="CAUTION Heading"/>
    <w:basedOn w:val="1"/>
    <w:qFormat/>
    <w:uiPriority w:val="99"/>
    <w:pPr>
      <w:keepNext/>
      <w:pBdr>
        <w:top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hAnsi="Book Antiqua" w:eastAsia="黑体" w:cs="Arial"/>
      <w:bCs/>
      <w:sz w:val="21"/>
      <w:szCs w:val="21"/>
    </w:rPr>
  </w:style>
  <w:style w:type="paragraph" w:customStyle="1" w:styleId="357">
    <w:name w:val="Notes Heading in Table"/>
    <w:next w:val="358"/>
    <w:qFormat/>
    <w:uiPriority w:val="99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358">
    <w:name w:val="Notes Text in Table"/>
    <w:qFormat/>
    <w:uiPriority w:val="99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359">
    <w:name w:val="CAUTION Text"/>
    <w:basedOn w:val="1"/>
    <w:qFormat/>
    <w:uiPriority w:val="99"/>
    <w:pPr>
      <w:keepLines/>
      <w:pBdr>
        <w:bottom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eastAsia="楷体_GB2312" w:cs="Arial"/>
      <w:iCs/>
      <w:sz w:val="21"/>
      <w:szCs w:val="21"/>
    </w:rPr>
  </w:style>
  <w:style w:type="paragraph" w:customStyle="1" w:styleId="360">
    <w:name w:val="CAUTION Text List"/>
    <w:basedOn w:val="359"/>
    <w:qFormat/>
    <w:uiPriority w:val="99"/>
    <w:pPr>
      <w:keepNext/>
      <w:numPr>
        <w:ilvl w:val="0"/>
        <w:numId w:val="21"/>
      </w:numPr>
    </w:pPr>
  </w:style>
  <w:style w:type="table" w:customStyle="1" w:styleId="361">
    <w:name w:val="Remarks Table"/>
    <w:basedOn w:val="10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2">
    <w:name w:val="Step"/>
    <w:basedOn w:val="1"/>
    <w:qFormat/>
    <w:uiPriority w:val="99"/>
    <w:pPr>
      <w:tabs>
        <w:tab w:val="left" w:pos="1701"/>
      </w:tabs>
      <w:topLinePunct/>
      <w:adjustRightInd w:val="0"/>
      <w:snapToGrid w:val="0"/>
      <w:spacing w:before="160" w:line="240" w:lineRule="atLeast"/>
      <w:ind w:left="1701" w:hanging="159"/>
      <w:outlineLvl w:val="5"/>
    </w:pPr>
    <w:rPr>
      <w:rFonts w:cs="Arial"/>
      <w:snapToGrid w:val="0"/>
      <w:kern w:val="0"/>
      <w:sz w:val="21"/>
      <w:szCs w:val="21"/>
    </w:rPr>
  </w:style>
  <w:style w:type="paragraph" w:customStyle="1" w:styleId="363">
    <w:name w:val="Sub Item List"/>
    <w:basedOn w:val="1"/>
    <w:qFormat/>
    <w:uiPriority w:val="99"/>
    <w:pPr>
      <w:numPr>
        <w:ilvl w:val="0"/>
        <w:numId w:val="22"/>
      </w:numPr>
      <w:topLinePunct/>
      <w:adjustRightInd w:val="0"/>
      <w:snapToGrid w:val="0"/>
      <w:spacing w:before="80" w:after="80" w:line="240" w:lineRule="atLeast"/>
      <w:ind w:firstLine="0"/>
    </w:pPr>
    <w:rPr>
      <w:rFonts w:cs="Arial"/>
      <w:sz w:val="21"/>
      <w:szCs w:val="21"/>
    </w:rPr>
  </w:style>
  <w:style w:type="paragraph" w:customStyle="1" w:styleId="364">
    <w:name w:val="Sub Item List Text"/>
    <w:qFormat/>
    <w:uiPriority w:val="99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365">
    <w:name w:val="标题 Char"/>
    <w:link w:val="87"/>
    <w:qFormat/>
    <w:uiPriority w:val="10"/>
    <w:rPr>
      <w:rFonts w:ascii="Arial" w:hAnsi="Arial" w:eastAsia="宋体" w:cs="Arial"/>
      <w:b/>
      <w:bCs/>
      <w:sz w:val="32"/>
      <w:szCs w:val="32"/>
    </w:rPr>
  </w:style>
  <w:style w:type="paragraph" w:customStyle="1" w:styleId="366">
    <w:name w:val="Table Description"/>
    <w:basedOn w:val="1"/>
    <w:next w:val="1"/>
    <w:link w:val="423"/>
    <w:qFormat/>
    <w:uiPriority w:val="0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黑体"/>
      <w:spacing w:val="-4"/>
      <w:kern w:val="0"/>
      <w:szCs w:val="21"/>
    </w:rPr>
  </w:style>
  <w:style w:type="paragraph" w:customStyle="1" w:styleId="367">
    <w:name w:val="Notes Text List in Table"/>
    <w:link w:val="401"/>
    <w:qFormat/>
    <w:uiPriority w:val="99"/>
    <w:pPr>
      <w:numPr>
        <w:ilvl w:val="0"/>
        <w:numId w:val="23"/>
      </w:numPr>
      <w:spacing w:before="40" w:after="80" w:line="200" w:lineRule="atLeast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368">
    <w:name w:val="Terminal Display"/>
    <w:qFormat/>
    <w:uiPriority w:val="99"/>
    <w:pPr>
      <w:snapToGrid w:val="0"/>
      <w:spacing w:after="160"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69">
    <w:name w:val="Terminal Display in Table"/>
    <w:qFormat/>
    <w:uiPriority w:val="9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70">
    <w:name w:val="Copyright Declaration"/>
    <w:semiHidden/>
    <w:qFormat/>
    <w:uiPriority w:val="99"/>
    <w:pPr>
      <w:spacing w:before="80" w:after="80" w:line="259" w:lineRule="auto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371">
    <w:name w:val="Heading Middle"/>
    <w:qFormat/>
    <w:uiPriority w:val="99"/>
    <w:pPr>
      <w:adjustRightInd w:val="0"/>
      <w:snapToGrid w:val="0"/>
      <w:spacing w:after="160"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character" w:customStyle="1" w:styleId="372">
    <w:name w:val="宏文本 Char"/>
    <w:link w:val="19"/>
    <w:qFormat/>
    <w:uiPriority w:val="99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373">
    <w:name w:val="脚注文本 Char"/>
    <w:link w:val="70"/>
    <w:qFormat/>
    <w:uiPriority w:val="99"/>
    <w:rPr>
      <w:rFonts w:ascii="Times New Roman" w:hAnsi="Times New Roman" w:eastAsia="宋体" w:cs="Arial"/>
      <w:sz w:val="18"/>
      <w:szCs w:val="18"/>
    </w:rPr>
  </w:style>
  <w:style w:type="character" w:customStyle="1" w:styleId="374">
    <w:name w:val="尾注文本 Char"/>
    <w:link w:val="54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75">
    <w:name w:val="Contents"/>
    <w:basedOn w:val="348"/>
    <w:qFormat/>
    <w:uiPriority w:val="99"/>
  </w:style>
  <w:style w:type="character" w:customStyle="1" w:styleId="376">
    <w:name w:val="HTML 地址 Char"/>
    <w:link w:val="43"/>
    <w:qFormat/>
    <w:uiPriority w:val="0"/>
    <w:rPr>
      <w:rFonts w:ascii="Times New Roman" w:hAnsi="Times New Roman" w:eastAsia="宋体" w:cs="Arial"/>
      <w:i/>
      <w:iCs/>
      <w:szCs w:val="21"/>
    </w:rPr>
  </w:style>
  <w:style w:type="character" w:customStyle="1" w:styleId="377">
    <w:name w:val="称呼 Char"/>
    <w:link w:val="3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78">
    <w:name w:val="纯文本 Char"/>
    <w:link w:val="47"/>
    <w:qFormat/>
    <w:uiPriority w:val="99"/>
    <w:rPr>
      <w:rFonts w:ascii="宋体" w:hAnsi="Courier New" w:eastAsia="宋体" w:cs="Courier New"/>
      <w:szCs w:val="21"/>
    </w:rPr>
  </w:style>
  <w:style w:type="character" w:customStyle="1" w:styleId="379">
    <w:name w:val="电子邮件签名 Char"/>
    <w:link w:val="2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0">
    <w:name w:val="副标题 Char"/>
    <w:link w:val="67"/>
    <w:qFormat/>
    <w:uiPriority w:val="99"/>
    <w:rPr>
      <w:rFonts w:ascii="Arial" w:hAnsi="Arial" w:eastAsia="宋体" w:cs="Arial"/>
      <w:b/>
      <w:bCs/>
      <w:kern w:val="28"/>
      <w:sz w:val="32"/>
      <w:szCs w:val="32"/>
    </w:rPr>
  </w:style>
  <w:style w:type="character" w:customStyle="1" w:styleId="381">
    <w:name w:val="结束语 Char"/>
    <w:link w:val="35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2">
    <w:name w:val="签名 Char"/>
    <w:link w:val="61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3">
    <w:name w:val="信息标题 Char"/>
    <w:link w:val="82"/>
    <w:qFormat/>
    <w:uiPriority w:val="99"/>
    <w:rPr>
      <w:rFonts w:ascii="Arial" w:hAnsi="Arial" w:eastAsia="宋体" w:cs="Arial"/>
      <w:szCs w:val="21"/>
      <w:shd w:val="pct20" w:color="auto" w:fill="auto"/>
    </w:rPr>
  </w:style>
  <w:style w:type="character" w:customStyle="1" w:styleId="384">
    <w:name w:val="正文首行缩进 2 Char"/>
    <w:link w:val="59"/>
    <w:qFormat/>
    <w:uiPriority w:val="99"/>
    <w:rPr>
      <w:rFonts w:ascii="Times New Roman" w:hAnsi="Times New Roman" w:eastAsia="宋体" w:cs="Arial"/>
      <w:sz w:val="20"/>
      <w:szCs w:val="21"/>
    </w:rPr>
  </w:style>
  <w:style w:type="character" w:customStyle="1" w:styleId="385">
    <w:name w:val="正文文本缩进 3 Char"/>
    <w:link w:val="73"/>
    <w:qFormat/>
    <w:uiPriority w:val="99"/>
    <w:rPr>
      <w:rFonts w:ascii="Times New Roman" w:hAnsi="Times New Roman" w:eastAsia="宋体" w:cs="Arial"/>
      <w:sz w:val="16"/>
      <w:szCs w:val="16"/>
    </w:rPr>
  </w:style>
  <w:style w:type="character" w:customStyle="1" w:styleId="386">
    <w:name w:val="注释标题 Char"/>
    <w:link w:val="20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87">
    <w:name w:val="Item Step in Table"/>
    <w:semiHidden/>
    <w:qFormat/>
    <w:uiPriority w:val="99"/>
    <w:pPr>
      <w:numPr>
        <w:ilvl w:val="0"/>
        <w:numId w:val="24"/>
      </w:numPr>
      <w:topLinePunct/>
      <w:spacing w:before="40" w:after="40" w:line="259" w:lineRule="auto"/>
    </w:pPr>
    <w:rPr>
      <w:rFonts w:ascii="Times New Roman" w:hAnsi="Times New Roman" w:eastAsia="宋体" w:cs="Arial"/>
      <w:sz w:val="22"/>
      <w:szCs w:val="22"/>
      <w:lang w:val="en-US" w:eastAsia="zh-CN" w:bidi="ar-SA"/>
    </w:rPr>
  </w:style>
  <w:style w:type="paragraph" w:customStyle="1" w:styleId="388">
    <w:name w:val="Table Note"/>
    <w:basedOn w:val="1"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cs="Arial"/>
      <w:sz w:val="18"/>
      <w:szCs w:val="18"/>
    </w:rPr>
  </w:style>
  <w:style w:type="paragraph" w:customStyle="1" w:styleId="389">
    <w:name w:val="End"/>
    <w:basedOn w:val="1"/>
    <w:qFormat/>
    <w:uiPriority w:val="99"/>
    <w:pPr>
      <w:topLinePunct/>
      <w:adjustRightInd w:val="0"/>
      <w:snapToGrid w:val="0"/>
      <w:spacing w:before="160" w:after="400" w:line="240" w:lineRule="atLeast"/>
      <w:ind w:left="1701"/>
    </w:pPr>
    <w:rPr>
      <w:rFonts w:cs="Arial"/>
      <w:b/>
      <w:sz w:val="21"/>
      <w:szCs w:val="21"/>
    </w:rPr>
  </w:style>
  <w:style w:type="paragraph" w:customStyle="1" w:styleId="390">
    <w:name w:val="Notes Heading"/>
    <w:basedOn w:val="356"/>
    <w:qFormat/>
    <w:uiPriority w:val="99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391">
    <w:name w:val="Notes Text"/>
    <w:basedOn w:val="359"/>
    <w:qFormat/>
    <w:uiPriority w:val="99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392">
    <w:name w:val="Notes Text List"/>
    <w:basedOn w:val="360"/>
    <w:qFormat/>
    <w:uiPriority w:val="99"/>
    <w:pPr>
      <w:numPr>
        <w:numId w:val="25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393">
    <w:name w:val="Code"/>
    <w:basedOn w:val="1"/>
    <w:qFormat/>
    <w:uiPriority w:val="99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hAnsi="Courier New" w:cs="Arial"/>
      <w:sz w:val="18"/>
      <w:szCs w:val="21"/>
    </w:rPr>
  </w:style>
  <w:style w:type="paragraph" w:customStyle="1" w:styleId="394">
    <w:name w:val="Outline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cs="Arial"/>
      <w:i/>
      <w:color w:val="0000FF"/>
      <w:sz w:val="21"/>
      <w:szCs w:val="21"/>
    </w:rPr>
  </w:style>
  <w:style w:type="paragraph" w:customStyle="1" w:styleId="395">
    <w:name w:val="IN Feature"/>
    <w:next w:val="396"/>
    <w:qFormat/>
    <w:uiPriority w:val="99"/>
    <w:pPr>
      <w:keepNext/>
      <w:keepLines/>
      <w:spacing w:before="240" w:after="240" w:line="259" w:lineRule="auto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396">
    <w:name w:val="IN Step"/>
    <w:basedOn w:val="1"/>
    <w:qFormat/>
    <w:uiPriority w:val="99"/>
    <w:pPr>
      <w:keepLines/>
      <w:tabs>
        <w:tab w:val="left" w:pos="1134"/>
      </w:tabs>
      <w:spacing w:before="80" w:after="80" w:line="300" w:lineRule="auto"/>
      <w:ind w:left="1134" w:hanging="907"/>
      <w:jc w:val="both"/>
      <w:outlineLvl w:val="8"/>
    </w:pPr>
    <w:rPr>
      <w:rFonts w:ascii="Arial" w:hAnsi="Arial" w:cs="Arial"/>
      <w:kern w:val="0"/>
      <w:sz w:val="21"/>
      <w:szCs w:val="21"/>
    </w:rPr>
  </w:style>
  <w:style w:type="paragraph" w:customStyle="1" w:styleId="397">
    <w:name w:val="TOC 标题1"/>
    <w:next w:val="62"/>
    <w:qFormat/>
    <w:uiPriority w:val="99"/>
    <w:pPr>
      <w:keepNext/>
      <w:snapToGrid w:val="0"/>
      <w:spacing w:before="480" w:after="360" w:line="259" w:lineRule="auto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398">
    <w:name w:val="IN Voice"/>
    <w:qFormat/>
    <w:uiPriority w:val="99"/>
    <w:pPr>
      <w:spacing w:before="60" w:after="60" w:line="259" w:lineRule="auto"/>
    </w:pPr>
    <w:rPr>
      <w:rFonts w:ascii="Arial" w:hAnsi="Arial" w:eastAsia="宋体" w:cs="黑体"/>
      <w:sz w:val="15"/>
      <w:szCs w:val="15"/>
      <w:lang w:val="en-US" w:eastAsia="zh-CN" w:bidi="ar-SA"/>
    </w:rPr>
  </w:style>
  <w:style w:type="character" w:customStyle="1" w:styleId="399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400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401">
    <w:name w:val="Notes Text List in Table Char"/>
    <w:link w:val="367"/>
    <w:qFormat/>
    <w:uiPriority w:val="99"/>
    <w:rPr>
      <w:rFonts w:eastAsia="楷体_GB2312" w:cs="楷体_GB2312"/>
      <w:sz w:val="18"/>
      <w:szCs w:val="18"/>
    </w:rPr>
  </w:style>
  <w:style w:type="paragraph" w:customStyle="1" w:styleId="402">
    <w:name w:val="Command1"/>
    <w:qFormat/>
    <w:uiPriority w:val="99"/>
    <w:pPr>
      <w:spacing w:after="160" w:line="259" w:lineRule="auto"/>
    </w:pPr>
    <w:rPr>
      <w:rFonts w:ascii="Arial" w:hAnsi="Arial" w:eastAsia="宋体" w:cs="Times New Roman"/>
      <w:sz w:val="24"/>
      <w:lang w:val="en-US" w:eastAsia="en-US" w:bidi="ar-SA"/>
    </w:rPr>
  </w:style>
  <w:style w:type="table" w:customStyle="1" w:styleId="403">
    <w:name w:val="正文中的表格"/>
    <w:basedOn w:val="107"/>
    <w:qFormat/>
    <w:uiPriority w:val="0"/>
    <w:pPr>
      <w:widowControl/>
      <w:autoSpaceDE/>
      <w:autoSpaceDN/>
      <w:adjustRightInd/>
      <w:spacing w:line="240" w:lineRule="auto"/>
      <w:jc w:val="both"/>
    </w:pPr>
    <w:rPr>
      <w:rFonts w:ascii="Arial" w:hAnsi="Arial" w:cs="Arial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character" w:customStyle="1" w:styleId="404">
    <w:name w:val="正文首行缩进 Char5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405">
    <w:name w:val="¡À¨ª????¡À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06">
    <w:name w:val="?y????¡ìo??¡§???¨¬o??¡ì?¨¦DD2???????¡ìo? Char"/>
    <w:basedOn w:val="1"/>
    <w:qFormat/>
    <w:uiPriority w:val="99"/>
    <w:pPr>
      <w:keepNext/>
      <w:widowControl w:val="0"/>
      <w:autoSpaceDE w:val="0"/>
      <w:autoSpaceDN w:val="0"/>
      <w:adjustRightInd w:val="0"/>
      <w:ind w:left="200" w:leftChars="200"/>
    </w:pPr>
    <w:rPr>
      <w:snapToGrid w:val="0"/>
      <w:kern w:val="0"/>
      <w:sz w:val="21"/>
      <w:szCs w:val="21"/>
    </w:rPr>
  </w:style>
  <w:style w:type="paragraph" w:customStyle="1" w:styleId="407">
    <w:name w:val="Char Char2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paragraph" w:customStyle="1" w:styleId="408">
    <w:name w:val="默认段落字体 Para Char Char Char Char Char Char Char Char Char Char Char Char Char Char Char Char1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09">
    <w:name w:val="Char Char5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character" w:customStyle="1" w:styleId="410">
    <w:name w:val="gmail_quote"/>
    <w:basedOn w:val="88"/>
    <w:qFormat/>
    <w:uiPriority w:val="0"/>
  </w:style>
  <w:style w:type="paragraph" w:customStyle="1" w:styleId="411">
    <w:name w:val="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2">
    <w:name w:val="默认段落字体 Para Char Char Char Char Char Char Char Char Char Char Char Char Char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3">
    <w:name w:val="Char Char Char Char Char Char1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414">
    <w:name w:val="char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15">
    <w:name w:val="Char Char2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sz w:val="21"/>
      <w:szCs w:val="21"/>
    </w:rPr>
  </w:style>
  <w:style w:type="paragraph" w:customStyle="1" w:styleId="416">
    <w:name w:val="默认段落字体 Para Char Char Char Char Char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17">
    <w:name w:val="Char Char1 Char Char Char Char"/>
    <w:basedOn w:val="1"/>
    <w:qFormat/>
    <w:uiPriority w:val="99"/>
    <w:pPr>
      <w:widowControl w:val="0"/>
      <w:snapToGrid w:val="0"/>
      <w:spacing w:line="360" w:lineRule="auto"/>
      <w:ind w:left="420"/>
      <w:jc w:val="both"/>
    </w:pPr>
    <w:rPr>
      <w:rFonts w:ascii="Arial" w:hAnsi="Arial" w:eastAsia="黑体" w:cs="Arial"/>
      <w:sz w:val="21"/>
      <w:szCs w:val="21"/>
    </w:rPr>
  </w:style>
  <w:style w:type="paragraph" w:customStyle="1" w:styleId="418">
    <w:name w:val="?¡§¡è?¡ìa?????¡§¡è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19">
    <w:name w:val="Char Char Char Char Char Char Char Char Char Char Char Char Char Char Char Char Char Char"/>
    <w:basedOn w:val="1"/>
    <w:semiHidden/>
    <w:qFormat/>
    <w:uiPriority w:val="99"/>
    <w:pPr>
      <w:spacing w:line="240" w:lineRule="exact"/>
    </w:pPr>
    <w:rPr>
      <w:rFonts w:ascii="Arial" w:hAnsi="Arial"/>
      <w:kern w:val="0"/>
      <w:sz w:val="22"/>
      <w:szCs w:val="22"/>
      <w:lang w:eastAsia="en-US"/>
    </w:rPr>
  </w:style>
  <w:style w:type="character" w:customStyle="1" w:styleId="420">
    <w:name w:val="t"/>
    <w:basedOn w:val="88"/>
    <w:qFormat/>
    <w:uiPriority w:val="0"/>
  </w:style>
  <w:style w:type="paragraph" w:customStyle="1" w:styleId="421">
    <w:name w:val="Char Char Char Char Char1 Char Char Char Char Char Char Char Char Char Char Char Char Char Char Char Char Char"/>
    <w:basedOn w:val="1"/>
    <w:semiHidden/>
    <w:qFormat/>
    <w:uiPriority w:val="99"/>
    <w:pPr>
      <w:jc w:val="both"/>
    </w:pPr>
    <w:rPr>
      <w:rFonts w:ascii="Arial" w:hAnsi="Arial" w:cs="Arial"/>
      <w:sz w:val="21"/>
    </w:rPr>
  </w:style>
  <w:style w:type="character" w:customStyle="1" w:styleId="422">
    <w:name w:val="Item List Char"/>
    <w:link w:val="189"/>
    <w:qFormat/>
    <w:uiPriority w:val="99"/>
    <w:rPr>
      <w:rFonts w:cs="Arial"/>
      <w:kern w:val="2"/>
      <w:sz w:val="21"/>
      <w:szCs w:val="21"/>
    </w:rPr>
  </w:style>
  <w:style w:type="character" w:customStyle="1" w:styleId="423">
    <w:name w:val="Table Description Char"/>
    <w:link w:val="366"/>
    <w:qFormat/>
    <w:uiPriority w:val="0"/>
    <w:rPr>
      <w:rFonts w:ascii="Times New Roman" w:hAnsi="Times New Roman" w:eastAsia="黑体" w:cs="Arial"/>
      <w:spacing w:val="-4"/>
      <w:szCs w:val="21"/>
    </w:rPr>
  </w:style>
  <w:style w:type="paragraph" w:customStyle="1" w:styleId="424">
    <w:name w:val="Block Label In Title Page"/>
    <w:next w:val="1"/>
    <w:qFormat/>
    <w:uiPriority w:val="99"/>
    <w:pPr>
      <w:keepNext/>
      <w:keepLines/>
      <w:spacing w:before="300" w:after="80" w:line="259" w:lineRule="auto"/>
      <w:outlineLvl w:val="3"/>
    </w:pPr>
    <w:rPr>
      <w:rFonts w:ascii="Book Antiqua" w:hAnsi="Book Antiqua" w:eastAsia="黑体" w:cs="Book Antiqua"/>
      <w:bCs/>
      <w:sz w:val="26"/>
      <w:szCs w:val="26"/>
      <w:lang w:val="en-US" w:eastAsia="zh-CN" w:bidi="ar-SA"/>
    </w:rPr>
  </w:style>
  <w:style w:type="character" w:customStyle="1" w:styleId="425">
    <w:name w:val="Table Text Char"/>
    <w:qFormat/>
    <w:uiPriority w:val="0"/>
    <w:rPr>
      <w:rFonts w:eastAsia="宋体" w:cs="Arial"/>
      <w:snapToGrid w:val="0"/>
      <w:sz w:val="21"/>
      <w:szCs w:val="21"/>
      <w:lang w:val="en-US" w:eastAsia="zh-CN" w:bidi="ar-SA"/>
    </w:rPr>
  </w:style>
  <w:style w:type="paragraph" w:customStyle="1" w:styleId="426">
    <w:name w:val="Char Char Char Char Char Char Char Char Char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cs="Arial"/>
      <w:sz w:val="21"/>
      <w:szCs w:val="24"/>
    </w:rPr>
  </w:style>
  <w:style w:type="paragraph" w:customStyle="1" w:styleId="427">
    <w:name w:val="列出段落1"/>
    <w:basedOn w:val="1"/>
    <w:qFormat/>
    <w:uiPriority w:val="34"/>
    <w:pPr>
      <w:ind w:firstLine="420" w:firstLineChars="200"/>
    </w:pPr>
  </w:style>
  <w:style w:type="paragraph" w:customStyle="1" w:styleId="428">
    <w:name w:val="QB标题4"/>
    <w:basedOn w:val="1"/>
    <w:qFormat/>
    <w:uiPriority w:val="99"/>
    <w:pPr>
      <w:keepNext/>
      <w:keepLines/>
      <w:widowControl w:val="0"/>
      <w:tabs>
        <w:tab w:val="left" w:pos="851"/>
      </w:tabs>
      <w:spacing w:before="260" w:after="260" w:line="413" w:lineRule="auto"/>
      <w:ind w:left="851" w:hanging="851"/>
      <w:jc w:val="both"/>
      <w:outlineLvl w:val="1"/>
    </w:pPr>
    <w:rPr>
      <w:rFonts w:ascii="Arial" w:hAnsi="Arial" w:eastAsia="黑体"/>
      <w:sz w:val="21"/>
    </w:rPr>
  </w:style>
  <w:style w:type="paragraph" w:customStyle="1" w:styleId="429">
    <w:name w:val="tableheading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0">
    <w:name w:val="tabletext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1">
    <w:name w:val="tal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2">
    <w:name w:val="blocklabel"/>
    <w:basedOn w:val="1"/>
    <w:qFormat/>
    <w:uiPriority w:val="99"/>
    <w:rPr>
      <w:rFonts w:ascii="宋体" w:hAnsi="宋体" w:cs="宋体"/>
      <w:kern w:val="0"/>
      <w:sz w:val="24"/>
      <w:szCs w:val="24"/>
    </w:rPr>
  </w:style>
  <w:style w:type="character" w:customStyle="1" w:styleId="433">
    <w:name w:val="msoins"/>
    <w:basedOn w:val="88"/>
    <w:qFormat/>
    <w:uiPriority w:val="0"/>
  </w:style>
  <w:style w:type="character" w:customStyle="1" w:styleId="434">
    <w:name w:val="不明显强调1"/>
    <w:basedOn w:val="88"/>
    <w:qFormat/>
    <w:uiPriority w:val="19"/>
    <w:rPr>
      <w:i/>
      <w:iCs/>
      <w:color w:val="808080"/>
    </w:rPr>
  </w:style>
  <w:style w:type="character" w:customStyle="1" w:styleId="435">
    <w:name w:val="trans"/>
    <w:basedOn w:val="88"/>
    <w:qFormat/>
    <w:uiPriority w:val="0"/>
  </w:style>
  <w:style w:type="paragraph" w:customStyle="1" w:styleId="436">
    <w:name w:val="QB表"/>
    <w:basedOn w:val="1"/>
    <w:next w:val="1"/>
    <w:qFormat/>
    <w:uiPriority w:val="99"/>
    <w:pPr>
      <w:autoSpaceDE w:val="0"/>
      <w:autoSpaceDN w:val="0"/>
      <w:jc w:val="center"/>
    </w:pPr>
    <w:rPr>
      <w:rFonts w:ascii="宋体"/>
      <w:kern w:val="0"/>
      <w:sz w:val="21"/>
    </w:rPr>
  </w:style>
  <w:style w:type="character" w:customStyle="1" w:styleId="437">
    <w:name w:val="short_text"/>
    <w:basedOn w:val="88"/>
    <w:qFormat/>
    <w:uiPriority w:val="0"/>
  </w:style>
  <w:style w:type="character" w:customStyle="1" w:styleId="438">
    <w:name w:val="Block Label Char"/>
    <w:basedOn w:val="88"/>
    <w:link w:val="199"/>
    <w:qFormat/>
    <w:uiPriority w:val="0"/>
    <w:rPr>
      <w:rFonts w:ascii="Book Antiqua" w:hAnsi="Book Antiqua" w:eastAsia="黑体" w:cs="Book Antiqua"/>
      <w:bCs/>
      <w:sz w:val="26"/>
      <w:szCs w:val="26"/>
    </w:rPr>
  </w:style>
  <w:style w:type="table" w:customStyle="1" w:styleId="439">
    <w:name w:val="Table Normal1"/>
    <w:semiHidden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0">
    <w:name w:val="high-light-bg4"/>
    <w:basedOn w:val="88"/>
    <w:qFormat/>
    <w:uiPriority w:val="0"/>
  </w:style>
  <w:style w:type="character" w:customStyle="1" w:styleId="441">
    <w:name w:val="正文首行缩进(WordPro) Char"/>
    <w:basedOn w:val="88"/>
    <w:link w:val="258"/>
    <w:qFormat/>
    <w:uiPriority w:val="0"/>
    <w:rPr>
      <w:rFonts w:ascii="Times New Roman" w:hAnsi="Times New Roman"/>
      <w:sz w:val="21"/>
    </w:rPr>
  </w:style>
  <w:style w:type="table" w:customStyle="1" w:styleId="442">
    <w:name w:val="浅色列表 - 强调文字颜色 11"/>
    <w:basedOn w:val="10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43">
    <w:name w:val="im-content1"/>
    <w:basedOn w:val="88"/>
    <w:qFormat/>
    <w:uiPriority w:val="0"/>
    <w:rPr>
      <w:color w:val="333333"/>
    </w:rPr>
  </w:style>
  <w:style w:type="paragraph" w:customStyle="1" w:styleId="444">
    <w:name w:val="Sub Item List in Table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5">
    <w:name w:val="Sub Item Step in Table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6">
    <w:name w:val="Sub Item Step in Table List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7">
    <w:name w:val="Sub Item List in Table Step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8">
    <w:name w:val="CAUTION Text Step"/>
    <w:basedOn w:val="359"/>
    <w:qFormat/>
    <w:uiPriority w:val="99"/>
    <w:pPr>
      <w:keepNext/>
      <w:tabs>
        <w:tab w:val="left" w:pos="1985"/>
      </w:tabs>
      <w:ind w:left="1985" w:hanging="284"/>
    </w:pPr>
    <w:rPr>
      <w:rFonts w:hint="eastAsia"/>
    </w:rPr>
  </w:style>
  <w:style w:type="paragraph" w:customStyle="1" w:styleId="449">
    <w:name w:val="Notes Text Step in Table"/>
    <w:qFormat/>
    <w:uiPriority w:val="99"/>
    <w:pPr>
      <w:tabs>
        <w:tab w:val="left" w:pos="454"/>
      </w:tabs>
      <w:spacing w:before="40" w:after="80" w:line="200" w:lineRule="atLeast"/>
      <w:ind w:left="454" w:hanging="284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450">
    <w:name w:val="Notes Text Step"/>
    <w:basedOn w:val="448"/>
    <w:qFormat/>
    <w:uiPriority w:val="99"/>
    <w:pPr>
      <w:pBdr>
        <w:bottom w:val="none" w:color="auto" w:sz="0" w:space="0"/>
      </w:pBdr>
      <w:tabs>
        <w:tab w:val="left" w:pos="2359"/>
        <w:tab w:val="clear" w:pos="1985"/>
      </w:tabs>
      <w:spacing w:before="40" w:line="200" w:lineRule="atLeast"/>
      <w:ind w:left="2359"/>
    </w:pPr>
    <w:rPr>
      <w:sz w:val="18"/>
      <w:szCs w:val="18"/>
    </w:rPr>
  </w:style>
  <w:style w:type="paragraph" w:customStyle="1" w:styleId="451">
    <w:name w:val="列出段落4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52">
    <w:name w:val="QB正文"/>
    <w:basedOn w:val="1"/>
    <w:qFormat/>
    <w:uiPriority w:val="99"/>
    <w:pPr>
      <w:autoSpaceDE w:val="0"/>
      <w:autoSpaceDN w:val="0"/>
      <w:ind w:firstLine="200" w:firstLineChars="200"/>
    </w:pPr>
    <w:rPr>
      <w:rFonts w:ascii="宋体"/>
      <w:kern w:val="0"/>
    </w:rPr>
  </w:style>
  <w:style w:type="paragraph" w:customStyle="1" w:styleId="453">
    <w:name w:val="_Style 5"/>
    <w:basedOn w:val="1"/>
    <w:qFormat/>
    <w:uiPriority w:val="34"/>
    <w:pPr>
      <w:ind w:firstLine="420" w:firstLineChars="200"/>
    </w:pPr>
  </w:style>
  <w:style w:type="paragraph" w:customStyle="1" w:styleId="454">
    <w:name w:val="列出段落2"/>
    <w:basedOn w:val="1"/>
    <w:qFormat/>
    <w:uiPriority w:val="34"/>
    <w:pPr>
      <w:widowControl w:val="0"/>
      <w:ind w:firstLine="420" w:firstLineChars="200"/>
      <w:jc w:val="both"/>
    </w:pPr>
    <w:rPr>
      <w:sz w:val="21"/>
      <w:szCs w:val="24"/>
    </w:rPr>
  </w:style>
  <w:style w:type="paragraph" w:customStyle="1" w:styleId="455">
    <w:name w:val="列出段落3"/>
    <w:basedOn w:val="1"/>
    <w:qFormat/>
    <w:uiPriority w:val="34"/>
    <w:pPr>
      <w:ind w:firstLine="420" w:firstLineChars="200"/>
    </w:pPr>
  </w:style>
  <w:style w:type="character" w:customStyle="1" w:styleId="456">
    <w:name w:val="不明显强调2"/>
    <w:basedOn w:val="88"/>
    <w:qFormat/>
    <w:uiPriority w:val="19"/>
    <w:rPr>
      <w:i/>
      <w:iCs/>
      <w:color w:val="808080"/>
    </w:rPr>
  </w:style>
  <w:style w:type="paragraph" w:customStyle="1" w:styleId="457">
    <w:name w:val="列出段落5"/>
    <w:basedOn w:val="1"/>
    <w:qFormat/>
    <w:uiPriority w:val="34"/>
    <w:pPr>
      <w:ind w:firstLine="420" w:firstLineChars="200"/>
    </w:pPr>
  </w:style>
  <w:style w:type="paragraph" w:customStyle="1" w:styleId="458">
    <w:name w:val="列出段落6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59">
    <w:name w:val="列出段落7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customStyle="1" w:styleId="460">
    <w:name w:val="json_key"/>
    <w:basedOn w:val="88"/>
    <w:qFormat/>
    <w:uiPriority w:val="0"/>
  </w:style>
  <w:style w:type="character" w:customStyle="1" w:styleId="461">
    <w:name w:val="json_string"/>
    <w:basedOn w:val="88"/>
    <w:qFormat/>
    <w:uiPriority w:val="0"/>
  </w:style>
  <w:style w:type="character" w:customStyle="1" w:styleId="462">
    <w:name w:val="json_number"/>
    <w:basedOn w:val="88"/>
    <w:qFormat/>
    <w:uiPriority w:val="0"/>
  </w:style>
  <w:style w:type="paragraph" w:customStyle="1" w:styleId="463">
    <w:name w:val="列出段落8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64">
    <w:name w:val="列出段落9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65">
    <w:name w:val="列出段落10"/>
    <w:basedOn w:val="1"/>
    <w:qFormat/>
    <w:uiPriority w:val="99"/>
    <w:pPr>
      <w:ind w:firstLine="420" w:firstLineChars="200"/>
    </w:pPr>
  </w:style>
  <w:style w:type="paragraph" w:customStyle="1" w:styleId="466">
    <w:name w:val="列出段落11"/>
    <w:basedOn w:val="1"/>
    <w:qFormat/>
    <w:uiPriority w:val="99"/>
    <w:pPr>
      <w:ind w:firstLine="420" w:firstLineChars="200"/>
    </w:pPr>
  </w:style>
  <w:style w:type="paragraph" w:customStyle="1" w:styleId="467">
    <w:name w:val="列出段落12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468">
    <w:name w:val="msonormal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D9880-0F82-48B4-811E-BE33F950D4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477</Words>
  <Characters>2724</Characters>
  <Lines>22</Lines>
  <Paragraphs>6</Paragraphs>
  <ScaleCrop>false</ScaleCrop>
  <LinksUpToDate>false</LinksUpToDate>
  <CharactersWithSpaces>3195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2017-02-16T01:27:00Z</dcterms:created>
  <dc:creator>fengsheng 00143208</dc:creator>
  <cp:lastModifiedBy>Administrator</cp:lastModifiedBy>
  <dcterms:modified xsi:type="dcterms:W3CDTF">2018-04-03T07:15:56Z</dcterms:modified>
  <cp:revision>1286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(3)DslG9Fkvn3dD0uvnw9bMLT3i9tQgRwIOZzKUF9RmSqTxxTUmExEPKtw1idX0MQzvufFKREqg
uPMql7gSgHhKu6R8hqp/RHqxq3ztyx+jR5ahGnXO5FH8gvXEXZzppCDfUjT6bgCX4wZsDRO6
m8yUK5XXpNYd649AGAOC+6jbB078OdOph6dgaIP+yZay0Ld6Vq6QEEjvaeVhI8j3tAvv7W5I
yt96B7wwHHNyb1blTjL9r</vt:lpwstr>
  </property>
  <property fmtid="{D5CDD505-2E9C-101B-9397-08002B2CF9AE}" pid="3" name="_ms_pID_7253431">
    <vt:lpwstr>kbvb/8iIEp9WW0CJBX+8pIeBsWR/0vf9R7/z3UrUCesXUKhI88O
HOoU0ss+H8f7FnTeDZYVVf72PpxU9Cs+zN9QmAmBHy6m6rjKvW+XvQ3MJMKd+4/7sPChls11
PM/Gt4cB64+prAwISNue2ex8dZkGZhFuHYWpqIZMZvK2gboUTtOuu11yoG6GPTP32leJlNas
0bpwhzDgNIBYStP3eSdciznih5ZF//gKkOsTN7a5KL</vt:lpwstr>
  </property>
  <property fmtid="{D5CDD505-2E9C-101B-9397-08002B2CF9AE}" pid="4" name="_ms_pID_7253432">
    <vt:lpwstr>snj8LP+W1NelIK5sOyABKxRaSzYe3t
gHTbyLKWmh4ARoZJqTi+rbNk08RJAWpOnua/8USeAB/oBFfphJ+27zk8j0YvRtAEb3bf4YRu
MuCeg1dIZEHvQe6hjM/Zl2WhyuG+3pX/7KlhH1k0Dz9NJd13BKiFr0FjLtIjTC+jLTNO7d1L
/hLy/khlPvV0DUclOQ3cxEI/Vxv70xQllaI=</vt:lpwstr>
  </property>
  <property fmtid="{D5CDD505-2E9C-101B-9397-08002B2CF9AE}" pid="5" name="_ms_pID_7253433">
    <vt:lpwstr>zNPZZ20nH
qX95Iw==</vt:lpwstr>
  </property>
  <property fmtid="{D5CDD505-2E9C-101B-9397-08002B2CF9AE}" pid="6" name="_2015_ms_pID_725343">
    <vt:lpwstr>(3)LawfAJrJXrZbokSONwnzThvpIyYJ7ptSq+KEvQsh9VrsMyssBkNJAWOFNYGDLK3BRNDMPQct
ZdkTLDu7wdWJhgXnYCDe2pSbxZVGorBIf/xB0zx4JyIZPwVXfUMic9dF3r5znlytCNfACz8I
nPBDBW2okPNBqDUqfY14QP8SH/5ZekEZy1CSiF3OOPDyjUT/nn9xrQmSsUbzrehVsaqFB7tp
upYTUOs+al0oStvgWY</vt:lpwstr>
  </property>
  <property fmtid="{D5CDD505-2E9C-101B-9397-08002B2CF9AE}" pid="7" name="_2015_ms_pID_7253431">
    <vt:lpwstr>1lJAASCe5XhxkArmOsdFzTVu+6s+kFNk5I1WWTwFCarV8+ZNA3RKXx
MQE+DmSMXDwTEORxI5LWSOg96tWjsCFtsdIJBjFRYAXRRapg7SCP/pCJFo1MHbzvblUagLma
acSKo6QZu0l1dFdja5zxQ1Xi5dmMsolCdvFr0+BNJwlpMqF5pKVvlQ4ngSXaknW7CU7GMf7p
+C9OXdRd5Lx1IqmlGGOuwYg2XE9Okz3F/Cgk</vt:lpwstr>
  </property>
  <property fmtid="{D5CDD505-2E9C-101B-9397-08002B2CF9AE}" pid="8" name="_2015_ms_pID_7253432">
    <vt:lpwstr>IA/W6a3daDPxo+QVFkGXnqE=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1468805426</vt:lpwstr>
  </property>
  <property fmtid="{D5CDD505-2E9C-101B-9397-08002B2CF9AE}" pid="13" name="KSOProductBuildVer">
    <vt:lpwstr>2052-10.1.0.7224</vt:lpwstr>
  </property>
</Properties>
</file>