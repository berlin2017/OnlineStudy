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1"/>
          <w:numId w:val="0"/>
        </w:numPr>
        <w:jc w:val="left"/>
        <w:rPr>
          <w:rFonts w:hint="eastAsia"/>
          <w:color w:val="auto"/>
        </w:rPr>
      </w:pPr>
      <w:bookmarkStart w:id="0" w:name="_Toc6351"/>
      <w:bookmarkStart w:id="1" w:name="_Toc474933365"/>
      <w:bookmarkStart w:id="2" w:name="OLE_LINK3"/>
      <w:bookmarkStart w:id="3" w:name="_Toc23983"/>
      <w:bookmarkStart w:id="4" w:name="_Toc475001501"/>
      <w:bookmarkStart w:id="5" w:name="_Toc474933373"/>
      <w:r>
        <w:rPr>
          <w:rFonts w:hint="eastAsia"/>
          <w:color w:val="auto"/>
        </w:rPr>
        <w:t>接口标准协议：HTTP</w:t>
      </w:r>
      <w:r>
        <w:rPr>
          <w:rFonts w:hint="eastAsia"/>
          <w:color w:val="auto"/>
          <w:lang w:val="en-US" w:eastAsia="zh-CN"/>
        </w:rPr>
        <w:t>S</w:t>
      </w:r>
      <w:r>
        <w:rPr>
          <w:rFonts w:hint="eastAsia"/>
          <w:color w:val="auto"/>
        </w:rPr>
        <w:t>+JSON</w:t>
      </w:r>
    </w:p>
    <w:p>
      <w:pPr>
        <w:rPr>
          <w:color w:val="auto"/>
        </w:rPr>
      </w:pPr>
      <w:r>
        <w:rPr>
          <w:rFonts w:hint="eastAsia"/>
          <w:color w:val="auto"/>
        </w:rPr>
        <w:t>weixin.ywkedu.com</w:t>
      </w:r>
      <w:r>
        <w:rPr>
          <w:rFonts w:hint="eastAsia"/>
          <w:color w:val="auto"/>
          <w:lang w:val="en-US" w:eastAsia="zh-CN"/>
        </w:rPr>
        <w:t>/App</w:t>
      </w:r>
    </w:p>
    <w:bookmarkEnd w:id="0"/>
    <w:bookmarkEnd w:id="1"/>
    <w:bookmarkEnd w:id="2"/>
    <w:bookmarkEnd w:id="3"/>
    <w:bookmarkEnd w:id="4"/>
    <w:bookmarkEnd w:id="5"/>
    <w:p>
      <w:pPr>
        <w:pStyle w:val="3"/>
        <w:numPr>
          <w:ilvl w:val="1"/>
          <w:numId w:val="0"/>
        </w:numPr>
        <w:rPr>
          <w:color w:val="auto"/>
        </w:rPr>
      </w:pPr>
      <w:bookmarkStart w:id="6" w:name="_Toc21972"/>
      <w:r>
        <w:rPr>
          <w:rFonts w:hint="eastAsia"/>
          <w:color w:val="auto"/>
        </w:rPr>
        <w:t>1、登陆接口</w:t>
      </w:r>
      <w:bookmarkEnd w:id="6"/>
    </w:p>
    <w:p>
      <w:pPr>
        <w:rPr>
          <w:color w:val="auto"/>
        </w:rPr>
      </w:pPr>
      <w:bookmarkStart w:id="7" w:name="_Toc31622"/>
      <w:r>
        <w:rPr>
          <w:rFonts w:hint="eastAsia"/>
          <w:color w:val="auto"/>
        </w:rPr>
        <w:t>（1）接口</w:t>
      </w:r>
      <w:bookmarkEnd w:id="7"/>
      <w:r>
        <w:rPr>
          <w:rFonts w:hint="eastAsia"/>
          <w:color w:val="auto"/>
        </w:rPr>
        <w:t>地址</w:t>
      </w:r>
    </w:p>
    <w:p>
      <w:pPr>
        <w:rPr>
          <w:color w:val="auto"/>
          <w:sz w:val="24"/>
          <w:szCs w:val="24"/>
        </w:rPr>
      </w:pPr>
      <w:bookmarkStart w:id="8" w:name="_Toc31184"/>
      <w:r>
        <w:rPr>
          <w:rFonts w:hint="eastAsia"/>
          <w:color w:val="auto"/>
          <w:sz w:val="24"/>
          <w:szCs w:val="24"/>
        </w:rPr>
        <w:t>weixin.ywkedu.com</w:t>
      </w:r>
      <w:r>
        <w:rPr>
          <w:rFonts w:hint="eastAsia"/>
          <w:color w:val="auto"/>
          <w:sz w:val="24"/>
          <w:szCs w:val="24"/>
          <w:lang w:val="en-US" w:eastAsia="zh-CN"/>
        </w:rPr>
        <w:t>/App/code</w:t>
      </w:r>
    </w:p>
    <w:p>
      <w:pPr>
        <w:rPr>
          <w:color w:val="auto"/>
        </w:rPr>
      </w:pPr>
      <w:r>
        <w:rPr>
          <w:rFonts w:hint="eastAsia"/>
          <w:color w:val="auto"/>
        </w:rPr>
        <w:t>（2）请求参数</w:t>
      </w:r>
      <w:bookmarkEnd w:id="8"/>
      <w:r>
        <w:rPr>
          <w:rFonts w:hint="eastAsia"/>
          <w:color w:val="auto"/>
        </w:rPr>
        <w:t>（</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1829" w:type="dxa"/>
          </w:tcPr>
          <w:p>
            <w:pPr>
              <w:rPr>
                <w:rFonts w:hint="eastAsia" w:eastAsia="宋体"/>
                <w:color w:val="auto"/>
                <w:lang w:eastAsia="zh-CN"/>
              </w:rPr>
            </w:pPr>
            <w:r>
              <w:rPr>
                <w:rFonts w:hint="eastAsia"/>
                <w:color w:val="auto"/>
                <w:lang w:val="en-US" w:eastAsia="zh-CN"/>
              </w:rPr>
              <w:t>code</w:t>
            </w:r>
          </w:p>
        </w:tc>
        <w:tc>
          <w:tcPr>
            <w:tcW w:w="3227" w:type="dxa"/>
          </w:tcPr>
          <w:p>
            <w:pPr>
              <w:rPr>
                <w:rFonts w:hint="eastAsia" w:ascii="宋体" w:eastAsia="宋体" w:cs="宋体"/>
                <w:color w:val="auto"/>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lang w:val="en-US" w:eastAsia="zh-CN"/>
              </w:rPr>
              <w:t>2</w:t>
            </w:r>
            <w:r>
              <w:rPr>
                <w:rFonts w:hint="eastAsia"/>
                <w:color w:val="auto"/>
              </w:rPr>
              <w:t>.</w:t>
            </w:r>
          </w:p>
        </w:tc>
        <w:tc>
          <w:tcPr>
            <w:tcW w:w="1829" w:type="dxa"/>
          </w:tcPr>
          <w:p>
            <w:pPr>
              <w:rPr>
                <w:rFonts w:hint="eastAsia" w:eastAsia="宋体"/>
                <w:color w:val="auto"/>
                <w:lang w:eastAsia="zh-CN"/>
              </w:rPr>
            </w:pPr>
            <w:r>
              <w:rPr>
                <w:rFonts w:hint="eastAsia"/>
                <w:color w:val="auto"/>
                <w:lang w:val="en-US" w:eastAsia="zh-CN"/>
              </w:rPr>
              <w:t>encryptedData</w:t>
            </w:r>
          </w:p>
        </w:tc>
        <w:tc>
          <w:tcPr>
            <w:tcW w:w="3227" w:type="dxa"/>
          </w:tcPr>
          <w:p>
            <w:pPr>
              <w:rPr>
                <w:rFonts w:hint="eastAsia" w:ascii="宋体" w:eastAsia="宋体" w:cs="宋体"/>
                <w:color w:val="auto"/>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lang w:val="en-US" w:eastAsia="zh-CN"/>
              </w:rPr>
              <w:t>3</w:t>
            </w:r>
            <w:r>
              <w:rPr>
                <w:rFonts w:hint="eastAsia"/>
                <w:color w:val="auto"/>
              </w:rPr>
              <w:t>.</w:t>
            </w:r>
          </w:p>
        </w:tc>
        <w:tc>
          <w:tcPr>
            <w:tcW w:w="1829" w:type="dxa"/>
          </w:tcPr>
          <w:p>
            <w:pPr>
              <w:rPr>
                <w:rFonts w:hint="eastAsia" w:eastAsia="宋体"/>
                <w:color w:val="auto"/>
                <w:lang w:eastAsia="zh-CN"/>
              </w:rPr>
            </w:pPr>
            <w:r>
              <w:rPr>
                <w:rFonts w:hint="eastAsia"/>
                <w:color w:val="auto"/>
                <w:lang w:val="en-US" w:eastAsia="zh-CN"/>
              </w:rPr>
              <w:t>iv</w:t>
            </w:r>
          </w:p>
        </w:tc>
        <w:tc>
          <w:tcPr>
            <w:tcW w:w="3227" w:type="dxa"/>
          </w:tcPr>
          <w:p>
            <w:pPr>
              <w:rPr>
                <w:rFonts w:hint="eastAsia" w:ascii="宋体" w:eastAsia="宋体" w:cs="宋体"/>
                <w:color w:val="auto"/>
                <w:kern w:val="0"/>
                <w:szCs w:val="21"/>
                <w:lang w:val="en-US" w:eastAsia="zh-CN"/>
              </w:rPr>
            </w:pPr>
          </w:p>
        </w:tc>
      </w:tr>
    </w:tbl>
    <w:p>
      <w:pPr>
        <w:rPr>
          <w:color w:val="auto"/>
        </w:rPr>
      </w:pPr>
      <w:bookmarkStart w:id="9" w:name="_Toc20340"/>
      <w:r>
        <w:rPr>
          <w:rFonts w:hint="eastAsia"/>
          <w:color w:val="auto"/>
        </w:rPr>
        <w:t>（3）响应参数</w:t>
      </w:r>
      <w:bookmarkEnd w:id="9"/>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bookmarkStart w:id="10" w:name="OLE_LINK12" w:colFirst="1" w:colLast="5"/>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解密后的用户信息</w:t>
            </w:r>
          </w:p>
        </w:tc>
      </w:tr>
      <w:bookmarkEnd w:id="10"/>
    </w:tbl>
    <w:p>
      <w:pPr>
        <w:rPr>
          <w:color w:val="auto"/>
        </w:rPr>
      </w:pPr>
      <w:bookmarkStart w:id="11" w:name="_Toc22379"/>
      <w:r>
        <w:rPr>
          <w:rFonts w:hint="eastAsia"/>
          <w:color w:val="auto"/>
        </w:rPr>
        <w:t>（4）返回码定义</w:t>
      </w:r>
      <w:bookmarkEnd w:id="11"/>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rPr>
            </w:pPr>
            <w:r>
              <w:rPr>
                <w:rFonts w:hint="eastAsia"/>
                <w:color w:val="auto"/>
                <w:lang w:val="en-US" w:eastAsia="zh-CN"/>
              </w:rPr>
              <w:t>-</w:t>
            </w:r>
            <w:r>
              <w:rPr>
                <w:rFonts w:hint="eastAsia"/>
                <w:color w:val="auto"/>
              </w:rPr>
              <w:t>41001</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encodingAesKey 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-41002</w:t>
            </w:r>
          </w:p>
        </w:tc>
        <w:tc>
          <w:tcPr>
            <w:tcW w:w="4075"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iv 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-41003</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aes 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-41004</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解密后得到的buffer非法</w:t>
            </w:r>
          </w:p>
        </w:tc>
      </w:tr>
    </w:tbl>
    <w:p>
      <w:pPr>
        <w:rPr>
          <w:color w:val="auto"/>
        </w:rPr>
      </w:pPr>
    </w:p>
    <w:p>
      <w:pPr>
        <w:rPr>
          <w:color w:val="auto"/>
        </w:rPr>
      </w:pPr>
    </w:p>
    <w:p>
      <w:pPr>
        <w:rPr>
          <w:color w:val="auto"/>
        </w:rPr>
      </w:pPr>
    </w:p>
    <w:p>
      <w:pPr>
        <w:pStyle w:val="3"/>
        <w:numPr>
          <w:ilvl w:val="1"/>
          <w:numId w:val="0"/>
        </w:numPr>
        <w:rPr>
          <w:color w:val="auto"/>
        </w:rPr>
      </w:pPr>
      <w:r>
        <w:rPr>
          <w:rFonts w:hint="eastAsia"/>
          <w:color w:val="auto"/>
          <w:lang w:val="en-US" w:eastAsia="zh-CN"/>
        </w:rPr>
        <w:t>2</w:t>
      </w:r>
      <w:r>
        <w:rPr>
          <w:rFonts w:hint="eastAsia"/>
          <w:color w:val="auto"/>
        </w:rPr>
        <w:t>、充值赠送接口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/App/gifts</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后台设定的充值赠送金额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"6",</w:t>
      </w:r>
    </w:p>
    <w:p>
      <w:pPr>
        <w:rPr>
          <w:rFonts w:hint="eastAsia"/>
          <w:color w:val="auto"/>
          <w:sz w:val="21"/>
          <w:szCs w:val="21"/>
          <w:lang w:eastAsia="zh-CN"/>
        </w:rPr>
      </w:pPr>
      <w:r>
        <w:rPr>
          <w:rFonts w:hint="eastAsia"/>
          <w:color w:val="auto"/>
          <w:sz w:val="21"/>
          <w:szCs w:val="21"/>
          <w:lang w:eastAsia="zh-CN"/>
        </w:rPr>
        <w:t xml:space="preserve">    "cz_money": "20",</w:t>
      </w:r>
      <w:r>
        <w:rPr>
          <w:rFonts w:hint="eastAsia"/>
          <w:color w:val="auto"/>
          <w:sz w:val="21"/>
          <w:szCs w:val="21"/>
          <w:lang w:val="en-US" w:eastAsia="zh-CN"/>
        </w:rPr>
        <w:tab/>
      </w:r>
      <w:r>
        <w:rPr>
          <w:rFonts w:hint="eastAsia"/>
          <w:color w:val="auto"/>
          <w:sz w:val="21"/>
          <w:szCs w:val="21"/>
          <w:lang w:val="en-US" w:eastAsia="zh-CN"/>
        </w:rPr>
        <w:t>//</w:t>
      </w:r>
      <w:r>
        <w:rPr>
          <w:rFonts w:hint="eastAsia"/>
          <w:color w:val="auto"/>
          <w:sz w:val="21"/>
          <w:szCs w:val="21"/>
          <w:lang w:eastAsia="zh-CN"/>
        </w:rPr>
        <w:t>充值</w:t>
      </w:r>
    </w:p>
    <w:p>
      <w:pPr>
        <w:rPr>
          <w:rFonts w:hint="eastAsia"/>
          <w:color w:val="auto"/>
          <w:sz w:val="21"/>
          <w:szCs w:val="21"/>
          <w:lang w:eastAsia="zh-CN"/>
        </w:rPr>
      </w:pPr>
      <w:r>
        <w:rPr>
          <w:rFonts w:hint="eastAsia"/>
          <w:color w:val="auto"/>
          <w:sz w:val="21"/>
          <w:szCs w:val="21"/>
          <w:lang w:eastAsia="zh-CN"/>
        </w:rPr>
        <w:t xml:space="preserve">    "zs_money": "5"</w:t>
      </w:r>
      <w:r>
        <w:rPr>
          <w:rFonts w:hint="eastAsia"/>
          <w:color w:val="auto"/>
          <w:sz w:val="21"/>
          <w:szCs w:val="21"/>
          <w:lang w:val="en-US" w:eastAsia="zh-CN"/>
        </w:rPr>
        <w:tab/>
      </w:r>
      <w:r>
        <w:rPr>
          <w:rFonts w:hint="eastAsia"/>
          <w:color w:val="auto"/>
          <w:sz w:val="21"/>
          <w:szCs w:val="21"/>
          <w:lang w:val="en-US" w:eastAsia="zh-CN"/>
        </w:rPr>
        <w:t>//赠送</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"11",</w:t>
      </w:r>
    </w:p>
    <w:p>
      <w:pPr>
        <w:rPr>
          <w:rFonts w:hint="eastAsia"/>
          <w:color w:val="auto"/>
          <w:sz w:val="21"/>
          <w:szCs w:val="21"/>
          <w:lang w:eastAsia="zh-CN"/>
        </w:rPr>
      </w:pPr>
      <w:r>
        <w:rPr>
          <w:rFonts w:hint="eastAsia"/>
          <w:color w:val="auto"/>
          <w:sz w:val="21"/>
          <w:szCs w:val="21"/>
          <w:lang w:eastAsia="zh-CN"/>
        </w:rPr>
        <w:t xml:space="preserve">    "cz_money": "20",</w:t>
      </w:r>
    </w:p>
    <w:p>
      <w:pPr>
        <w:rPr>
          <w:rFonts w:hint="eastAsia"/>
          <w:color w:val="auto"/>
          <w:sz w:val="21"/>
          <w:szCs w:val="21"/>
          <w:lang w:eastAsia="zh-CN"/>
        </w:rPr>
      </w:pPr>
      <w:r>
        <w:rPr>
          <w:rFonts w:hint="eastAsia"/>
          <w:color w:val="auto"/>
          <w:sz w:val="21"/>
          <w:szCs w:val="21"/>
          <w:lang w:eastAsia="zh-CN"/>
        </w:rPr>
        <w:t xml:space="preserve">    "zs_money":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3</w:t>
      </w:r>
      <w:r>
        <w:rPr>
          <w:rFonts w:hint="eastAsia"/>
          <w:color w:val="auto"/>
        </w:rPr>
        <w:t>、年级接口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/App/grade</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后台添加的所有年级</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"name": "一年级",</w:t>
      </w:r>
    </w:p>
    <w:p>
      <w:pPr>
        <w:rPr>
          <w:rFonts w:hint="eastAsia"/>
          <w:color w:val="auto"/>
          <w:sz w:val="21"/>
          <w:szCs w:val="21"/>
          <w:lang w:eastAsia="zh-CN"/>
        </w:rPr>
      </w:pPr>
      <w:r>
        <w:rPr>
          <w:rFonts w:hint="eastAsia"/>
          <w:color w:val="auto"/>
          <w:sz w:val="21"/>
          <w:szCs w:val="21"/>
          <w:lang w:eastAsia="zh-CN"/>
        </w:rPr>
        <w:t xml:space="preserve">    "paixu":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"name": "二年级",</w:t>
      </w:r>
    </w:p>
    <w:p>
      <w:pPr>
        <w:rPr>
          <w:rFonts w:hint="eastAsia"/>
          <w:color w:val="auto"/>
          <w:sz w:val="21"/>
          <w:szCs w:val="21"/>
          <w:lang w:eastAsia="zh-CN"/>
        </w:rPr>
      </w:pPr>
      <w:r>
        <w:rPr>
          <w:rFonts w:hint="eastAsia"/>
          <w:color w:val="auto"/>
          <w:sz w:val="21"/>
          <w:szCs w:val="21"/>
          <w:lang w:eastAsia="zh-CN"/>
        </w:rPr>
        <w:t xml:space="preserve">    "paixu": "2"</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4</w:t>
      </w:r>
      <w:r>
        <w:rPr>
          <w:rFonts w:hint="eastAsia"/>
          <w:color w:val="auto"/>
        </w:rPr>
        <w:t>、年级和科目接口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/App/subject</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后台添加的所有年级以及对应的科目</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"nianji_name": "一年级",</w:t>
      </w:r>
    </w:p>
    <w:p>
      <w:pPr>
        <w:rPr>
          <w:rFonts w:hint="eastAsia"/>
          <w:color w:val="auto"/>
          <w:sz w:val="21"/>
          <w:szCs w:val="21"/>
          <w:lang w:eastAsia="zh-CN"/>
        </w:rPr>
      </w:pPr>
      <w:r>
        <w:rPr>
          <w:rFonts w:hint="eastAsia"/>
          <w:color w:val="auto"/>
          <w:sz w:val="21"/>
          <w:szCs w:val="21"/>
          <w:lang w:eastAsia="zh-CN"/>
        </w:rPr>
        <w:t xml:space="preserve">    "kemu_name": "英语",</w:t>
      </w:r>
    </w:p>
    <w:p>
      <w:pPr>
        <w:rPr>
          <w:rFonts w:hint="eastAsia"/>
          <w:color w:val="auto"/>
          <w:sz w:val="21"/>
          <w:szCs w:val="21"/>
          <w:lang w:eastAsia="zh-CN"/>
        </w:rPr>
      </w:pPr>
      <w:r>
        <w:rPr>
          <w:rFonts w:hint="eastAsia"/>
          <w:color w:val="auto"/>
          <w:sz w:val="21"/>
          <w:szCs w:val="21"/>
          <w:lang w:eastAsia="zh-CN"/>
        </w:rPr>
        <w:t xml:space="preserve">    "pic": "weixin.ywkedu.com/Public/uploads/5ab0cb8914d9b195.jpg"</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"nianji_name": "三年级",</w:t>
      </w:r>
    </w:p>
    <w:p>
      <w:pPr>
        <w:rPr>
          <w:rFonts w:hint="eastAsia"/>
          <w:color w:val="auto"/>
          <w:sz w:val="21"/>
          <w:szCs w:val="21"/>
          <w:lang w:eastAsia="zh-CN"/>
        </w:rPr>
      </w:pPr>
      <w:r>
        <w:rPr>
          <w:rFonts w:hint="eastAsia"/>
          <w:color w:val="auto"/>
          <w:sz w:val="21"/>
          <w:szCs w:val="21"/>
          <w:lang w:eastAsia="zh-CN"/>
        </w:rPr>
        <w:t xml:space="preserve">    "kemu_name": "数学",</w:t>
      </w:r>
    </w:p>
    <w:p>
      <w:pPr>
        <w:rPr>
          <w:rFonts w:hint="eastAsia"/>
          <w:color w:val="auto"/>
          <w:sz w:val="21"/>
          <w:szCs w:val="21"/>
          <w:lang w:eastAsia="zh-CN"/>
        </w:rPr>
      </w:pPr>
      <w:r>
        <w:rPr>
          <w:rFonts w:hint="eastAsia"/>
          <w:color w:val="auto"/>
          <w:sz w:val="21"/>
          <w:szCs w:val="21"/>
          <w:lang w:eastAsia="zh-CN"/>
        </w:rPr>
        <w:t xml:space="preserve">    "pic": "weixin.ywkedu.com/Public/uploads/5ab0cb3b2a77b681.jpg"</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5</w:t>
      </w:r>
      <w:r>
        <w:rPr>
          <w:rFonts w:hint="eastAsia"/>
          <w:color w:val="auto"/>
        </w:rPr>
        <w:t>、</w:t>
      </w:r>
      <w:r>
        <w:rPr>
          <w:rFonts w:hint="eastAsia"/>
          <w:color w:val="auto"/>
          <w:lang w:eastAsia="zh-CN"/>
        </w:rPr>
        <w:t>用户信息</w:t>
      </w:r>
      <w:r>
        <w:rPr>
          <w:rFonts w:hint="eastAsia"/>
          <w:color w:val="auto"/>
        </w:rPr>
        <w:t>接口</w:t>
      </w:r>
      <w:r>
        <w:rPr>
          <w:rFonts w:hint="eastAsia"/>
          <w:color w:val="auto"/>
          <w:lang w:val="en-US" w:eastAsia="zh-CN"/>
        </w:rPr>
        <w:t>(已删除)</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/App/userInfo</w:t>
      </w:r>
    </w:p>
    <w:p>
      <w:pPr>
        <w:rPr>
          <w:color w:val="auto"/>
        </w:rPr>
      </w:pPr>
      <w:r>
        <w:rPr>
          <w:rFonts w:hint="eastAsia"/>
          <w:color w:val="auto"/>
        </w:rPr>
        <w:t>（2）请求参数（</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用户的openid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用户的详细信息</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null</w:t>
            </w:r>
          </w:p>
        </w:tc>
        <w:tc>
          <w:tcPr>
            <w:tcW w:w="4075" w:type="dxa"/>
            <w:shd w:val="clear" w:color="auto" w:fill="auto"/>
          </w:tcPr>
          <w:p>
            <w:pPr>
              <w:widowControl w:val="0"/>
              <w:autoSpaceDE w:val="0"/>
              <w:autoSpaceDN w:val="0"/>
              <w:adjustRightInd w:val="0"/>
              <w:spacing w:line="360" w:lineRule="auto"/>
              <w:rPr>
                <w:rFonts w:hint="eastAsia" w:eastAsia="宋体"/>
                <w:color w:val="auto"/>
                <w:lang w:eastAsia="zh-CN"/>
              </w:rPr>
            </w:pPr>
            <w:r>
              <w:rPr>
                <w:rFonts w:hint="eastAsia"/>
                <w:color w:val="auto"/>
                <w:lang w:eastAsia="zh-CN"/>
              </w:rPr>
              <w:t>账号被冻结</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"openid": "ewwerwewq",</w:t>
      </w:r>
    </w:p>
    <w:p>
      <w:pPr>
        <w:rPr>
          <w:rFonts w:hint="eastAsia"/>
          <w:color w:val="auto"/>
          <w:sz w:val="21"/>
          <w:szCs w:val="21"/>
          <w:lang w:eastAsia="zh-CN"/>
        </w:rPr>
      </w:pPr>
      <w:r>
        <w:rPr>
          <w:rFonts w:hint="eastAsia"/>
          <w:color w:val="auto"/>
          <w:sz w:val="21"/>
          <w:szCs w:val="21"/>
          <w:lang w:eastAsia="zh-CN"/>
        </w:rPr>
        <w:t xml:space="preserve">  "nickname": "得得得去",</w:t>
      </w:r>
      <w:r>
        <w:rPr>
          <w:rFonts w:hint="eastAsia"/>
          <w:color w:val="auto"/>
          <w:sz w:val="21"/>
          <w:szCs w:val="21"/>
          <w:lang w:val="en-US" w:eastAsia="zh-CN"/>
        </w:rPr>
        <w:tab/>
      </w:r>
      <w:r>
        <w:rPr>
          <w:rFonts w:hint="eastAsia"/>
          <w:color w:val="auto"/>
          <w:sz w:val="21"/>
          <w:szCs w:val="21"/>
          <w:lang w:val="en-US" w:eastAsia="zh-CN"/>
        </w:rPr>
        <w:t>//微信昵称</w:t>
      </w:r>
    </w:p>
    <w:p>
      <w:pPr>
        <w:rPr>
          <w:rFonts w:hint="eastAsia"/>
          <w:color w:val="auto"/>
          <w:sz w:val="21"/>
          <w:szCs w:val="21"/>
          <w:lang w:eastAsia="zh-CN"/>
        </w:rPr>
      </w:pPr>
      <w:r>
        <w:rPr>
          <w:rFonts w:hint="eastAsia"/>
          <w:color w:val="auto"/>
          <w:sz w:val="21"/>
          <w:szCs w:val="21"/>
          <w:lang w:eastAsia="zh-CN"/>
        </w:rPr>
        <w:t xml:space="preserve">  "realname": "王晓明",</w:t>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"tel": "18437485343",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//教师身份证</w:t>
      </w:r>
    </w:p>
    <w:p>
      <w:pPr>
        <w:rPr>
          <w:rFonts w:hint="eastAsia"/>
          <w:color w:val="auto"/>
          <w:sz w:val="21"/>
          <w:szCs w:val="21"/>
          <w:lang w:eastAsia="zh-CN"/>
        </w:rPr>
      </w:pPr>
      <w:r>
        <w:rPr>
          <w:rFonts w:hint="eastAsia"/>
          <w:color w:val="auto"/>
          <w:sz w:val="21"/>
          <w:szCs w:val="21"/>
          <w:lang w:eastAsia="zh-CN"/>
        </w:rPr>
        <w:t xml:space="preserve">  "guoji":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//教师国籍</w:t>
      </w:r>
    </w:p>
    <w:p>
      <w:pPr>
        <w:rPr>
          <w:rFonts w:hint="eastAsia"/>
          <w:color w:val="auto"/>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"province": "江苏省",</w:t>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"city": "南京",</w:t>
      </w:r>
    </w:p>
    <w:p>
      <w:pPr>
        <w:rPr>
          <w:rFonts w:hint="eastAsia"/>
          <w:color w:val="auto"/>
          <w:sz w:val="21"/>
          <w:szCs w:val="21"/>
          <w:lang w:eastAsia="zh-CN"/>
        </w:rPr>
      </w:pPr>
      <w:r>
        <w:rPr>
          <w:rFonts w:hint="eastAsia"/>
          <w:color w:val="auto"/>
          <w:sz w:val="21"/>
          <w:szCs w:val="21"/>
          <w:lang w:eastAsia="zh-CN"/>
        </w:rPr>
        <w:t xml:space="preserve">  "area": "雨花区",</w:t>
      </w:r>
    </w:p>
    <w:p>
      <w:pPr>
        <w:rPr>
          <w:rFonts w:hint="eastAsia"/>
          <w:color w:val="auto"/>
          <w:sz w:val="21"/>
          <w:szCs w:val="21"/>
          <w:lang w:eastAsia="zh-CN"/>
        </w:rPr>
      </w:pPr>
      <w:r>
        <w:rPr>
          <w:rFonts w:hint="eastAsia"/>
          <w:color w:val="auto"/>
          <w:sz w:val="21"/>
          <w:szCs w:val="21"/>
          <w:lang w:eastAsia="zh-CN"/>
        </w:rPr>
        <w:t xml:space="preserve">  "sex":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//性别0未知  1男  2女</w:t>
      </w:r>
    </w:p>
    <w:p>
      <w:pPr>
        <w:rPr>
          <w:rFonts w:hint="eastAsia"/>
          <w:color w:val="auto"/>
          <w:sz w:val="21"/>
          <w:szCs w:val="21"/>
          <w:lang w:eastAsia="zh-CN"/>
        </w:rPr>
      </w:pPr>
      <w:r>
        <w:rPr>
          <w:rFonts w:hint="eastAsia"/>
          <w:color w:val="auto"/>
          <w:sz w:val="21"/>
          <w:szCs w:val="21"/>
          <w:lang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//毕业学校</w:t>
      </w:r>
    </w:p>
    <w:p>
      <w:pPr>
        <w:rPr>
          <w:rFonts w:hint="eastAsia"/>
          <w:color w:val="auto"/>
          <w:sz w:val="21"/>
          <w:szCs w:val="21"/>
          <w:lang w:eastAsia="zh-CN"/>
        </w:rPr>
      </w:pPr>
      <w:r>
        <w:rPr>
          <w:rFonts w:hint="eastAsia"/>
          <w:color w:val="auto"/>
          <w:sz w:val="21"/>
          <w:szCs w:val="21"/>
          <w:lang w:eastAsia="zh-CN"/>
        </w:rPr>
        <w:t xml:space="preserve">  "teaching":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//老师的教龄</w:t>
      </w:r>
    </w:p>
    <w:p>
      <w:pPr>
        <w:rPr>
          <w:rFonts w:hint="eastAsia"/>
          <w:color w:val="auto"/>
          <w:sz w:val="21"/>
          <w:szCs w:val="21"/>
          <w:lang w:eastAsia="zh-CN"/>
        </w:rPr>
      </w:pPr>
      <w:r>
        <w:rPr>
          <w:rFonts w:hint="eastAsia"/>
          <w:color w:val="auto"/>
          <w:sz w:val="21"/>
          <w:szCs w:val="21"/>
          <w:lang w:eastAsia="zh-CN"/>
        </w:rPr>
        <w:t xml:space="preserve">  "student_school": "南京二中",</w:t>
      </w:r>
      <w:r>
        <w:rPr>
          <w:rFonts w:hint="eastAsia"/>
          <w:color w:val="auto"/>
          <w:sz w:val="21"/>
          <w:szCs w:val="21"/>
          <w:lang w:val="en-US" w:eastAsia="zh-CN"/>
        </w:rPr>
        <w:tab/>
      </w:r>
      <w:r>
        <w:rPr>
          <w:rFonts w:hint="eastAsia"/>
          <w:color w:val="auto"/>
          <w:sz w:val="21"/>
          <w:szCs w:val="21"/>
          <w:lang w:val="en-US" w:eastAsia="zh-CN"/>
        </w:rPr>
        <w:t>//当前学生所在学校</w:t>
      </w:r>
    </w:p>
    <w:p>
      <w:pPr>
        <w:rPr>
          <w:rFonts w:hint="eastAsia"/>
          <w:color w:val="auto"/>
          <w:sz w:val="21"/>
          <w:szCs w:val="21"/>
          <w:lang w:eastAsia="zh-CN"/>
        </w:rPr>
      </w:pPr>
      <w:r>
        <w:rPr>
          <w:rFonts w:hint="eastAsia"/>
          <w:color w:val="auto"/>
          <w:sz w:val="21"/>
          <w:szCs w:val="21"/>
          <w:lang w:eastAsia="zh-CN"/>
        </w:rPr>
        <w:t xml:space="preserve">  "student_nianji": "初一",</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//学生所在年级</w:t>
      </w:r>
    </w:p>
    <w:p>
      <w:pPr>
        <w:rPr>
          <w:rFonts w:hint="eastAsia"/>
          <w:color w:val="auto"/>
          <w:sz w:val="21"/>
          <w:szCs w:val="21"/>
          <w:lang w:eastAsia="zh-CN"/>
        </w:rPr>
      </w:pPr>
      <w:r>
        <w:rPr>
          <w:rFonts w:hint="eastAsia"/>
          <w:color w:val="auto"/>
          <w:sz w:val="21"/>
          <w:szCs w:val="21"/>
          <w:lang w:eastAsia="zh-CN"/>
        </w:rPr>
        <w:t xml:space="preserve">  "kemu_name":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//老师所教的科目</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语文/地理/</w:t>
      </w:r>
    </w:p>
    <w:p>
      <w:pPr>
        <w:rPr>
          <w:rFonts w:hint="eastAsia"/>
          <w:color w:val="auto"/>
          <w:sz w:val="21"/>
          <w:szCs w:val="21"/>
          <w:lang w:eastAsia="zh-CN"/>
        </w:rPr>
      </w:pPr>
      <w:r>
        <w:rPr>
          <w:rFonts w:hint="eastAsia"/>
          <w:color w:val="auto"/>
          <w:sz w:val="21"/>
          <w:szCs w:val="21"/>
          <w:lang w:eastAsia="zh-CN"/>
        </w:rPr>
        <w:t xml:space="preserve">  "nianji_name":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//老师所教的年级</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高一/大三/初二/</w:t>
      </w:r>
    </w:p>
    <w:p>
      <w:pPr>
        <w:rPr>
          <w:rFonts w:hint="eastAsia"/>
          <w:color w:val="auto"/>
          <w:sz w:val="21"/>
          <w:szCs w:val="21"/>
          <w:lang w:eastAsia="zh-CN"/>
        </w:rPr>
      </w:pPr>
      <w:r>
        <w:rPr>
          <w:rFonts w:hint="eastAsia"/>
          <w:color w:val="auto"/>
          <w:sz w:val="21"/>
          <w:szCs w:val="21"/>
          <w:lang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//工作证明</w:t>
      </w:r>
    </w:p>
    <w:p>
      <w:pPr>
        <w:rPr>
          <w:rFonts w:hint="eastAsia"/>
          <w:color w:val="auto"/>
          <w:sz w:val="21"/>
          <w:szCs w:val="21"/>
          <w:lang w:eastAsia="zh-CN"/>
        </w:rPr>
      </w:pPr>
      <w:r>
        <w:rPr>
          <w:rFonts w:hint="eastAsia"/>
          <w:color w:val="auto"/>
          <w:sz w:val="21"/>
          <w:szCs w:val="21"/>
          <w:lang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w:t>
      </w:r>
    </w:p>
    <w:p>
      <w:pPr>
        <w:rPr>
          <w:rFonts w:hint="eastAsia"/>
          <w:color w:val="auto"/>
          <w:sz w:val="21"/>
          <w:szCs w:val="21"/>
          <w:lang w:eastAsia="zh-CN"/>
        </w:rPr>
      </w:pPr>
      <w:r>
        <w:rPr>
          <w:rFonts w:hint="eastAsia"/>
          <w:color w:val="auto"/>
          <w:sz w:val="21"/>
          <w:szCs w:val="21"/>
          <w:lang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//老师的简介</w:t>
      </w:r>
    </w:p>
    <w:p>
      <w:pPr>
        <w:rPr>
          <w:rFonts w:hint="eastAsia"/>
          <w:color w:val="auto"/>
          <w:sz w:val="21"/>
          <w:szCs w:val="21"/>
          <w:lang w:eastAsia="zh-CN"/>
        </w:rPr>
      </w:pPr>
      <w:r>
        <w:rPr>
          <w:rFonts w:hint="eastAsia"/>
          <w:color w:val="auto"/>
          <w:sz w:val="21"/>
          <w:szCs w:val="21"/>
          <w:lang w:eastAsia="zh-CN"/>
        </w:rPr>
        <w:t xml:space="preserve">  "score":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"create_time": "1520933333",</w:t>
      </w:r>
      <w:r>
        <w:rPr>
          <w:rFonts w:hint="eastAsia"/>
          <w:color w:val="auto"/>
          <w:sz w:val="21"/>
          <w:szCs w:val="21"/>
          <w:lang w:val="en-US" w:eastAsia="zh-CN"/>
        </w:rPr>
        <w:tab/>
      </w:r>
      <w:r>
        <w:rPr>
          <w:rFonts w:hint="eastAsia"/>
          <w:color w:val="auto"/>
          <w:sz w:val="21"/>
          <w:szCs w:val="21"/>
          <w:lang w:val="en-US" w:eastAsia="zh-CN"/>
        </w:rPr>
        <w:t>//注册时间</w:t>
      </w:r>
    </w:p>
    <w:p>
      <w:pPr>
        <w:rPr>
          <w:rFonts w:hint="eastAsia"/>
          <w:color w:val="auto"/>
          <w:sz w:val="21"/>
          <w:szCs w:val="21"/>
          <w:lang w:eastAsia="zh-CN"/>
        </w:rPr>
      </w:pPr>
      <w:r>
        <w:rPr>
          <w:rFonts w:hint="eastAsia"/>
          <w:color w:val="auto"/>
          <w:sz w:val="21"/>
          <w:szCs w:val="21"/>
          <w:lang w:eastAsia="zh-CN"/>
        </w:rPr>
        <w:t xml:space="preserve">  "type":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//1是老师   2是学生</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6</w:t>
      </w:r>
      <w:r>
        <w:rPr>
          <w:rFonts w:hint="eastAsia"/>
          <w:color w:val="auto"/>
        </w:rPr>
        <w:t>、</w:t>
      </w:r>
      <w:r>
        <w:rPr>
          <w:rFonts w:hint="eastAsia"/>
          <w:color w:val="auto"/>
          <w:lang w:eastAsia="zh-CN"/>
        </w:rPr>
        <w:t>学生发布订单</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/App/student_indent</w:t>
      </w:r>
    </w:p>
    <w:p>
      <w:pPr>
        <w:rPr>
          <w:color w:val="auto"/>
        </w:rPr>
      </w:pPr>
      <w:r>
        <w:rPr>
          <w:rFonts w:hint="eastAsia"/>
          <w:color w:val="auto"/>
        </w:rPr>
        <w:t>（2）请求参数（</w:t>
      </w:r>
      <w:r>
        <w:rPr>
          <w:rFonts w:hint="eastAsia"/>
          <w:color w:val="0000FF"/>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eastAsia="zh-CN"/>
              </w:rPr>
            </w:pPr>
            <w:r>
              <w:rPr>
                <w:rFonts w:hint="eastAsia"/>
                <w:color w:val="auto"/>
                <w:lang w:val="en-US" w:eastAsia="zh-CN"/>
              </w:rPr>
              <w:t>pic</w:t>
            </w:r>
          </w:p>
        </w:tc>
        <w:tc>
          <w:tcPr>
            <w:tcW w:w="3227" w:type="dxa"/>
            <w:shd w:val="clear" w:color="auto" w:fill="auto"/>
          </w:tcPr>
          <w:p>
            <w:pPr>
              <w:rPr>
                <w:rFonts w:hint="eastAsia" w:eastAsia="宋体"/>
                <w:color w:val="auto"/>
                <w:lang w:eastAsia="zh-CN"/>
              </w:rPr>
            </w:pPr>
            <w:r>
              <w:rPr>
                <w:rFonts w:hint="eastAsia"/>
                <w:color w:val="auto"/>
                <w:lang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lang w:val="en-US" w:eastAsia="zh-CN"/>
              </w:rPr>
              <w:t>n</w:t>
            </w:r>
            <w:r>
              <w:rPr>
                <w:rFonts w:hint="eastAsia"/>
                <w:color w:val="auto"/>
              </w:rPr>
              <w:t>ianji</w:t>
            </w:r>
            <w:r>
              <w:rPr>
                <w:rFonts w:hint="eastAsia"/>
                <w:color w:val="auto"/>
                <w:lang w:val="en-US" w:eastAsia="zh-CN"/>
              </w:rPr>
              <w:t>_id</w:t>
            </w:r>
          </w:p>
        </w:tc>
        <w:tc>
          <w:tcPr>
            <w:tcW w:w="3227" w:type="dxa"/>
            <w:shd w:val="clear" w:color="auto" w:fill="auto"/>
          </w:tcPr>
          <w:p>
            <w:pPr>
              <w:rPr>
                <w:rFonts w:hint="eastAsia"/>
                <w:color w:val="auto"/>
                <w:lang w:eastAsia="zh-CN"/>
              </w:rPr>
            </w:pPr>
            <w:r>
              <w:rPr>
                <w:rFonts w:hint="eastAsia"/>
                <w:color w:val="auto"/>
                <w:lang w:eastAsia="zh-CN"/>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lang w:val="en-US" w:eastAsia="zh-CN"/>
              </w:rPr>
              <w:t>k</w:t>
            </w:r>
            <w:r>
              <w:rPr>
                <w:rFonts w:hint="eastAsia"/>
                <w:color w:val="auto"/>
              </w:rPr>
              <w:t>emu</w:t>
            </w:r>
            <w:r>
              <w:rPr>
                <w:rFonts w:hint="eastAsia"/>
                <w:color w:val="auto"/>
                <w:lang w:val="en-US" w:eastAsia="zh-CN"/>
              </w:rPr>
              <w:t>_id</w:t>
            </w:r>
          </w:p>
        </w:tc>
        <w:tc>
          <w:tcPr>
            <w:tcW w:w="3227" w:type="dxa"/>
            <w:shd w:val="clear" w:color="auto" w:fill="auto"/>
          </w:tcPr>
          <w:p>
            <w:pPr>
              <w:rPr>
                <w:rFonts w:hint="eastAsia"/>
                <w:color w:val="auto"/>
                <w:lang w:eastAsia="zh-CN"/>
              </w:rPr>
            </w:pPr>
            <w:r>
              <w:rPr>
                <w:rFonts w:hint="eastAsia"/>
                <w:color w:val="auto"/>
                <w:lang w:eastAsia="zh-CN"/>
              </w:rPr>
              <w:t>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price</w:t>
            </w:r>
          </w:p>
        </w:tc>
        <w:tc>
          <w:tcPr>
            <w:tcW w:w="3227" w:type="dxa"/>
            <w:shd w:val="clear" w:color="auto" w:fill="auto"/>
          </w:tcPr>
          <w:p>
            <w:pPr>
              <w:rPr>
                <w:rFonts w:hint="eastAsia"/>
                <w:color w:val="auto"/>
                <w:lang w:eastAsia="zh-CN"/>
              </w:rPr>
            </w:pPr>
            <w:r>
              <w:rPr>
                <w:rFonts w:hint="eastAsia"/>
                <w:color w:val="auto"/>
                <w:lang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beizhu</w:t>
            </w:r>
          </w:p>
        </w:tc>
        <w:tc>
          <w:tcPr>
            <w:tcW w:w="3227" w:type="dxa"/>
            <w:shd w:val="clear" w:color="auto" w:fill="auto"/>
          </w:tcPr>
          <w:p>
            <w:pPr>
              <w:rPr>
                <w:rFonts w:hint="eastAsia"/>
                <w:color w:val="auto"/>
                <w:lang w:eastAsia="zh-CN"/>
              </w:rPr>
            </w:pPr>
            <w:r>
              <w:rPr>
                <w:rFonts w:hint="eastAsia"/>
                <w:color w:val="auto"/>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eastAsia="宋体"/>
                <w:color w:val="auto"/>
                <w:lang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9" w:hRule="atLeast"/>
        </w:trPr>
        <w:tc>
          <w:tcPr>
            <w:tcW w:w="4087" w:type="dxa"/>
            <w:vMerge w:val="restart"/>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msg</w:t>
            </w:r>
          </w:p>
        </w:tc>
        <w:tc>
          <w:tcPr>
            <w:tcW w:w="4075" w:type="dxa"/>
            <w:shd w:val="clear" w:color="auto" w:fill="auto"/>
          </w:tcPr>
          <w:p>
            <w:pPr>
              <w:widowControl w:val="0"/>
              <w:autoSpaceDE w:val="0"/>
              <w:autoSpaceDN w:val="0"/>
              <w:adjustRightInd w:val="0"/>
              <w:spacing w:line="360" w:lineRule="auto"/>
              <w:rPr>
                <w:rFonts w:hint="eastAsia" w:eastAsia="宋体"/>
                <w:color w:val="auto"/>
                <w:lang w:eastAsia="zh-CN"/>
              </w:rPr>
            </w:pPr>
            <w:r>
              <w:rPr>
                <w:rFonts w:hint="eastAsia"/>
                <w:color w:val="auto"/>
                <w:lang w:eastAsia="zh-CN"/>
              </w:rPr>
              <w:t>未上传图片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continue"/>
            <w:shd w:val="clear" w:color="auto" w:fill="auto"/>
          </w:tcPr>
          <w:p>
            <w:pPr>
              <w:widowControl w:val="0"/>
              <w:autoSpaceDE w:val="0"/>
              <w:autoSpaceDN w:val="0"/>
              <w:adjustRightInd w:val="0"/>
              <w:spacing w:line="360" w:lineRule="auto"/>
              <w:rPr>
                <w:color w:val="auto"/>
              </w:rPr>
            </w:pPr>
          </w:p>
        </w:tc>
        <w:tc>
          <w:tcPr>
            <w:tcW w:w="4075" w:type="dxa"/>
            <w:shd w:val="clear" w:color="auto" w:fill="auto"/>
          </w:tcPr>
          <w:p>
            <w:pPr>
              <w:widowControl w:val="0"/>
              <w:autoSpaceDE w:val="0"/>
              <w:autoSpaceDN w:val="0"/>
              <w:adjustRightInd w:val="0"/>
              <w:spacing w:line="360" w:lineRule="auto"/>
              <w:rPr>
                <w:rFonts w:hint="eastAsia"/>
                <w:color w:val="auto"/>
                <w:lang w:eastAsia="zh-CN"/>
              </w:rPr>
            </w:pPr>
            <w:r>
              <w:rPr>
                <w:rFonts w:hint="eastAsia"/>
                <w:color w:val="auto"/>
                <w:lang w:eastAsia="zh-CN"/>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continue"/>
            <w:shd w:val="clear" w:color="auto" w:fill="auto"/>
          </w:tcPr>
          <w:p>
            <w:pPr>
              <w:widowControl w:val="0"/>
              <w:autoSpaceDE w:val="0"/>
              <w:autoSpaceDN w:val="0"/>
              <w:adjustRightInd w:val="0"/>
              <w:spacing w:line="360" w:lineRule="auto"/>
              <w:rPr>
                <w:rFonts w:hint="eastAsia"/>
                <w:color w:val="auto"/>
                <w:lang w:eastAsia="zh-CN"/>
              </w:rPr>
            </w:pPr>
          </w:p>
        </w:tc>
        <w:tc>
          <w:tcPr>
            <w:tcW w:w="4075" w:type="dxa"/>
            <w:shd w:val="clear" w:color="auto" w:fill="auto"/>
          </w:tcPr>
          <w:p>
            <w:pPr>
              <w:widowControl w:val="0"/>
              <w:autoSpaceDE w:val="0"/>
              <w:autoSpaceDN w:val="0"/>
              <w:adjustRightInd w:val="0"/>
              <w:spacing w:line="360" w:lineRule="auto"/>
              <w:rPr>
                <w:rFonts w:hint="eastAsia"/>
                <w:color w:val="auto"/>
                <w:lang w:eastAsia="zh-CN"/>
              </w:rPr>
            </w:pPr>
            <w:r>
              <w:rPr>
                <w:rFonts w:hint="eastAsia"/>
                <w:color w:val="auto"/>
                <w:lang w:eastAsia="zh-CN"/>
              </w:rPr>
              <w:t>发布失败！信息不完整</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未上传图片</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"msg": "未上传图片！"</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highlight w:val="yellow"/>
        </w:rPr>
      </w:pPr>
      <w:r>
        <w:rPr>
          <w:rFonts w:hint="eastAsia"/>
          <w:color w:val="auto"/>
          <w:highlight w:val="yellow"/>
          <w:lang w:val="en-US" w:eastAsia="zh-CN"/>
        </w:rPr>
        <w:t>7</w:t>
      </w:r>
      <w:r>
        <w:rPr>
          <w:rFonts w:hint="eastAsia"/>
          <w:color w:val="auto"/>
          <w:highlight w:val="yellow"/>
        </w:rPr>
        <w:t>、</w:t>
      </w:r>
      <w:r>
        <w:rPr>
          <w:rFonts w:hint="eastAsia"/>
          <w:color w:val="auto"/>
          <w:highlight w:val="yellow"/>
          <w:lang w:eastAsia="zh-CN"/>
        </w:rPr>
        <w:t>学生上完课评价</w:t>
      </w:r>
      <w:r>
        <w:rPr>
          <w:rFonts w:hint="eastAsia"/>
          <w:color w:val="auto"/>
          <w:highlight w:val="yellow"/>
        </w:rPr>
        <w:t>接口</w:t>
      </w: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8</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我的老师--老师列表</w:t>
      </w:r>
      <w:r>
        <w:rPr>
          <w:rFonts w:hint="eastAsia"/>
          <w:color w:val="auto"/>
        </w:rPr>
        <w:t>接口</w:t>
      </w:r>
      <w:r>
        <w:rPr>
          <w:rFonts w:hint="eastAsia"/>
          <w:color w:val="auto"/>
          <w:lang w:val="en-US" w:eastAsia="zh-CN"/>
        </w:rPr>
        <w:t>(04-11 21:05修改)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/App/teacher_list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所有教过我的老师</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"张奖金",</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rPr>
          <w:rFonts w:hint="eastAsia"/>
          <w:color w:val="00B050"/>
          <w:sz w:val="21"/>
          <w:szCs w:val="21"/>
          <w:lang w:eastAsia="zh-CN"/>
        </w:rPr>
      </w:pPr>
      <w:r>
        <w:rPr>
          <w:rFonts w:hint="eastAsia"/>
          <w:color w:val="auto"/>
          <w:sz w:val="21"/>
          <w:szCs w:val="21"/>
          <w:lang w:eastAsia="zh-CN"/>
        </w:rPr>
        <w:t xml:space="preserve">    "nianji_kemu_name":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年级科目名</w:t>
      </w:r>
    </w:p>
    <w:p>
      <w:pPr>
        <w:rPr>
          <w:rFonts w:hint="eastAsia"/>
          <w:color w:val="00B050"/>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"teaching":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教学年龄</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头像</w:t>
      </w:r>
    </w:p>
    <w:p>
      <w:pPr>
        <w:rPr>
          <w:rFonts w:hint="eastAsia"/>
          <w:color w:val="auto"/>
          <w:sz w:val="21"/>
          <w:szCs w:val="21"/>
          <w:lang w:eastAsia="zh-CN"/>
        </w:rPr>
      </w:pPr>
      <w:r>
        <w:rPr>
          <w:rFonts w:hint="eastAsia"/>
          <w:color w:val="auto"/>
          <w:sz w:val="21"/>
          <w:szCs w:val="21"/>
          <w:lang w:eastAsia="zh-CN"/>
        </w:rPr>
        <w:t xml:space="preserve">    "openid": "daskj232hk32s342",</w:t>
      </w:r>
    </w:p>
    <w:p>
      <w:pPr>
        <w:rPr>
          <w:rFonts w:hint="eastAsia"/>
          <w:color w:val="auto"/>
          <w:sz w:val="21"/>
          <w:szCs w:val="21"/>
          <w:lang w:eastAsia="zh-CN"/>
        </w:rPr>
      </w:pPr>
      <w:r>
        <w:rPr>
          <w:rFonts w:hint="eastAsia"/>
          <w:color w:val="auto"/>
          <w:sz w:val="21"/>
          <w:szCs w:val="21"/>
          <w:lang w:eastAsia="zh-CN"/>
        </w:rPr>
        <w:t xml:space="preserve">    "studentNum":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几个学生</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null,</w:t>
      </w:r>
    </w:p>
    <w:p>
      <w:pPr>
        <w:rPr>
          <w:rFonts w:hint="eastAsia"/>
          <w:color w:val="auto"/>
          <w:sz w:val="21"/>
          <w:szCs w:val="21"/>
          <w:lang w:eastAsia="zh-CN"/>
        </w:rPr>
      </w:pPr>
      <w:r>
        <w:rPr>
          <w:rFonts w:hint="eastAsia"/>
          <w:color w:val="auto"/>
          <w:sz w:val="21"/>
          <w:szCs w:val="21"/>
          <w:lang w:eastAsia="zh-CN"/>
        </w:rPr>
        <w:t xml:space="preserve">    "nianji_kemu_name": null,</w:t>
      </w:r>
    </w:p>
    <w:p>
      <w:pPr>
        <w:rPr>
          <w:rFonts w:hint="eastAsia"/>
          <w:color w:val="auto"/>
          <w:sz w:val="21"/>
          <w:szCs w:val="21"/>
          <w:lang w:eastAsia="zh-CN"/>
        </w:rPr>
      </w:pPr>
      <w:r>
        <w:rPr>
          <w:rFonts w:hint="eastAsia"/>
          <w:color w:val="auto"/>
          <w:sz w:val="21"/>
          <w:szCs w:val="21"/>
          <w:lang w:eastAsia="zh-CN"/>
        </w:rPr>
        <w:t xml:space="preserve">    "avatarUrl": null,</w:t>
      </w:r>
    </w:p>
    <w:p>
      <w:pPr>
        <w:rPr>
          <w:rFonts w:hint="eastAsia"/>
          <w:color w:val="auto"/>
          <w:sz w:val="21"/>
          <w:szCs w:val="21"/>
          <w:lang w:eastAsia="zh-CN"/>
        </w:rPr>
      </w:pPr>
      <w:r>
        <w:rPr>
          <w:rFonts w:hint="eastAsia"/>
          <w:color w:val="auto"/>
          <w:sz w:val="21"/>
          <w:szCs w:val="21"/>
          <w:lang w:eastAsia="zh-CN"/>
        </w:rPr>
        <w:t xml:space="preserve">    "teaching": null,</w:t>
      </w:r>
    </w:p>
    <w:p>
      <w:pPr>
        <w:rPr>
          <w:rFonts w:hint="eastAsia"/>
          <w:color w:val="auto"/>
          <w:sz w:val="21"/>
          <w:szCs w:val="21"/>
          <w:lang w:eastAsia="zh-CN"/>
        </w:rPr>
      </w:pPr>
      <w:r>
        <w:rPr>
          <w:rFonts w:hint="eastAsia"/>
          <w:color w:val="auto"/>
          <w:sz w:val="21"/>
          <w:szCs w:val="21"/>
          <w:lang w:eastAsia="zh-CN"/>
        </w:rPr>
        <w:t xml:space="preserve">    "pic": "weixin.ywkedu.com/Public/uploads/5ad4532d6369b119.jpg",</w:t>
      </w:r>
    </w:p>
    <w:p>
      <w:pPr>
        <w:rPr>
          <w:rFonts w:hint="eastAsia"/>
          <w:color w:val="auto"/>
          <w:sz w:val="21"/>
          <w:szCs w:val="21"/>
          <w:lang w:eastAsia="zh-CN"/>
        </w:rPr>
      </w:pPr>
      <w:r>
        <w:rPr>
          <w:rFonts w:hint="eastAsia"/>
          <w:color w:val="auto"/>
          <w:sz w:val="21"/>
          <w:szCs w:val="21"/>
          <w:lang w:eastAsia="zh-CN"/>
        </w:rPr>
        <w:t xml:space="preserve">    "openid": "daskj232hk32s3422",</w:t>
      </w:r>
    </w:p>
    <w:p>
      <w:pPr>
        <w:rPr>
          <w:rFonts w:hint="eastAsia"/>
          <w:color w:val="auto"/>
          <w:sz w:val="21"/>
          <w:szCs w:val="21"/>
          <w:lang w:eastAsia="zh-CN"/>
        </w:rPr>
      </w:pPr>
      <w:r>
        <w:rPr>
          <w:rFonts w:hint="eastAsia"/>
          <w:color w:val="auto"/>
          <w:sz w:val="21"/>
          <w:szCs w:val="21"/>
          <w:lang w:eastAsia="zh-CN"/>
        </w:rPr>
        <w:t xml:space="preserve">    "studentNum":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pStyle w:val="3"/>
        <w:numPr>
          <w:ilvl w:val="1"/>
          <w:numId w:val="0"/>
        </w:numPr>
        <w:rPr>
          <w:color w:val="auto"/>
        </w:rPr>
      </w:pPr>
      <w:r>
        <w:rPr>
          <w:rFonts w:hint="eastAsia"/>
          <w:color w:val="auto"/>
          <w:lang w:val="en-US" w:eastAsia="zh-CN"/>
        </w:rPr>
        <w:t>9</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我的老师--老师详情</w:t>
      </w:r>
      <w:r>
        <w:rPr>
          <w:rFonts w:hint="eastAsia"/>
          <w:color w:val="auto"/>
        </w:rPr>
        <w:t>接口</w:t>
      </w:r>
      <w:r>
        <w:rPr>
          <w:rFonts w:hint="eastAsia"/>
          <w:color w:val="auto"/>
          <w:lang w:eastAsia="zh-CN"/>
        </w:rPr>
        <w:t>（</w:t>
      </w:r>
      <w:r>
        <w:rPr>
          <w:rFonts w:hint="eastAsia"/>
          <w:color w:val="auto"/>
          <w:lang w:val="en-US" w:eastAsia="zh-CN"/>
        </w:rPr>
        <w:t>04-11 21:19修改</w:t>
      </w:r>
      <w:r>
        <w:rPr>
          <w:rFonts w:hint="eastAsia"/>
          <w:color w:val="auto"/>
          <w:lang w:eastAsia="zh-CN"/>
        </w:rPr>
        <w:t>）</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老师完整信息</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"openid": "daskj232hk323ds342",</w:t>
      </w:r>
    </w:p>
    <w:p>
      <w:pPr>
        <w:rPr>
          <w:rFonts w:hint="eastAsia"/>
          <w:color w:val="auto"/>
          <w:sz w:val="21"/>
          <w:szCs w:val="21"/>
          <w:lang w:eastAsia="zh-CN"/>
        </w:rPr>
      </w:pPr>
      <w:r>
        <w:rPr>
          <w:rFonts w:hint="eastAsia"/>
          <w:color w:val="auto"/>
          <w:sz w:val="21"/>
          <w:szCs w:val="21"/>
          <w:lang w:eastAsia="zh-CN"/>
        </w:rPr>
        <w:t xml:space="preserve">  "realname": "张大大",</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上传的头像</w:t>
      </w:r>
    </w:p>
    <w:p>
      <w:pPr>
        <w:rPr>
          <w:rFonts w:hint="eastAsia"/>
          <w:color w:val="auto"/>
          <w:sz w:val="21"/>
          <w:szCs w:val="21"/>
          <w:lang w:eastAsia="zh-CN"/>
        </w:rPr>
      </w:pPr>
      <w:r>
        <w:rPr>
          <w:rFonts w:hint="eastAsia"/>
          <w:color w:val="auto"/>
          <w:sz w:val="21"/>
          <w:szCs w:val="21"/>
          <w:lang w:eastAsia="zh-CN"/>
        </w:rPr>
        <w:t xml:space="preserve">  "tel":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身份证号</w:t>
      </w:r>
    </w:p>
    <w:p>
      <w:pPr>
        <w:rPr>
          <w:rFonts w:hint="eastAsia"/>
          <w:color w:val="auto"/>
          <w:sz w:val="21"/>
          <w:szCs w:val="21"/>
          <w:lang w:eastAsia="zh-CN"/>
        </w:rPr>
      </w:pPr>
      <w:r>
        <w:rPr>
          <w:rFonts w:hint="eastAsia"/>
          <w:color w:val="auto"/>
          <w:sz w:val="21"/>
          <w:szCs w:val="21"/>
          <w:lang w:eastAsia="zh-CN"/>
        </w:rPr>
        <w:t xml:space="preserve">  "guojia":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国籍</w:t>
      </w:r>
    </w:p>
    <w:p>
      <w:pPr>
        <w:rPr>
          <w:rFonts w:hint="eastAsia"/>
          <w:color w:val="auto"/>
          <w:sz w:val="21"/>
          <w:szCs w:val="21"/>
          <w:lang w:eastAsia="zh-CN"/>
        </w:rPr>
      </w:pPr>
      <w:r>
        <w:rPr>
          <w:rFonts w:hint="eastAsia"/>
          <w:color w:val="auto"/>
          <w:sz w:val="21"/>
          <w:szCs w:val="21"/>
          <w:lang w:eastAsia="zh-CN"/>
        </w:rPr>
        <w:t xml:space="preserve">  "sex":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w:t>
      </w:r>
    </w:p>
    <w:p>
      <w:pPr>
        <w:rPr>
          <w:rFonts w:hint="eastAsia"/>
          <w:color w:val="auto"/>
          <w:sz w:val="21"/>
          <w:szCs w:val="21"/>
          <w:lang w:eastAsia="zh-CN"/>
        </w:rPr>
      </w:pPr>
      <w:r>
        <w:rPr>
          <w:rFonts w:hint="eastAsia"/>
          <w:color w:val="auto"/>
          <w:sz w:val="21"/>
          <w:szCs w:val="21"/>
          <w:lang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毕业院校</w:t>
      </w:r>
    </w:p>
    <w:p>
      <w:pPr>
        <w:rPr>
          <w:rFonts w:hint="eastAsia"/>
          <w:color w:val="auto"/>
          <w:sz w:val="21"/>
          <w:szCs w:val="21"/>
          <w:lang w:eastAsia="zh-CN"/>
        </w:rPr>
      </w:pPr>
      <w:r>
        <w:rPr>
          <w:rFonts w:hint="eastAsia"/>
          <w:color w:val="auto"/>
          <w:sz w:val="21"/>
          <w:szCs w:val="21"/>
          <w:lang w:eastAsia="zh-CN"/>
        </w:rPr>
        <w:t xml:space="preserve">  "teaching":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教学年龄</w:t>
      </w:r>
    </w:p>
    <w:p>
      <w:pPr>
        <w:rPr>
          <w:rFonts w:hint="eastAsia"/>
          <w:color w:val="auto"/>
          <w:sz w:val="21"/>
          <w:szCs w:val="21"/>
          <w:lang w:eastAsia="zh-CN"/>
        </w:rPr>
      </w:pPr>
      <w:r>
        <w:rPr>
          <w:rFonts w:hint="eastAsia"/>
          <w:color w:val="auto"/>
          <w:sz w:val="21"/>
          <w:szCs w:val="21"/>
          <w:lang w:eastAsia="zh-CN"/>
        </w:rPr>
        <w:t xml:space="preserve">  "nianji_kemu": "小学语文/数学",</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所教的年级和科目</w:t>
      </w:r>
    </w:p>
    <w:p>
      <w:pPr>
        <w:rPr>
          <w:rFonts w:hint="eastAsia"/>
          <w:color w:val="auto"/>
          <w:sz w:val="21"/>
          <w:szCs w:val="21"/>
          <w:lang w:eastAsia="zh-CN"/>
        </w:rPr>
      </w:pPr>
      <w:r>
        <w:rPr>
          <w:rFonts w:hint="eastAsia"/>
          <w:color w:val="auto"/>
          <w:sz w:val="21"/>
          <w:szCs w:val="21"/>
          <w:lang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工作证明</w:t>
      </w:r>
    </w:p>
    <w:p>
      <w:pPr>
        <w:rPr>
          <w:rFonts w:hint="eastAsia"/>
          <w:color w:val="auto"/>
          <w:sz w:val="21"/>
          <w:szCs w:val="21"/>
          <w:lang w:eastAsia="zh-CN"/>
        </w:rPr>
      </w:pPr>
      <w:r>
        <w:rPr>
          <w:rFonts w:hint="eastAsia"/>
          <w:color w:val="auto"/>
          <w:sz w:val="21"/>
          <w:szCs w:val="21"/>
          <w:lang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w:t>
      </w:r>
    </w:p>
    <w:p>
      <w:pPr>
        <w:rPr>
          <w:rFonts w:hint="eastAsia"/>
          <w:color w:val="auto"/>
          <w:sz w:val="21"/>
          <w:szCs w:val="21"/>
          <w:lang w:eastAsia="zh-CN"/>
        </w:rPr>
      </w:pPr>
      <w:r>
        <w:rPr>
          <w:rFonts w:hint="eastAsia"/>
          <w:color w:val="auto"/>
          <w:sz w:val="21"/>
          <w:szCs w:val="21"/>
          <w:lang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简介</w:t>
      </w:r>
    </w:p>
    <w:p>
      <w:pPr>
        <w:rPr>
          <w:rFonts w:hint="eastAsia"/>
          <w:color w:val="auto"/>
          <w:sz w:val="21"/>
          <w:szCs w:val="21"/>
          <w:lang w:eastAsia="zh-CN"/>
        </w:rPr>
      </w:pPr>
      <w:r>
        <w:rPr>
          <w:rFonts w:hint="eastAsia"/>
          <w:color w:val="auto"/>
          <w:sz w:val="21"/>
          <w:szCs w:val="21"/>
          <w:lang w:eastAsia="zh-CN"/>
        </w:rPr>
        <w:t xml:space="preserve">  "score":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状态1是正常  2是已被冻结</w:t>
      </w:r>
    </w:p>
    <w:p>
      <w:pPr>
        <w:rPr>
          <w:rFonts w:hint="eastAsia"/>
          <w:color w:val="auto"/>
          <w:sz w:val="21"/>
          <w:szCs w:val="21"/>
          <w:lang w:eastAsia="zh-CN"/>
        </w:rPr>
      </w:pPr>
      <w:r>
        <w:rPr>
          <w:rFonts w:hint="eastAsia"/>
          <w:color w:val="auto"/>
          <w:sz w:val="21"/>
          <w:szCs w:val="21"/>
          <w:lang w:eastAsia="zh-CN"/>
        </w:rPr>
        <w:t xml:space="preserve">  "create_time": "1523250324",</w:t>
      </w:r>
    </w:p>
    <w:p>
      <w:pPr>
        <w:rPr>
          <w:rFonts w:hint="eastAsia"/>
          <w:color w:val="auto"/>
          <w:sz w:val="21"/>
          <w:szCs w:val="21"/>
          <w:lang w:eastAsia="zh-CN"/>
        </w:rPr>
      </w:pPr>
      <w:r>
        <w:rPr>
          <w:rFonts w:hint="eastAsia"/>
          <w:color w:val="auto"/>
          <w:sz w:val="21"/>
          <w:szCs w:val="21"/>
          <w:lang w:eastAsia="zh-CN"/>
        </w:rPr>
        <w:t xml:space="preserve">  "studentNum":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教过多少学生</w:t>
      </w:r>
    </w:p>
    <w:p>
      <w:pPr>
        <w:rPr>
          <w:rFonts w:hint="eastAsia"/>
          <w:color w:val="auto"/>
          <w:sz w:val="21"/>
          <w:szCs w:val="21"/>
          <w:lang w:eastAsia="zh-CN"/>
        </w:rPr>
      </w:pPr>
      <w:r>
        <w:rPr>
          <w:rFonts w:hint="eastAsia"/>
          <w:color w:val="auto"/>
          <w:sz w:val="21"/>
          <w:szCs w:val="21"/>
          <w:lang w:eastAsia="zh-CN"/>
        </w:rPr>
        <w:t xml:space="preserve">  "dati": "4"</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答过多少题</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10</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我的老师--学生评价</w:t>
      </w:r>
      <w:r>
        <w:rPr>
          <w:rFonts w:hint="eastAsia"/>
          <w:color w:val="auto"/>
        </w:rPr>
        <w:t>接口</w:t>
      </w:r>
      <w:r>
        <w:rPr>
          <w:rFonts w:hint="eastAsia"/>
          <w:color w:val="auto"/>
          <w:lang w:eastAsia="zh-CN"/>
        </w:rPr>
        <w:t>（</w:t>
      </w:r>
      <w:r>
        <w:rPr>
          <w:rFonts w:hint="eastAsia"/>
          <w:color w:val="auto"/>
          <w:lang w:val="en-US" w:eastAsia="zh-CN"/>
        </w:rPr>
        <w:t>04-11 22:26修改</w:t>
      </w:r>
      <w:r>
        <w:rPr>
          <w:rFonts w:hint="eastAsia"/>
          <w:color w:val="auto"/>
          <w:lang w:eastAsia="zh-CN"/>
        </w:rPr>
        <w:t>）</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/App/pingjia</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studentNum</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参加评论的学生个数以及总评论数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所有的评价</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"studentNum": {</w:t>
      </w:r>
    </w:p>
    <w:p>
      <w:pPr>
        <w:rPr>
          <w:rFonts w:hint="eastAsia"/>
          <w:color w:val="auto"/>
          <w:sz w:val="21"/>
          <w:szCs w:val="21"/>
          <w:lang w:eastAsia="zh-CN"/>
        </w:rPr>
      </w:pPr>
      <w:r>
        <w:rPr>
          <w:rFonts w:hint="eastAsia"/>
          <w:color w:val="auto"/>
          <w:sz w:val="21"/>
          <w:szCs w:val="21"/>
          <w:lang w:eastAsia="zh-CN"/>
        </w:rPr>
        <w:t xml:space="preserve">    "studentNum":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多个学生评价</w:t>
      </w:r>
    </w:p>
    <w:p>
      <w:pPr>
        <w:rPr>
          <w:rFonts w:hint="eastAsia"/>
          <w:color w:val="auto"/>
          <w:sz w:val="21"/>
          <w:szCs w:val="21"/>
          <w:lang w:eastAsia="zh-CN"/>
        </w:rPr>
      </w:pPr>
      <w:r>
        <w:rPr>
          <w:rFonts w:hint="eastAsia"/>
          <w:color w:val="auto"/>
          <w:sz w:val="21"/>
          <w:szCs w:val="21"/>
          <w:lang w:eastAsia="zh-CN"/>
        </w:rPr>
        <w:t xml:space="preserve">    "commentsNum":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多少条评价</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"data":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"comment": "老师教的很仔细",</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评价内容</w:t>
      </w:r>
    </w:p>
    <w:p>
      <w:pPr>
        <w:rPr>
          <w:rFonts w:hint="eastAsia"/>
          <w:color w:val="auto"/>
          <w:sz w:val="21"/>
          <w:szCs w:val="21"/>
          <w:lang w:eastAsia="zh-CN"/>
        </w:rPr>
      </w:pPr>
      <w:r>
        <w:rPr>
          <w:rFonts w:hint="eastAsia"/>
          <w:color w:val="auto"/>
          <w:sz w:val="21"/>
          <w:szCs w:val="21"/>
          <w:lang w:eastAsia="zh-CN"/>
        </w:rPr>
        <w:t xml:space="preserve">      "score": "8",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学生姓名</w:t>
      </w:r>
    </w:p>
    <w:p>
      <w:pPr>
        <w:rPr>
          <w:rFonts w:hint="eastAsia"/>
          <w:color w:val="auto"/>
          <w:sz w:val="21"/>
          <w:szCs w:val="21"/>
          <w:lang w:eastAsia="zh-CN"/>
        </w:rPr>
      </w:pPr>
      <w:r>
        <w:rPr>
          <w:rFonts w:hint="eastAsia"/>
          <w:color w:val="auto"/>
          <w:sz w:val="21"/>
          <w:szCs w:val="21"/>
          <w:lang w:eastAsia="zh-CN"/>
        </w:rPr>
        <w:t xml:space="preserve">      "student_openid": "ewwerwewq1112",</w:t>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"teacher_openid": "daskj232hk323ds342",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老师openid</w:t>
      </w:r>
    </w:p>
    <w:p>
      <w:pPr>
        <w:rPr>
          <w:rFonts w:hint="eastAsia"/>
          <w:color w:val="auto"/>
          <w:sz w:val="21"/>
          <w:szCs w:val="21"/>
          <w:lang w:eastAsia="zh-CN"/>
        </w:rPr>
      </w:pPr>
      <w:r>
        <w:rPr>
          <w:rFonts w:hint="eastAsia"/>
          <w:color w:val="auto"/>
          <w:sz w:val="21"/>
          <w:szCs w:val="21"/>
          <w:lang w:eastAsia="zh-CN"/>
        </w:rPr>
        <w:t xml:space="preserve">      "time": "1523453685"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日期</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"comment": "老师教的很认真",</w:t>
      </w:r>
    </w:p>
    <w:p>
      <w:pPr>
        <w:rPr>
          <w:rFonts w:hint="eastAsia"/>
          <w:color w:val="auto"/>
          <w:sz w:val="21"/>
          <w:szCs w:val="21"/>
          <w:lang w:eastAsia="zh-CN"/>
        </w:rPr>
      </w:pPr>
      <w:r>
        <w:rPr>
          <w:rFonts w:hint="eastAsia"/>
          <w:color w:val="auto"/>
          <w:sz w:val="21"/>
          <w:szCs w:val="21"/>
          <w:lang w:eastAsia="zh-CN"/>
        </w:rPr>
        <w:t xml:space="preserve">      "score": "10",</w:t>
      </w:r>
    </w:p>
    <w:p>
      <w:pPr>
        <w:rPr>
          <w:rFonts w:hint="eastAsia"/>
          <w:color w:val="auto"/>
          <w:sz w:val="21"/>
          <w:szCs w:val="21"/>
          <w:lang w:eastAsia="zh-CN"/>
        </w:rPr>
      </w:pPr>
      <w:r>
        <w:rPr>
          <w:rFonts w:hint="eastAsia"/>
          <w:color w:val="auto"/>
          <w:sz w:val="21"/>
          <w:szCs w:val="21"/>
          <w:lang w:eastAsia="zh-CN"/>
        </w:rPr>
        <w:t xml:space="preserve">      "student_name": "王晓明",</w:t>
      </w:r>
    </w:p>
    <w:p>
      <w:pPr>
        <w:rPr>
          <w:rFonts w:hint="eastAsia"/>
          <w:color w:val="auto"/>
          <w:sz w:val="21"/>
          <w:szCs w:val="21"/>
          <w:lang w:eastAsia="zh-CN"/>
        </w:rPr>
      </w:pPr>
      <w:r>
        <w:rPr>
          <w:rFonts w:hint="eastAsia"/>
          <w:color w:val="auto"/>
          <w:sz w:val="21"/>
          <w:szCs w:val="21"/>
          <w:lang w:eastAsia="zh-CN"/>
        </w:rPr>
        <w:t xml:space="preserve">      "student_openid": "ewwerwewq1112",</w:t>
      </w:r>
    </w:p>
    <w:p>
      <w:pPr>
        <w:rPr>
          <w:rFonts w:hint="eastAsia"/>
          <w:color w:val="auto"/>
          <w:sz w:val="21"/>
          <w:szCs w:val="21"/>
          <w:lang w:eastAsia="zh-CN"/>
        </w:rPr>
      </w:pPr>
      <w:r>
        <w:rPr>
          <w:rFonts w:hint="eastAsia"/>
          <w:color w:val="auto"/>
          <w:sz w:val="21"/>
          <w:szCs w:val="21"/>
          <w:lang w:eastAsia="zh-CN"/>
        </w:rPr>
        <w:t xml:space="preserve">      "teacher_openid": "daskj232hk323ds342",</w:t>
      </w:r>
    </w:p>
    <w:p>
      <w:pPr>
        <w:rPr>
          <w:rFonts w:hint="eastAsia"/>
          <w:color w:val="auto"/>
          <w:sz w:val="21"/>
          <w:szCs w:val="21"/>
          <w:lang w:eastAsia="zh-CN"/>
        </w:rPr>
      </w:pPr>
      <w:r>
        <w:rPr>
          <w:rFonts w:hint="eastAsia"/>
          <w:color w:val="auto"/>
          <w:sz w:val="21"/>
          <w:szCs w:val="21"/>
          <w:lang w:eastAsia="zh-CN"/>
        </w:rPr>
        <w:t xml:space="preserve">      "time": "1523453888"</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ind w:firstLine="420" w:firstLineChars="0"/>
        <w:rPr>
          <w:color w:val="auto"/>
        </w:rPr>
      </w:pPr>
      <w:r>
        <w:rPr>
          <w:rFonts w:hint="eastAsia"/>
          <w:color w:val="auto"/>
          <w:lang w:val="en-US" w:eastAsia="zh-CN"/>
        </w:rPr>
        <w:t>11</w:t>
      </w:r>
      <w:r>
        <w:rPr>
          <w:rFonts w:hint="eastAsia"/>
          <w:color w:val="auto"/>
        </w:rPr>
        <w:t>、</w:t>
      </w:r>
      <w:r>
        <w:rPr>
          <w:rFonts w:hint="eastAsia"/>
          <w:color w:val="auto"/>
          <w:lang w:eastAsia="zh-CN"/>
        </w:rPr>
        <w:t>学生版--我的（界面数据）</w:t>
      </w:r>
      <w:r>
        <w:rPr>
          <w:rFonts w:hint="eastAsia"/>
          <w:color w:val="auto"/>
        </w:rPr>
        <w:t>接口</w:t>
      </w:r>
      <w:r>
        <w:rPr>
          <w:rFonts w:hint="eastAsia"/>
          <w:color w:val="auto"/>
          <w:lang w:val="en-US" w:eastAsia="zh-CN"/>
        </w:rPr>
        <w:t>(04-11 14:14修改)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/App/student_my</w:t>
      </w:r>
    </w:p>
    <w:p>
      <w:pPr>
        <w:rPr>
          <w:color w:val="auto"/>
        </w:rPr>
      </w:pPr>
      <w:r>
        <w:rPr>
          <w:rFonts w:hint="eastAsia"/>
          <w:color w:val="auto"/>
        </w:rPr>
        <w:t>（2）请求参数（</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学生的详细资料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sz w:val="21"/>
                <w:szCs w:val="21"/>
                <w:lang w:eastAsia="zh-CN"/>
              </w:rPr>
              <w:t>wxRow</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学生的微信资料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4</w:t>
            </w:r>
          </w:p>
        </w:tc>
        <w:tc>
          <w:tcPr>
            <w:tcW w:w="2371" w:type="dxa"/>
            <w:shd w:val="clear" w:color="auto" w:fill="auto"/>
          </w:tcPr>
          <w:p>
            <w:pPr>
              <w:rPr>
                <w:rFonts w:hint="eastAsia" w:eastAsia="宋体"/>
                <w:color w:val="auto"/>
                <w:lang w:val="en-US" w:eastAsia="zh-CN"/>
              </w:rPr>
            </w:pPr>
            <w:r>
              <w:rPr>
                <w:rFonts w:hint="eastAsia"/>
                <w:color w:val="auto"/>
                <w:lang w:val="en-US" w:eastAsia="zh-CN"/>
              </w:rPr>
              <w:t>indent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订单情况</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msg</w:t>
            </w:r>
          </w:p>
        </w:tc>
        <w:tc>
          <w:tcPr>
            <w:tcW w:w="4075"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0学生资料未填写  1资料已填</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val="en-US" w:eastAsia="zh-CN"/>
        </w:rPr>
      </w:pPr>
      <w:r>
        <w:rPr>
          <w:rFonts w:hint="eastAsia"/>
          <w:color w:val="auto"/>
          <w:sz w:val="30"/>
          <w:szCs w:val="30"/>
          <w:lang w:val="en-US" w:eastAsia="zh-CN"/>
        </w:rPr>
        <w:t>1、资料已填</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"userInfo":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"openid": "ewwerwewq1112",</w:t>
      </w:r>
    </w:p>
    <w:p>
      <w:pPr>
        <w:rPr>
          <w:rFonts w:hint="eastAsia"/>
          <w:color w:val="auto"/>
          <w:sz w:val="21"/>
          <w:szCs w:val="21"/>
          <w:lang w:eastAsia="zh-CN"/>
        </w:rPr>
      </w:pPr>
      <w:r>
        <w:rPr>
          <w:rFonts w:hint="eastAsia"/>
          <w:color w:val="auto"/>
          <w:sz w:val="21"/>
          <w:szCs w:val="21"/>
          <w:lang w:eastAsia="zh-CN"/>
        </w:rPr>
        <w:t xml:space="preserve">    "realname":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上传的头像，如果为空，请使用微信头像</w:t>
      </w:r>
    </w:p>
    <w:p>
      <w:pPr>
        <w:rPr>
          <w:rFonts w:hint="eastAsia"/>
          <w:color w:val="auto"/>
          <w:sz w:val="21"/>
          <w:szCs w:val="21"/>
          <w:lang w:eastAsia="zh-CN"/>
        </w:rPr>
      </w:pPr>
      <w:r>
        <w:rPr>
          <w:rFonts w:hint="eastAsia"/>
          <w:color w:val="auto"/>
          <w:sz w:val="21"/>
          <w:szCs w:val="21"/>
          <w:lang w:eastAsia="zh-CN"/>
        </w:rPr>
        <w:t xml:space="preserve">    "tel": "17323423422",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"sex": null,</w:t>
      </w:r>
    </w:p>
    <w:p>
      <w:pPr>
        <w:rPr>
          <w:rFonts w:hint="eastAsia"/>
          <w:color w:val="auto"/>
          <w:sz w:val="21"/>
          <w:szCs w:val="21"/>
          <w:lang w:eastAsia="zh-CN"/>
        </w:rPr>
      </w:pPr>
      <w:r>
        <w:rPr>
          <w:rFonts w:hint="eastAsia"/>
          <w:color w:val="auto"/>
          <w:sz w:val="21"/>
          <w:szCs w:val="21"/>
          <w:lang w:eastAsia="zh-CN"/>
        </w:rPr>
        <w:t xml:space="preserve">    "nanji":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年级</w:t>
      </w:r>
    </w:p>
    <w:p>
      <w:pPr>
        <w:rPr>
          <w:rFonts w:hint="eastAsia"/>
          <w:color w:val="auto"/>
          <w:sz w:val="21"/>
          <w:szCs w:val="21"/>
          <w:lang w:eastAsia="zh-CN"/>
        </w:rPr>
      </w:pPr>
      <w:r>
        <w:rPr>
          <w:rFonts w:hint="eastAsia"/>
          <w:color w:val="auto"/>
          <w:sz w:val="21"/>
          <w:szCs w:val="21"/>
          <w:lang w:eastAsia="zh-CN"/>
        </w:rPr>
        <w:t xml:space="preserve">    "area":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区域</w:t>
      </w:r>
    </w:p>
    <w:p>
      <w:pPr>
        <w:rPr>
          <w:rFonts w:hint="eastAsia"/>
          <w:color w:val="auto"/>
          <w:sz w:val="21"/>
          <w:szCs w:val="21"/>
          <w:lang w:eastAsia="zh-CN"/>
        </w:rPr>
      </w:pPr>
      <w:r>
        <w:rPr>
          <w:rFonts w:hint="eastAsia"/>
          <w:color w:val="auto"/>
          <w:sz w:val="21"/>
          <w:szCs w:val="21"/>
          <w:lang w:eastAsia="zh-CN"/>
        </w:rPr>
        <w:t xml:space="preserve">    "school":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学校</w:t>
      </w:r>
    </w:p>
    <w:p>
      <w:pPr>
        <w:rPr>
          <w:rFonts w:hint="eastAsia"/>
          <w:color w:val="auto"/>
          <w:sz w:val="21"/>
          <w:szCs w:val="21"/>
          <w:lang w:eastAsia="zh-CN"/>
        </w:rPr>
      </w:pPr>
      <w:r>
        <w:rPr>
          <w:rFonts w:hint="eastAsia"/>
          <w:color w:val="auto"/>
          <w:sz w:val="21"/>
          <w:szCs w:val="21"/>
          <w:lang w:eastAsia="zh-CN"/>
        </w:rPr>
        <w:t xml:space="preserve">    "create_time": "1520933333"</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"account": "22",</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余额</w:t>
      </w:r>
    </w:p>
    <w:p>
      <w:pPr>
        <w:rPr>
          <w:rFonts w:hint="eastAsia"/>
          <w:color w:val="auto"/>
          <w:sz w:val="21"/>
          <w:szCs w:val="21"/>
          <w:lang w:eastAsia="zh-CN"/>
        </w:rPr>
      </w:pPr>
      <w:r>
        <w:rPr>
          <w:rFonts w:hint="eastAsia"/>
          <w:color w:val="auto"/>
          <w:sz w:val="21"/>
          <w:szCs w:val="21"/>
          <w:lang w:eastAsia="zh-CN"/>
        </w:rPr>
        <w:t xml:space="preserve">  "indent": {</w:t>
      </w:r>
    </w:p>
    <w:p>
      <w:pPr>
        <w:rPr>
          <w:rFonts w:hint="eastAsia"/>
          <w:color w:val="auto"/>
          <w:sz w:val="21"/>
          <w:szCs w:val="21"/>
          <w:lang w:eastAsia="zh-CN"/>
        </w:rPr>
      </w:pPr>
      <w:r>
        <w:rPr>
          <w:rFonts w:hint="eastAsia"/>
          <w:color w:val="auto"/>
          <w:sz w:val="21"/>
          <w:szCs w:val="21"/>
          <w:lang w:eastAsia="zh-CN"/>
        </w:rPr>
        <w:t xml:space="preserve">    "fabu":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已发布</w:t>
      </w:r>
    </w:p>
    <w:p>
      <w:pPr>
        <w:rPr>
          <w:rFonts w:hint="eastAsia"/>
          <w:color w:val="auto"/>
          <w:sz w:val="21"/>
          <w:szCs w:val="21"/>
          <w:lang w:eastAsia="zh-CN"/>
        </w:rPr>
      </w:pPr>
      <w:r>
        <w:rPr>
          <w:rFonts w:hint="eastAsia"/>
          <w:color w:val="auto"/>
          <w:sz w:val="21"/>
          <w:szCs w:val="21"/>
          <w:lang w:eastAsia="zh-CN"/>
        </w:rPr>
        <w:t xml:space="preserve">    "queren":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已确认</w:t>
      </w:r>
    </w:p>
    <w:p>
      <w:pPr>
        <w:rPr>
          <w:rFonts w:hint="eastAsia"/>
          <w:color w:val="auto"/>
          <w:sz w:val="21"/>
          <w:szCs w:val="21"/>
          <w:lang w:eastAsia="zh-CN"/>
        </w:rPr>
      </w:pPr>
      <w:r>
        <w:rPr>
          <w:rFonts w:hint="eastAsia"/>
          <w:color w:val="auto"/>
          <w:sz w:val="21"/>
          <w:szCs w:val="21"/>
          <w:lang w:eastAsia="zh-CN"/>
        </w:rPr>
        <w:t xml:space="preserve">    "shouke":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授课中</w:t>
      </w:r>
    </w:p>
    <w:p>
      <w:pPr>
        <w:rPr>
          <w:rFonts w:hint="eastAsia"/>
          <w:color w:val="auto"/>
          <w:sz w:val="21"/>
          <w:szCs w:val="21"/>
          <w:lang w:eastAsia="zh-CN"/>
        </w:rPr>
      </w:pPr>
      <w:r>
        <w:rPr>
          <w:rFonts w:hint="eastAsia"/>
          <w:color w:val="auto"/>
          <w:sz w:val="21"/>
          <w:szCs w:val="21"/>
          <w:lang w:eastAsia="zh-CN"/>
        </w:rPr>
        <w:t xml:space="preserve">    "daiping":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待评价</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"msg": "1",</w:t>
      </w:r>
    </w:p>
    <w:p>
      <w:pPr>
        <w:rPr>
          <w:rFonts w:hint="eastAsia"/>
          <w:color w:val="auto"/>
          <w:sz w:val="21"/>
          <w:szCs w:val="21"/>
          <w:lang w:eastAsia="zh-CN"/>
        </w:rPr>
      </w:pPr>
      <w:r>
        <w:rPr>
          <w:rFonts w:hint="eastAsia"/>
          <w:color w:val="auto"/>
          <w:sz w:val="21"/>
          <w:szCs w:val="21"/>
          <w:lang w:eastAsia="zh-CN"/>
        </w:rPr>
        <w:t xml:space="preserve">  "data": "资料已填写"</w:t>
      </w:r>
    </w:p>
    <w:p>
      <w:pPr>
        <w:rPr>
          <w:rFonts w:hint="eastAsia"/>
          <w:color w:val="auto"/>
          <w:sz w:val="21"/>
          <w:szCs w:val="21"/>
          <w:lang w:eastAsia="zh-CN"/>
        </w:rPr>
      </w:pPr>
      <w:r>
        <w:rPr>
          <w:rFonts w:hint="eastAsia"/>
          <w:color w:val="auto"/>
          <w:sz w:val="21"/>
          <w:szCs w:val="21"/>
          <w:lang w:eastAsia="zh-CN"/>
        </w:rPr>
        <w:t>}</w:t>
      </w:r>
    </w:p>
    <w:p>
      <w:pPr>
        <w:numPr>
          <w:ilvl w:val="0"/>
          <w:numId w:val="26"/>
        </w:numPr>
        <w:rPr>
          <w:rFonts w:hint="eastAsia"/>
          <w:color w:val="auto"/>
          <w:sz w:val="30"/>
          <w:szCs w:val="30"/>
          <w:lang w:val="en-US" w:eastAsia="zh-CN"/>
        </w:rPr>
      </w:pPr>
      <w:r>
        <w:rPr>
          <w:rFonts w:hint="eastAsia"/>
          <w:color w:val="auto"/>
          <w:sz w:val="30"/>
          <w:szCs w:val="30"/>
          <w:lang w:val="en-US" w:eastAsia="zh-CN"/>
        </w:rPr>
        <w:t>资料未填写</w:t>
      </w:r>
    </w:p>
    <w:p>
      <w:pPr>
        <w:numPr>
          <w:ilvl w:val="0"/>
          <w:numId w:val="0"/>
        </w:numPr>
        <w:rPr>
          <w:rFonts w:hint="eastAsia"/>
          <w:color w:val="auto"/>
          <w:sz w:val="21"/>
          <w:szCs w:val="21"/>
          <w:lang w:val="en-US" w:eastAsia="zh-CN"/>
        </w:rPr>
      </w:pPr>
      <w:r>
        <w:rPr>
          <w:rFonts w:hint="eastAsia"/>
          <w:color w:val="auto"/>
          <w:sz w:val="21"/>
          <w:szCs w:val="21"/>
          <w:lang w:val="en-US" w:eastAsia="zh-CN"/>
        </w:rPr>
        <w:t>{</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"id": "4",</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"openid": "ewwerwewq111",</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"nickname": "得得得",</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微信昵称</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"country": null,</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"province": "江苏省",</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"city": "南京",</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"area": "雨花区",</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"language": null,</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"sex": "2",</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"create_time": "1520933333"</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"account": "22",</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"indent":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"fabu":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"queren":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"shouke":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"daiping":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"msg":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"data": "资料未填写"</w:t>
      </w:r>
    </w:p>
    <w:p>
      <w:pPr>
        <w:numPr>
          <w:ilvl w:val="0"/>
          <w:numId w:val="0"/>
        </w:numPr>
        <w:rPr>
          <w:rFonts w:hint="eastAsia"/>
          <w:color w:val="auto"/>
          <w:sz w:val="21"/>
          <w:szCs w:val="21"/>
          <w:lang w:val="en-US" w:eastAsia="zh-CN"/>
        </w:rPr>
      </w:pPr>
      <w:r>
        <w:rPr>
          <w:rFonts w:hint="eastAsia"/>
          <w:color w:val="auto"/>
          <w:sz w:val="21"/>
          <w:szCs w:val="21"/>
          <w:lang w:val="en-US" w:eastAsia="zh-CN"/>
        </w:rPr>
        <w:t>}</w:t>
      </w:r>
    </w:p>
    <w:p>
      <w:pPr>
        <w:rPr>
          <w:rFonts w:hint="eastAsia"/>
          <w:color w:val="auto"/>
          <w:sz w:val="30"/>
          <w:szCs w:val="30"/>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12</w:t>
      </w:r>
      <w:r>
        <w:rPr>
          <w:rFonts w:hint="eastAsia"/>
          <w:color w:val="auto"/>
        </w:rPr>
        <w:t>、</w:t>
      </w:r>
      <w:r>
        <w:rPr>
          <w:rFonts w:hint="eastAsia"/>
          <w:color w:val="auto"/>
          <w:lang w:eastAsia="zh-CN"/>
        </w:rPr>
        <w:t>学生版--资料界面</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学生的详细资料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nianji</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有哪些年级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area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有哪些区域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4</w:t>
            </w:r>
          </w:p>
        </w:tc>
        <w:tc>
          <w:tcPr>
            <w:tcW w:w="2371" w:type="dxa"/>
            <w:shd w:val="clear" w:color="auto" w:fill="auto"/>
          </w:tcPr>
          <w:p>
            <w:pPr>
              <w:rPr>
                <w:rFonts w:hint="eastAsia" w:eastAsia="宋体"/>
                <w:color w:val="auto"/>
                <w:lang w:val="en-US" w:eastAsia="zh-CN"/>
              </w:rPr>
            </w:pPr>
            <w:r>
              <w:rPr>
                <w:rFonts w:hint="eastAsia"/>
                <w:color w:val="auto"/>
                <w:lang w:val="en-US" w:eastAsia="zh-CN"/>
              </w:rPr>
              <w:t>school</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区域对应的学校</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val="en-US" w:eastAsia="zh-CN"/>
        </w:rPr>
      </w:pPr>
      <w:r>
        <w:rPr>
          <w:rFonts w:hint="eastAsia"/>
          <w:color w:val="auto"/>
          <w:sz w:val="30"/>
          <w:szCs w:val="30"/>
          <w:lang w:val="en-US" w:eastAsia="zh-CN"/>
        </w:rPr>
        <w:t>1、学生已填写资料</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学生真实姓名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"dd.jpg",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学生上传的头像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"17323423422",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"sex":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"nanji":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所在区域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"1520933333"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"二年级",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"9",</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"第一中学",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"fenlei":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"第二中学",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"fenlei":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30"/>
          <w:szCs w:val="30"/>
          <w:lang w:val="en-US" w:eastAsia="zh-CN"/>
        </w:rPr>
      </w:pPr>
      <w:r>
        <w:rPr>
          <w:rFonts w:hint="eastAsia"/>
          <w:color w:val="auto"/>
          <w:sz w:val="30"/>
          <w:szCs w:val="30"/>
          <w:lang w:val="en-US" w:eastAsia="zh-CN"/>
        </w:rPr>
        <w:t>2、学生还未填写资料,只显示微信头像，以及年级  区域等信息</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"2222.jpg"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13</w:t>
      </w:r>
      <w:r>
        <w:rPr>
          <w:rFonts w:hint="eastAsia"/>
          <w:color w:val="auto"/>
        </w:rPr>
        <w:t>、</w:t>
      </w:r>
      <w:r>
        <w:rPr>
          <w:rFonts w:hint="eastAsia"/>
          <w:color w:val="auto"/>
          <w:lang w:eastAsia="zh-CN"/>
        </w:rPr>
        <w:t>学生版--修改或添加资料界面</w:t>
      </w:r>
      <w:r>
        <w:rPr>
          <w:rFonts w:hint="eastAsia"/>
          <w:color w:val="auto"/>
        </w:rPr>
        <w:t>接口</w:t>
      </w:r>
      <w:r>
        <w:rPr>
          <w:rFonts w:hint="eastAsia"/>
          <w:color w:val="auto"/>
          <w:lang w:val="en-US" w:eastAsia="zh-CN"/>
        </w:rPr>
        <w:t>(04-13 11:47修改)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/App/add_stuInfo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eastAsia="zh-CN"/>
              </w:rPr>
            </w:pPr>
            <w:r>
              <w:rPr>
                <w:rFonts w:hint="eastAsia"/>
                <w:color w:val="auto"/>
                <w:lang w:eastAsia="zh-CN"/>
              </w:rPr>
              <w:t>要上传的头像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realname</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真实姓名（必填）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eastAsia="宋体"/>
                <w:color w:val="auto"/>
                <w:lang w:val="en-US" w:eastAsia="zh-CN"/>
              </w:rPr>
            </w:pPr>
            <w:r>
              <w:rPr>
                <w:rFonts w:hint="eastAsia"/>
                <w:color w:val="auto"/>
                <w:lang w:val="en-US" w:eastAsia="zh-CN"/>
              </w:rPr>
              <w:t>tel</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手机号（必填）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eastAsia="宋体"/>
                <w:color w:val="auto"/>
                <w:lang w:val="en-US" w:eastAsia="zh-CN"/>
              </w:rPr>
            </w:pPr>
            <w:r>
              <w:rPr>
                <w:rFonts w:hint="eastAsia"/>
                <w:color w:val="auto"/>
                <w:lang w:val="en-US" w:eastAsia="zh-CN"/>
              </w:rPr>
              <w:t>sex</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eastAsia="宋体"/>
                <w:color w:val="auto"/>
                <w:lang w:val="en-US" w:eastAsia="zh-CN"/>
              </w:rPr>
            </w:pPr>
            <w:r>
              <w:rPr>
                <w:rFonts w:hint="eastAsia"/>
                <w:color w:val="auto"/>
                <w:lang w:val="en-US" w:eastAsia="zh-CN"/>
              </w:rPr>
              <w:t>nianji_id</w:t>
            </w:r>
          </w:p>
        </w:tc>
        <w:tc>
          <w:tcPr>
            <w:tcW w:w="3227" w:type="dxa"/>
            <w:shd w:val="clear" w:color="auto" w:fill="auto"/>
          </w:tcPr>
          <w:p>
            <w:pPr>
              <w:rPr>
                <w:rFonts w:hint="eastAsia"/>
                <w:color w:val="auto"/>
                <w:lang w:eastAsia="zh-CN"/>
              </w:rPr>
            </w:pPr>
            <w:r>
              <w:rPr>
                <w:rFonts w:hint="eastAsia"/>
                <w:color w:val="auto"/>
                <w:lang w:eastAsia="zh-CN"/>
              </w:rPr>
              <w:t>年级（必填）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eastAsia="宋体"/>
                <w:color w:val="auto"/>
                <w:lang w:val="en-US" w:eastAsia="zh-CN"/>
              </w:rPr>
            </w:pPr>
            <w:r>
              <w:rPr>
                <w:rFonts w:hint="eastAsia"/>
                <w:color w:val="auto"/>
                <w:lang w:val="en-US" w:eastAsia="zh-CN"/>
              </w:rPr>
              <w:t>area_id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eastAsia="宋体"/>
                <w:color w:val="auto"/>
                <w:lang w:val="en-US" w:eastAsia="zh-CN"/>
              </w:rPr>
            </w:pPr>
            <w:r>
              <w:rPr>
                <w:rFonts w:hint="eastAsia"/>
                <w:color w:val="auto"/>
                <w:lang w:val="en-US" w:eastAsia="zh-CN"/>
              </w:rPr>
              <w:t>school_id</w:t>
            </w:r>
          </w:p>
        </w:tc>
        <w:tc>
          <w:tcPr>
            <w:tcW w:w="3227" w:type="dxa"/>
            <w:shd w:val="clear" w:color="auto" w:fill="auto"/>
          </w:tcPr>
          <w:p>
            <w:pPr>
              <w:rPr>
                <w:rFonts w:hint="eastAsia"/>
                <w:color w:val="auto"/>
                <w:lang w:eastAsia="zh-CN"/>
              </w:rPr>
            </w:pPr>
            <w:r>
              <w:rPr>
                <w:rFonts w:hint="eastAsia"/>
                <w:color w:val="auto"/>
                <w:lang w:eastAsia="zh-CN"/>
              </w:rPr>
              <w:t>学校（必填）</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0是添加或修改失败1是成功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提示添加或修改是否成功</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14</w:t>
      </w:r>
      <w:r>
        <w:rPr>
          <w:rFonts w:hint="eastAsia"/>
          <w:color w:val="auto"/>
        </w:rPr>
        <w:t>、</w:t>
      </w:r>
      <w:r>
        <w:rPr>
          <w:rFonts w:hint="eastAsia"/>
          <w:color w:val="auto"/>
          <w:lang w:eastAsia="zh-CN"/>
        </w:rPr>
        <w:t>学生版--我的钱包</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/App/student_account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eastAsia="宋体"/>
                <w:color w:val="auto"/>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学生余额金额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15</w:t>
      </w:r>
      <w:r>
        <w:rPr>
          <w:rFonts w:hint="eastAsia"/>
          <w:color w:val="auto"/>
        </w:rPr>
        <w:t>、</w:t>
      </w:r>
      <w:r>
        <w:rPr>
          <w:rFonts w:hint="eastAsia"/>
          <w:color w:val="auto"/>
          <w:lang w:eastAsia="zh-CN"/>
        </w:rPr>
        <w:t>学生版--账单明细</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/App/student_account_detail</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0未查询到账单  1查询成功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查询成功/失败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detail</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所有账单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"查询成功",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"detail":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"money": "100",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"zeng_money":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"order_num": "69438593824759827948",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"time": "1523425974"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"money": "200",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"zeng_money": "50",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"order_num": "694385938436539827948",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"time": "1523426999"</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16</w:t>
      </w:r>
      <w:r>
        <w:rPr>
          <w:rFonts w:hint="eastAsia"/>
          <w:color w:val="auto"/>
        </w:rPr>
        <w:t>、</w:t>
      </w:r>
      <w:r>
        <w:rPr>
          <w:rFonts w:hint="eastAsia"/>
          <w:color w:val="auto"/>
          <w:lang w:val="en-US" w:eastAsia="zh-CN"/>
        </w:rPr>
        <w:t>帮助中心</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/App/help</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title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content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17</w:t>
      </w:r>
      <w:r>
        <w:rPr>
          <w:rFonts w:hint="eastAsia"/>
          <w:color w:val="auto"/>
        </w:rPr>
        <w:t>、</w:t>
      </w:r>
      <w:r>
        <w:rPr>
          <w:rFonts w:hint="eastAsia"/>
          <w:color w:val="auto"/>
          <w:lang w:val="en-US" w:eastAsia="zh-CN"/>
        </w:rPr>
        <w:t>平台协议</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/App/agreement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title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content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18</w:t>
      </w:r>
      <w:r>
        <w:rPr>
          <w:rFonts w:hint="eastAsia"/>
          <w:color w:val="auto"/>
        </w:rPr>
        <w:t>、</w:t>
      </w:r>
      <w:r>
        <w:rPr>
          <w:rFonts w:hint="eastAsia"/>
          <w:color w:val="auto"/>
          <w:lang w:val="en-US" w:eastAsia="zh-CN"/>
        </w:rPr>
        <w:t>学生签到</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/App/student_sign</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0已签到 1签到成功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"今天已经签过到了"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19</w:t>
      </w:r>
      <w:r>
        <w:rPr>
          <w:rFonts w:hint="eastAsia"/>
          <w:color w:val="auto"/>
        </w:rPr>
        <w:t>、</w:t>
      </w:r>
      <w:r>
        <w:rPr>
          <w:rFonts w:hint="eastAsia"/>
          <w:color w:val="auto"/>
          <w:lang w:val="en-US" w:eastAsia="zh-CN"/>
        </w:rPr>
        <w:t xml:space="preserve">老师版--我的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val="en-US" w:eastAsia="zh-CN"/>
              </w:rPr>
            </w:pPr>
            <w:r>
              <w:rPr>
                <w:rFonts w:hint="eastAsia"/>
                <w:color w:val="auto"/>
                <w:lang w:val="en-US" w:eastAsia="zh-CN"/>
              </w:rPr>
              <w:t>uid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老师基本信息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2371" w:type="dxa"/>
            <w:shd w:val="clear" w:color="auto" w:fill="auto"/>
          </w:tcPr>
          <w:p>
            <w:pPr>
              <w:rPr>
                <w:rFonts w:hint="eastAsia"/>
                <w:color w:val="auto"/>
                <w:sz w:val="21"/>
                <w:szCs w:val="21"/>
                <w:lang w:val="en-US" w:eastAsia="zh-CN"/>
              </w:rPr>
            </w:pPr>
            <w:r>
              <w:rPr>
                <w:rFonts w:hint="eastAsia"/>
                <w:color w:val="auto"/>
                <w:sz w:val="21"/>
                <w:szCs w:val="21"/>
                <w:lang w:val="en-US" w:eastAsia="zh-CN"/>
              </w:rPr>
              <w:t>indent</w:t>
            </w:r>
          </w:p>
        </w:tc>
        <w:tc>
          <w:tcPr>
            <w:tcW w:w="992" w:type="dxa"/>
            <w:shd w:val="clear" w:color="auto" w:fill="auto"/>
          </w:tcPr>
          <w:p>
            <w:pPr>
              <w:rPr>
                <w:rFonts w:hint="eastAsia"/>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订单统计</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"张奖金",  </w:t>
      </w:r>
      <w:r>
        <w:rPr>
          <w:rFonts w:hint="eastAsia"/>
          <w:color w:val="auto"/>
          <w:sz w:val="21"/>
          <w:szCs w:val="21"/>
          <w:lang w:val="en-US" w:eastAsia="zh-CN"/>
        </w:rPr>
        <w:tab/>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null,</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"thumb_pic": "kk.jpg"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"account": "980",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余额</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 {</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"qiangdan":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已抢单</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"shangke":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上课中</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"pingjia":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学生评价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"shouru": 132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今日收入</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20</w:t>
      </w:r>
      <w:r>
        <w:rPr>
          <w:rFonts w:hint="eastAsia"/>
          <w:color w:val="auto"/>
        </w:rPr>
        <w:t>、</w:t>
      </w:r>
      <w:r>
        <w:rPr>
          <w:rFonts w:hint="eastAsia"/>
          <w:color w:val="auto"/>
          <w:lang w:val="en-US" w:eastAsia="zh-CN"/>
        </w:rPr>
        <w:t xml:space="preserve">老师版--我的钱包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/App/teacher_account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"account": "980"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余额</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21</w:t>
      </w:r>
      <w:r>
        <w:rPr>
          <w:rFonts w:hint="eastAsia"/>
          <w:color w:val="auto"/>
        </w:rPr>
        <w:t>、</w:t>
      </w:r>
      <w:r>
        <w:rPr>
          <w:rFonts w:hint="eastAsia"/>
          <w:color w:val="auto"/>
          <w:lang w:val="en-US" w:eastAsia="zh-CN"/>
        </w:rPr>
        <w:t xml:space="preserve">老师版--注册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/App/register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val="en-US" w:eastAsia="zh-CN"/>
              </w:rPr>
              <w:t>老师的openId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rPr>
              <w:t>realname</w:t>
            </w:r>
          </w:p>
        </w:tc>
        <w:tc>
          <w:tcPr>
            <w:tcW w:w="3227" w:type="dxa"/>
            <w:shd w:val="clear" w:color="auto" w:fill="auto"/>
          </w:tcPr>
          <w:p>
            <w:pPr>
              <w:rPr>
                <w:rFonts w:hint="eastAsia"/>
                <w:color w:val="auto"/>
                <w:lang w:eastAsia="zh-CN"/>
              </w:rPr>
            </w:pPr>
            <w:r>
              <w:rPr>
                <w:rFonts w:hint="eastAsia"/>
                <w:color w:val="auto"/>
                <w:lang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rPr>
              <w:t>tel</w:t>
            </w:r>
          </w:p>
        </w:tc>
        <w:tc>
          <w:tcPr>
            <w:tcW w:w="3227" w:type="dxa"/>
            <w:shd w:val="clear" w:color="auto" w:fill="auto"/>
          </w:tcPr>
          <w:p>
            <w:pPr>
              <w:rPr>
                <w:rFonts w:hint="eastAsia"/>
                <w:color w:val="auto"/>
                <w:lang w:eastAsia="zh-CN"/>
              </w:rPr>
            </w:pPr>
            <w:r>
              <w:rPr>
                <w:rFonts w:hint="eastAsia"/>
                <w:color w:val="auto"/>
                <w:lang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idnumber</w:t>
            </w:r>
          </w:p>
        </w:tc>
        <w:tc>
          <w:tcPr>
            <w:tcW w:w="3227" w:type="dxa"/>
            <w:shd w:val="clear" w:color="auto" w:fill="auto"/>
          </w:tcPr>
          <w:p>
            <w:pPr>
              <w:rPr>
                <w:rFonts w:hint="eastAsia"/>
                <w:color w:val="auto"/>
                <w:lang w:eastAsia="zh-CN"/>
              </w:rPr>
            </w:pPr>
            <w:r>
              <w:rPr>
                <w:rFonts w:hint="eastAsia"/>
                <w:color w:val="auto"/>
                <w:lang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guojia</w:t>
            </w:r>
          </w:p>
        </w:tc>
        <w:tc>
          <w:tcPr>
            <w:tcW w:w="3227" w:type="dxa"/>
            <w:shd w:val="clear" w:color="auto" w:fill="auto"/>
          </w:tcPr>
          <w:p>
            <w:pPr>
              <w:rPr>
                <w:rFonts w:hint="eastAsia"/>
                <w:color w:val="auto"/>
                <w:lang w:eastAsia="zh-CN"/>
              </w:rPr>
            </w:pPr>
            <w:r>
              <w:rPr>
                <w:rFonts w:hint="eastAsia"/>
                <w:color w:val="auto"/>
                <w:lang w:eastAsia="zh-CN"/>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color w:val="auto"/>
              </w:rPr>
            </w:pPr>
            <w:r>
              <w:rPr>
                <w:rFonts w:hint="eastAsia"/>
                <w:color w:val="auto"/>
              </w:rPr>
              <w:t>sex</w:t>
            </w:r>
          </w:p>
        </w:tc>
        <w:tc>
          <w:tcPr>
            <w:tcW w:w="3227" w:type="dxa"/>
            <w:shd w:val="clear" w:color="auto" w:fill="auto"/>
          </w:tcPr>
          <w:p>
            <w:pPr>
              <w:rPr>
                <w:rFonts w:hint="eastAsia"/>
                <w:color w:val="auto"/>
                <w:lang w:eastAsia="zh-CN"/>
              </w:rPr>
            </w:pPr>
            <w:r>
              <w:rPr>
                <w:rFonts w:hint="eastAsia"/>
                <w:color w:val="auto"/>
                <w:lang w:eastAsia="zh-CN"/>
              </w:rPr>
              <w:t>性别</w:t>
            </w:r>
            <w:r>
              <w:rPr>
                <w:rFonts w:hint="eastAsia"/>
                <w:color w:val="auto"/>
                <w:lang w:val="en-US" w:eastAsia="zh-CN"/>
              </w:rPr>
              <w:t xml:space="preserve"> 0女 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color w:val="auto"/>
              </w:rPr>
            </w:pPr>
            <w:r>
              <w:rPr>
                <w:rFonts w:hint="eastAsia"/>
                <w:color w:val="auto"/>
              </w:rPr>
              <w:t>biye_school</w:t>
            </w:r>
          </w:p>
        </w:tc>
        <w:tc>
          <w:tcPr>
            <w:tcW w:w="3227" w:type="dxa"/>
            <w:shd w:val="clear" w:color="auto" w:fill="auto"/>
          </w:tcPr>
          <w:p>
            <w:pPr>
              <w:rPr>
                <w:rFonts w:hint="eastAsia"/>
                <w:color w:val="auto"/>
                <w:lang w:eastAsia="zh-CN"/>
              </w:rPr>
            </w:pPr>
            <w:r>
              <w:rPr>
                <w:rFonts w:hint="eastAsia"/>
                <w:color w:val="auto"/>
                <w:lang w:eastAsia="zh-CN"/>
              </w:rPr>
              <w:t>毕业学校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8</w:t>
            </w:r>
          </w:p>
        </w:tc>
        <w:tc>
          <w:tcPr>
            <w:tcW w:w="1829" w:type="dxa"/>
            <w:shd w:val="clear" w:color="auto" w:fill="auto"/>
          </w:tcPr>
          <w:p>
            <w:pPr>
              <w:rPr>
                <w:rFonts w:hint="eastAsia"/>
                <w:color w:val="auto"/>
              </w:rPr>
            </w:pPr>
            <w:r>
              <w:rPr>
                <w:rFonts w:hint="eastAsia"/>
                <w:color w:val="auto"/>
              </w:rPr>
              <w:t>nianji_kemu</w:t>
            </w:r>
          </w:p>
        </w:tc>
        <w:tc>
          <w:tcPr>
            <w:tcW w:w="3227" w:type="dxa"/>
            <w:shd w:val="clear" w:color="auto" w:fill="auto"/>
          </w:tcPr>
          <w:p>
            <w:pPr>
              <w:rPr>
                <w:rFonts w:hint="eastAsia"/>
                <w:color w:val="auto"/>
                <w:lang w:eastAsia="zh-CN"/>
              </w:rPr>
            </w:pPr>
            <w:r>
              <w:rPr>
                <w:rFonts w:hint="eastAsia"/>
                <w:color w:val="auto"/>
                <w:lang w:eastAsia="zh-CN"/>
              </w:rPr>
              <w:t>年级加科目</w:t>
            </w:r>
            <w:r>
              <w:rPr>
                <w:rFonts w:hint="eastAsia"/>
                <w:color w:val="auto"/>
                <w:lang w:val="en-US" w:eastAsia="zh-CN"/>
              </w:rPr>
              <w:t>1:2,3/2:3,4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9</w:t>
            </w:r>
          </w:p>
        </w:tc>
        <w:tc>
          <w:tcPr>
            <w:tcW w:w="1829" w:type="dxa"/>
            <w:shd w:val="clear" w:color="auto" w:fill="auto"/>
          </w:tcPr>
          <w:p>
            <w:pPr>
              <w:rPr>
                <w:rFonts w:hint="eastAsia"/>
                <w:color w:val="auto"/>
              </w:rPr>
            </w:pPr>
            <w:r>
              <w:rPr>
                <w:rFonts w:hint="eastAsia"/>
                <w:color w:val="auto"/>
              </w:rPr>
              <w:t>jianjie</w:t>
            </w:r>
          </w:p>
        </w:tc>
        <w:tc>
          <w:tcPr>
            <w:tcW w:w="3227" w:type="dxa"/>
            <w:shd w:val="clear" w:color="auto" w:fill="auto"/>
          </w:tcPr>
          <w:p>
            <w:pPr>
              <w:rPr>
                <w:rFonts w:hint="eastAsia"/>
                <w:color w:val="auto"/>
                <w:lang w:eastAsia="zh-CN"/>
              </w:rPr>
            </w:pPr>
            <w:r>
              <w:rPr>
                <w:rFonts w:hint="eastAsia"/>
                <w:color w:val="auto"/>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10</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val="en-US" w:eastAsia="zh-CN"/>
              </w:rPr>
            </w:pPr>
            <w:r>
              <w:rPr>
                <w:rFonts w:hint="eastAsia"/>
                <w:color w:val="auto"/>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11</w:t>
            </w:r>
          </w:p>
        </w:tc>
        <w:tc>
          <w:tcPr>
            <w:tcW w:w="1829" w:type="dxa"/>
            <w:shd w:val="clear" w:color="auto" w:fill="auto"/>
          </w:tcPr>
          <w:p>
            <w:pPr>
              <w:rPr>
                <w:rFonts w:hint="eastAsia"/>
                <w:color w:val="auto"/>
                <w:lang w:val="en-US" w:eastAsia="zh-CN"/>
              </w:rPr>
            </w:pPr>
            <w:r>
              <w:rPr>
                <w:rFonts w:hint="eastAsia"/>
                <w:color w:val="auto"/>
                <w:lang w:val="en-US" w:eastAsia="zh-CN"/>
              </w:rPr>
              <w:t>work_pic</w:t>
            </w:r>
          </w:p>
        </w:tc>
        <w:tc>
          <w:tcPr>
            <w:tcW w:w="3227" w:type="dxa"/>
            <w:shd w:val="clear" w:color="auto" w:fill="auto"/>
          </w:tcPr>
          <w:p>
            <w:pPr>
              <w:rPr>
                <w:rFonts w:hint="eastAsia"/>
                <w:color w:val="auto"/>
                <w:lang w:val="en-US" w:eastAsia="zh-CN"/>
              </w:rPr>
            </w:pPr>
            <w:r>
              <w:rPr>
                <w:rFonts w:hint="eastAsia"/>
                <w:color w:val="auto"/>
                <w:lang w:val="en-US" w:eastAsia="zh-CN"/>
              </w:rPr>
              <w:t>工作证明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12</w:t>
            </w:r>
          </w:p>
        </w:tc>
        <w:tc>
          <w:tcPr>
            <w:tcW w:w="1829" w:type="dxa"/>
            <w:shd w:val="clear" w:color="auto" w:fill="auto"/>
          </w:tcPr>
          <w:p>
            <w:pPr>
              <w:rPr>
                <w:rFonts w:hint="eastAsia"/>
                <w:color w:val="auto"/>
                <w:lang w:val="en-US" w:eastAsia="zh-CN"/>
              </w:rPr>
            </w:pPr>
            <w:r>
              <w:rPr>
                <w:rFonts w:hint="eastAsia"/>
                <w:color w:val="auto"/>
                <w:lang w:val="en-US" w:eastAsia="zh-CN"/>
              </w:rPr>
              <w:t>id_pic</w:t>
            </w:r>
          </w:p>
        </w:tc>
        <w:tc>
          <w:tcPr>
            <w:tcW w:w="3227" w:type="dxa"/>
            <w:shd w:val="clear" w:color="auto" w:fill="auto"/>
          </w:tcPr>
          <w:p>
            <w:pPr>
              <w:rPr>
                <w:rFonts w:hint="eastAsia"/>
                <w:color w:val="auto"/>
                <w:lang w:val="en-US" w:eastAsia="zh-CN"/>
              </w:rPr>
            </w:pPr>
            <w:r>
              <w:rPr>
                <w:rFonts w:hint="eastAsia"/>
                <w:color w:val="auto"/>
                <w:lang w:val="en-US" w:eastAsia="zh-CN"/>
              </w:rPr>
              <w:t>身份证明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13</w:t>
            </w:r>
          </w:p>
        </w:tc>
        <w:tc>
          <w:tcPr>
            <w:tcW w:w="1829" w:type="dxa"/>
            <w:shd w:val="clear" w:color="auto" w:fill="auto"/>
          </w:tcPr>
          <w:p>
            <w:pPr>
              <w:rPr>
                <w:rFonts w:hint="eastAsia"/>
                <w:color w:val="auto"/>
                <w:lang w:val="en-US" w:eastAsia="zh-CN"/>
              </w:rPr>
            </w:pPr>
            <w:r>
              <w:rPr>
                <w:rFonts w:hint="eastAsia"/>
                <w:color w:val="auto"/>
              </w:rPr>
              <w:t>nianji_kemu</w:t>
            </w:r>
            <w:r>
              <w:rPr>
                <w:rFonts w:hint="eastAsia"/>
                <w:color w:val="auto"/>
                <w:lang w:val="en-US" w:eastAsia="zh-CN"/>
              </w:rPr>
              <w:t>_name</w:t>
            </w:r>
          </w:p>
        </w:tc>
        <w:tc>
          <w:tcPr>
            <w:tcW w:w="3227" w:type="dxa"/>
            <w:shd w:val="clear" w:color="auto" w:fill="auto"/>
          </w:tcPr>
          <w:p>
            <w:pPr>
              <w:rPr>
                <w:rFonts w:hint="eastAsia"/>
                <w:color w:val="auto"/>
                <w:lang w:val="en-US" w:eastAsia="zh-CN"/>
              </w:rPr>
            </w:pPr>
            <w:r>
              <w:rPr>
                <w:rFonts w:hint="eastAsia"/>
                <w:color w:val="auto"/>
                <w:lang w:val="en-US" w:eastAsia="zh-CN"/>
              </w:rPr>
              <w:t>年级科目名字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14</w:t>
            </w:r>
          </w:p>
        </w:tc>
        <w:tc>
          <w:tcPr>
            <w:tcW w:w="1829" w:type="dxa"/>
            <w:shd w:val="clear" w:color="auto" w:fill="auto"/>
          </w:tcPr>
          <w:p>
            <w:pPr>
              <w:rPr>
                <w:rFonts w:hint="eastAsia" w:eastAsia="宋体"/>
                <w:color w:val="auto"/>
                <w:lang w:val="en-US" w:eastAsia="zh-CN"/>
              </w:rPr>
            </w:pPr>
            <w:r>
              <w:rPr>
                <w:rFonts w:hint="eastAsia"/>
                <w:color w:val="auto"/>
                <w:lang w:val="en-US" w:eastAsia="zh-CN"/>
              </w:rPr>
              <w:t>avatarUrl</w:t>
            </w:r>
          </w:p>
        </w:tc>
        <w:tc>
          <w:tcPr>
            <w:tcW w:w="3227" w:type="dxa"/>
            <w:shd w:val="clear" w:color="auto" w:fill="auto"/>
          </w:tcPr>
          <w:p>
            <w:pPr>
              <w:rPr>
                <w:rFonts w:hint="eastAsia"/>
                <w:color w:val="auto"/>
                <w:lang w:val="en-US" w:eastAsia="zh-CN"/>
              </w:rPr>
            </w:pPr>
            <w:r>
              <w:rPr>
                <w:rFonts w:hint="eastAsia"/>
                <w:color w:val="auto"/>
                <w:lang w:val="en-US" w:eastAsia="zh-CN"/>
              </w:rPr>
              <w:t>微信头像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15</w:t>
            </w:r>
          </w:p>
        </w:tc>
        <w:tc>
          <w:tcPr>
            <w:tcW w:w="1829" w:type="dxa"/>
            <w:shd w:val="clear" w:color="auto" w:fill="auto"/>
          </w:tcPr>
          <w:p>
            <w:pPr>
              <w:rPr>
                <w:rFonts w:hint="eastAsia"/>
                <w:color w:val="auto"/>
                <w:lang w:val="en-US" w:eastAsia="zh-CN"/>
              </w:rPr>
            </w:pPr>
            <w:r>
              <w:rPr>
                <w:rFonts w:hint="eastAsia"/>
                <w:color w:val="auto"/>
                <w:lang w:val="en-US" w:eastAsia="zh-CN"/>
              </w:rPr>
              <w:t>teaching</w:t>
            </w:r>
          </w:p>
        </w:tc>
        <w:tc>
          <w:tcPr>
            <w:tcW w:w="3227" w:type="dxa"/>
            <w:shd w:val="clear" w:color="auto" w:fill="auto"/>
          </w:tcPr>
          <w:p>
            <w:pPr>
              <w:rPr>
                <w:rFonts w:hint="eastAsia"/>
                <w:color w:val="auto"/>
                <w:lang w:val="en-US" w:eastAsia="zh-CN"/>
              </w:rPr>
            </w:pPr>
            <w:r>
              <w:rPr>
                <w:rFonts w:hint="eastAsia"/>
                <w:color w:val="auto"/>
                <w:lang w:val="en-US" w:eastAsia="zh-CN"/>
              </w:rPr>
              <w:t>教学年龄</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 失败  1成功</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22</w:t>
      </w:r>
      <w:r>
        <w:rPr>
          <w:rFonts w:hint="eastAsia"/>
          <w:color w:val="auto"/>
        </w:rPr>
        <w:t>、</w:t>
      </w:r>
      <w:r>
        <w:rPr>
          <w:rFonts w:hint="eastAsia"/>
          <w:color w:val="auto"/>
          <w:lang w:eastAsia="zh-CN"/>
        </w:rPr>
        <w:t>学生</w:t>
      </w:r>
      <w:r>
        <w:rPr>
          <w:rFonts w:hint="eastAsia"/>
          <w:color w:val="auto"/>
          <w:lang w:val="en-US" w:eastAsia="zh-CN"/>
        </w:rPr>
        <w:t xml:space="preserve">版--我的--未接单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/App/student_weijie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0是未接单</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23</w:t>
      </w:r>
      <w:r>
        <w:rPr>
          <w:rFonts w:hint="eastAsia"/>
          <w:color w:val="auto"/>
        </w:rPr>
        <w:t>、</w:t>
      </w:r>
      <w:r>
        <w:rPr>
          <w:rFonts w:hint="eastAsia"/>
          <w:color w:val="auto"/>
          <w:lang w:eastAsia="zh-CN"/>
        </w:rPr>
        <w:t>学生</w:t>
      </w:r>
      <w:r>
        <w:rPr>
          <w:rFonts w:hint="eastAsia"/>
          <w:color w:val="auto"/>
          <w:lang w:val="en-US" w:eastAsia="zh-CN"/>
        </w:rPr>
        <w:t xml:space="preserve">版--我的--已接单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/App/student_yijie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1是已接单</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24</w:t>
      </w:r>
      <w:r>
        <w:rPr>
          <w:rFonts w:hint="eastAsia"/>
          <w:color w:val="auto"/>
        </w:rPr>
        <w:t>、</w:t>
      </w:r>
      <w:r>
        <w:rPr>
          <w:rFonts w:hint="eastAsia"/>
          <w:color w:val="auto"/>
          <w:lang w:eastAsia="zh-CN"/>
        </w:rPr>
        <w:t>学生</w:t>
      </w:r>
      <w:r>
        <w:rPr>
          <w:rFonts w:hint="eastAsia"/>
          <w:color w:val="auto"/>
          <w:lang w:val="en-US" w:eastAsia="zh-CN"/>
        </w:rPr>
        <w:t xml:space="preserve">版--我的--上课中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/App/student_start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2是上课中</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25</w:t>
      </w:r>
      <w:r>
        <w:rPr>
          <w:rFonts w:hint="eastAsia"/>
          <w:color w:val="auto"/>
        </w:rPr>
        <w:t>、</w:t>
      </w:r>
      <w:r>
        <w:rPr>
          <w:rFonts w:hint="eastAsia"/>
          <w:color w:val="auto"/>
          <w:lang w:eastAsia="zh-CN"/>
        </w:rPr>
        <w:t>学生</w:t>
      </w:r>
      <w:r>
        <w:rPr>
          <w:rFonts w:hint="eastAsia"/>
          <w:color w:val="auto"/>
          <w:lang w:val="en-US" w:eastAsia="zh-CN"/>
        </w:rPr>
        <w:t xml:space="preserve">版--我的--待评价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/App/student_daiping</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3是待评价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26</w:t>
      </w:r>
      <w:r>
        <w:rPr>
          <w:rFonts w:hint="eastAsia"/>
          <w:color w:val="auto"/>
        </w:rPr>
        <w:t>、</w:t>
      </w:r>
      <w:r>
        <w:rPr>
          <w:rFonts w:hint="eastAsia"/>
          <w:color w:val="auto"/>
          <w:lang w:eastAsia="zh-CN"/>
        </w:rPr>
        <w:t>学生</w:t>
      </w:r>
      <w:r>
        <w:rPr>
          <w:rFonts w:hint="eastAsia"/>
          <w:color w:val="auto"/>
          <w:lang w:val="en-US" w:eastAsia="zh-CN"/>
        </w:rPr>
        <w:t xml:space="preserve">版--我的--我的订单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weixin.ywkedu.com/App/student_indent_my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0是已发布 1是已抢单</w:t>
      </w:r>
      <w:r>
        <w:rPr>
          <w:rFonts w:hint="eastAsia"/>
          <w:color w:val="auto"/>
          <w:sz w:val="21"/>
          <w:szCs w:val="21"/>
          <w:lang w:val="en-US" w:eastAsia="zh-CN"/>
        </w:rPr>
        <w:t xml:space="preserve"> </w:t>
      </w:r>
      <w:r>
        <w:rPr>
          <w:rFonts w:hint="eastAsia"/>
          <w:color w:val="00B050"/>
          <w:sz w:val="21"/>
          <w:szCs w:val="21"/>
          <w:lang w:val="en-US" w:eastAsia="zh-CN"/>
        </w:rPr>
        <w:t>2是上课中 3是待评价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27</w:t>
      </w:r>
      <w:r>
        <w:rPr>
          <w:rFonts w:hint="eastAsia"/>
          <w:color w:val="auto"/>
        </w:rPr>
        <w:t>、</w:t>
      </w:r>
      <w:r>
        <w:rPr>
          <w:rFonts w:hint="eastAsia"/>
          <w:color w:val="auto"/>
          <w:lang w:eastAsia="zh-CN"/>
        </w:rPr>
        <w:t>学生</w:t>
      </w:r>
      <w:r>
        <w:rPr>
          <w:rFonts w:hint="eastAsia"/>
          <w:color w:val="auto"/>
          <w:lang w:val="en-US" w:eastAsia="zh-CN"/>
        </w:rPr>
        <w:t xml:space="preserve">版--我的-幻灯片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weixin.ywkedu.com/App/slide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28</w:t>
      </w:r>
      <w:r>
        <w:rPr>
          <w:rFonts w:hint="eastAsia"/>
          <w:color w:val="auto"/>
        </w:rPr>
        <w:t>、</w:t>
      </w:r>
      <w:r>
        <w:rPr>
          <w:rFonts w:hint="eastAsia"/>
          <w:color w:val="auto"/>
          <w:lang w:eastAsia="zh-CN"/>
        </w:rPr>
        <w:t>老师</w:t>
      </w:r>
      <w:r>
        <w:rPr>
          <w:rFonts w:hint="eastAsia"/>
          <w:color w:val="auto"/>
          <w:lang w:val="en-US" w:eastAsia="zh-CN"/>
        </w:rPr>
        <w:t xml:space="preserve">版--首页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weixin.ywkedu.com/App/teacher_home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val="en-US" w:eastAsia="zh-CN"/>
              </w:rPr>
            </w:pPr>
            <w:r>
              <w:rPr>
                <w:rFonts w:hint="eastAsia"/>
                <w:color w:val="auto"/>
                <w:lang w:val="en-US" w:eastAsia="zh-CN"/>
              </w:rPr>
              <w:t>老师的openId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slide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幻灯片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indent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订单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"slide":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幻灯片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"5aaf36f37d4fb766.jpg",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"33"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"5ab079f844eb4962.jpg",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"22"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 [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"二年级",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29</w:t>
      </w:r>
      <w:r>
        <w:rPr>
          <w:rFonts w:hint="eastAsia"/>
          <w:color w:val="auto"/>
        </w:rPr>
        <w:t>、</w:t>
      </w:r>
      <w:r>
        <w:rPr>
          <w:rFonts w:hint="eastAsia"/>
          <w:color w:val="auto"/>
          <w:lang w:eastAsia="zh-CN"/>
        </w:rPr>
        <w:t>老师</w:t>
      </w:r>
      <w:r>
        <w:rPr>
          <w:rFonts w:hint="eastAsia"/>
          <w:color w:val="auto"/>
          <w:lang w:val="en-US" w:eastAsia="zh-CN"/>
        </w:rPr>
        <w:t xml:space="preserve">版--我的订单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weixin.ywkedu.com/App/teacher_indent_my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"5acdc5b7b694d38.jpg",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"66",</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"备注备注备注备注",</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"1523434935",</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"6",</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1是已抢单</w:t>
      </w:r>
      <w:r>
        <w:rPr>
          <w:rFonts w:hint="eastAsia"/>
          <w:color w:val="auto"/>
          <w:sz w:val="21"/>
          <w:szCs w:val="21"/>
          <w:lang w:val="en-US" w:eastAsia="zh-CN"/>
        </w:rPr>
        <w:t xml:space="preserve"> </w:t>
      </w:r>
      <w:r>
        <w:rPr>
          <w:rFonts w:hint="eastAsia"/>
          <w:color w:val="00B050"/>
          <w:sz w:val="21"/>
          <w:szCs w:val="21"/>
          <w:lang w:val="en-US" w:eastAsia="zh-CN"/>
        </w:rPr>
        <w:t>2是上课中 3是待评价 4是已评价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"student_pic": "kk.jpg"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"5acdc5b7b694d38.jpg",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"66",</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"备注备注备注备注",</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"1523434935",</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"student_pic": "kk.jpg"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30</w:t>
      </w:r>
      <w:r>
        <w:rPr>
          <w:rFonts w:hint="eastAsia"/>
          <w:color w:val="auto"/>
        </w:rPr>
        <w:t>、</w:t>
      </w:r>
      <w:r>
        <w:rPr>
          <w:rFonts w:hint="eastAsia"/>
          <w:color w:val="auto"/>
          <w:lang w:eastAsia="zh-CN"/>
        </w:rPr>
        <w:t>老师</w:t>
      </w:r>
      <w:r>
        <w:rPr>
          <w:rFonts w:hint="eastAsia"/>
          <w:color w:val="auto"/>
          <w:lang w:val="en-US" w:eastAsia="zh-CN"/>
        </w:rPr>
        <w:t xml:space="preserve">版--我的学生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weixin.ywkedu.com/App/student_list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"thumb_pic": "weixin.ywkedu.com/Public/uploads/thumb_5ad6ead3b95f8317.jpg",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"ninaji_name":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"school_name": "重中之重",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"wx_pic": "hkj3234534.jpg"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"ewwerwewq11124",</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"thumb_pic": "weixin.ywkedu.com/Public/uploads/thumb_5ad6ead3b95f8317.jpg",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"ninaji_name": "一年级",</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"school_name": "重中之重",</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"wx_pic": "2222.jpg"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微信头像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31</w:t>
      </w:r>
      <w:r>
        <w:rPr>
          <w:rFonts w:hint="eastAsia"/>
          <w:color w:val="auto"/>
        </w:rPr>
        <w:t>、</w:t>
      </w:r>
      <w:r>
        <w:rPr>
          <w:rFonts w:hint="eastAsia"/>
          <w:color w:val="auto"/>
          <w:lang w:eastAsia="zh-CN"/>
        </w:rPr>
        <w:t>老师</w:t>
      </w:r>
      <w:r>
        <w:rPr>
          <w:rFonts w:hint="eastAsia"/>
          <w:color w:val="auto"/>
          <w:lang w:val="en-US" w:eastAsia="zh-CN"/>
        </w:rPr>
        <w:t xml:space="preserve">版--注册--上传图片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weixin.ywkedu.com/App/register_pict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eastAsia="宋体"/>
                <w:color w:val="auto"/>
                <w:lang w:eastAsia="zh-CN"/>
              </w:rPr>
            </w:pPr>
            <w:r>
              <w:rPr>
                <w:rFonts w:hint="eastAsia"/>
                <w:color w:val="auto"/>
                <w:lang w:eastAsia="zh-CN"/>
              </w:rPr>
              <w:t>图片</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"图片上传成功",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"https://weixin.ywkedu.com/Public/uploads/5ad7066693b67926.jpg"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32</w:t>
      </w:r>
      <w:r>
        <w:rPr>
          <w:rFonts w:hint="eastAsia"/>
          <w:color w:val="auto"/>
        </w:rPr>
        <w:t>、</w:t>
      </w:r>
      <w:r>
        <w:rPr>
          <w:rFonts w:hint="eastAsia"/>
          <w:color w:val="auto"/>
          <w:lang w:eastAsia="zh-CN"/>
        </w:rPr>
        <w:t>老师</w:t>
      </w:r>
      <w:r>
        <w:rPr>
          <w:rFonts w:hint="eastAsia"/>
          <w:color w:val="auto"/>
          <w:lang w:val="en-US" w:eastAsia="zh-CN"/>
        </w:rPr>
        <w:t xml:space="preserve">版--检查老师是否注册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weixin.ywkedu.com/App/teacher_check</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"msg":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0是未注册 1是已注册</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"已注册"</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33</w:t>
      </w:r>
      <w:r>
        <w:rPr>
          <w:rFonts w:hint="eastAsia"/>
          <w:color w:val="auto"/>
        </w:rPr>
        <w:t>、</w:t>
      </w:r>
      <w:r>
        <w:rPr>
          <w:rFonts w:hint="eastAsia"/>
          <w:color w:val="auto"/>
          <w:lang w:eastAsia="zh-CN"/>
        </w:rPr>
        <w:t>老师</w:t>
      </w:r>
      <w:r>
        <w:rPr>
          <w:rFonts w:hint="eastAsia"/>
          <w:color w:val="auto"/>
          <w:lang w:val="en-US" w:eastAsia="zh-CN"/>
        </w:rPr>
        <w:t xml:space="preserve">版--资料界面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weixin.ywkedu.com/App/teacher_infomation</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rPr>
              <w:t>openId</w:t>
            </w:r>
          </w:p>
        </w:tc>
        <w:tc>
          <w:tcPr>
            <w:tcW w:w="3227" w:type="dxa"/>
            <w:shd w:val="clear" w:color="auto" w:fill="auto"/>
          </w:tcPr>
          <w:p>
            <w:pPr>
              <w:rPr>
                <w:rFonts w:hint="eastAsia" w:eastAsia="宋体"/>
                <w:color w:val="auto"/>
                <w:lang w:eastAsia="zh-CN"/>
              </w:rPr>
            </w:pPr>
            <w:r>
              <w:rPr>
                <w:rFonts w:hint="eastAsia"/>
                <w:color w:val="auto"/>
                <w:lang w:eastAsia="zh-CN"/>
              </w:rPr>
              <w:t>老师</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color w:val="auto"/>
              </w:rPr>
            </w:pPr>
            <w:r>
              <w:rPr>
                <w:rFonts w:hint="eastAsia"/>
                <w:color w:val="auto"/>
              </w:rPr>
              <w:t>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老师的资料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color w:val="auto"/>
              </w:rPr>
            </w:pPr>
            <w:r>
              <w:rPr>
                <w:rFonts w:hint="eastAsia"/>
                <w:color w:val="auto"/>
              </w:rPr>
              <w:t>nianji</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年级列表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color w:val="auto"/>
              </w:rPr>
            </w:pPr>
            <w:r>
              <w:rPr>
                <w:rFonts w:hint="eastAsia"/>
                <w:color w:val="auto"/>
              </w:rPr>
              <w:t>kemu</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科目列表</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"daskj232hk32s342",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"张奖金",</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身份证号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"guojia":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ab/>
      </w:r>
      <w:r>
        <w:rPr>
          <w:rFonts w:hint="eastAsia"/>
          <w:color w:val="00B050"/>
          <w:sz w:val="21"/>
          <w:szCs w:val="21"/>
          <w:lang w:val="en-US" w:eastAsia="zh-CN"/>
        </w:rPr>
        <w:t>国家</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"sex":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性别</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毕业学校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"teaching":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教学年龄</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 "2:2,3/4:3,4",</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年级和科目</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工作证明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身份证</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简介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"score": null,</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"1523250324"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"https://weixin.ywkedu.com/Public/uploads/5ab0cb7b22156510.jpg",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科目Id</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年级Id</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"英语",</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"https://weixin.ywkedu.com/Public/uploads/5ab0cb8914d9b195.jpg",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34</w:t>
      </w:r>
      <w:r>
        <w:rPr>
          <w:rFonts w:hint="eastAsia"/>
          <w:color w:val="auto"/>
        </w:rPr>
        <w:t>、</w:t>
      </w:r>
      <w:r>
        <w:rPr>
          <w:rFonts w:hint="eastAsia"/>
          <w:color w:val="auto"/>
          <w:lang w:eastAsia="zh-CN"/>
        </w:rPr>
        <w:t>老师</w:t>
      </w:r>
      <w:r>
        <w:rPr>
          <w:rFonts w:hint="eastAsia"/>
          <w:color w:val="auto"/>
          <w:lang w:val="en-US" w:eastAsia="zh-CN"/>
        </w:rPr>
        <w:t xml:space="preserve">版--资料修改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weixin.ywkedu.com/App/update_teacher_info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eastAsia="zh-CN"/>
              </w:rPr>
            </w:pPr>
            <w:r>
              <w:rPr>
                <w:rFonts w:hint="eastAsia"/>
                <w:color w:val="auto"/>
                <w:lang w:val="en-US" w:eastAsia="zh-CN"/>
              </w:rPr>
              <w:t>id</w:t>
            </w:r>
          </w:p>
        </w:tc>
        <w:tc>
          <w:tcPr>
            <w:tcW w:w="3227" w:type="dxa"/>
            <w:shd w:val="clear" w:color="auto" w:fill="auto"/>
          </w:tcPr>
          <w:p>
            <w:pPr>
              <w:rPr>
                <w:rFonts w:hint="eastAsia" w:eastAsia="宋体"/>
                <w:color w:val="auto"/>
                <w:lang w:eastAsia="zh-CN"/>
              </w:rPr>
            </w:pPr>
            <w:r>
              <w:rPr>
                <w:rFonts w:hint="eastAsia"/>
                <w:color w:val="auto"/>
                <w:lang w:val="en-US" w:eastAsia="zh-CN"/>
              </w:rPr>
              <w:t>老师的id  资料界面得到老师资料时会有老师id，，，不用传openId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rPr>
              <w:t>realname</w:t>
            </w:r>
          </w:p>
        </w:tc>
        <w:tc>
          <w:tcPr>
            <w:tcW w:w="3227" w:type="dxa"/>
            <w:shd w:val="clear" w:color="auto" w:fill="auto"/>
          </w:tcPr>
          <w:p>
            <w:pPr>
              <w:rPr>
                <w:rFonts w:hint="eastAsia"/>
                <w:color w:val="auto"/>
                <w:lang w:eastAsia="zh-CN"/>
              </w:rPr>
            </w:pPr>
            <w:r>
              <w:rPr>
                <w:rFonts w:hint="eastAsia"/>
                <w:color w:val="auto"/>
                <w:lang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rPr>
              <w:t>tel</w:t>
            </w:r>
          </w:p>
        </w:tc>
        <w:tc>
          <w:tcPr>
            <w:tcW w:w="3227" w:type="dxa"/>
            <w:shd w:val="clear" w:color="auto" w:fill="auto"/>
          </w:tcPr>
          <w:p>
            <w:pPr>
              <w:rPr>
                <w:rFonts w:hint="eastAsia"/>
                <w:color w:val="auto"/>
                <w:lang w:eastAsia="zh-CN"/>
              </w:rPr>
            </w:pPr>
            <w:r>
              <w:rPr>
                <w:rFonts w:hint="eastAsia"/>
                <w:color w:val="auto"/>
                <w:lang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idnumber</w:t>
            </w:r>
          </w:p>
        </w:tc>
        <w:tc>
          <w:tcPr>
            <w:tcW w:w="3227" w:type="dxa"/>
            <w:shd w:val="clear" w:color="auto" w:fill="auto"/>
          </w:tcPr>
          <w:p>
            <w:pPr>
              <w:rPr>
                <w:rFonts w:hint="eastAsia"/>
                <w:color w:val="auto"/>
                <w:lang w:eastAsia="zh-CN"/>
              </w:rPr>
            </w:pPr>
            <w:r>
              <w:rPr>
                <w:rFonts w:hint="eastAsia"/>
                <w:color w:val="auto"/>
                <w:lang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guojia</w:t>
            </w:r>
          </w:p>
        </w:tc>
        <w:tc>
          <w:tcPr>
            <w:tcW w:w="3227" w:type="dxa"/>
            <w:shd w:val="clear" w:color="auto" w:fill="auto"/>
          </w:tcPr>
          <w:p>
            <w:pPr>
              <w:rPr>
                <w:rFonts w:hint="eastAsia"/>
                <w:color w:val="auto"/>
                <w:lang w:eastAsia="zh-CN"/>
              </w:rPr>
            </w:pPr>
            <w:r>
              <w:rPr>
                <w:rFonts w:hint="eastAsia"/>
                <w:color w:val="auto"/>
                <w:lang w:eastAsia="zh-CN"/>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color w:val="auto"/>
              </w:rPr>
            </w:pPr>
            <w:r>
              <w:rPr>
                <w:rFonts w:hint="eastAsia"/>
                <w:color w:val="auto"/>
              </w:rPr>
              <w:t>sex</w:t>
            </w:r>
          </w:p>
        </w:tc>
        <w:tc>
          <w:tcPr>
            <w:tcW w:w="3227" w:type="dxa"/>
            <w:shd w:val="clear" w:color="auto" w:fill="auto"/>
          </w:tcPr>
          <w:p>
            <w:pPr>
              <w:rPr>
                <w:rFonts w:hint="eastAsia"/>
                <w:color w:val="auto"/>
                <w:lang w:eastAsia="zh-CN"/>
              </w:rPr>
            </w:pPr>
            <w:r>
              <w:rPr>
                <w:rFonts w:hint="eastAsia"/>
                <w:color w:val="auto"/>
                <w:lang w:eastAsia="zh-CN"/>
              </w:rPr>
              <w:t>性别</w:t>
            </w:r>
            <w:r>
              <w:rPr>
                <w:rFonts w:hint="eastAsia"/>
                <w:color w:val="auto"/>
                <w:lang w:val="en-US" w:eastAsia="zh-CN"/>
              </w:rPr>
              <w:t xml:space="preserve"> 0女 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color w:val="auto"/>
              </w:rPr>
            </w:pPr>
            <w:r>
              <w:rPr>
                <w:rFonts w:hint="eastAsia"/>
                <w:color w:val="auto"/>
              </w:rPr>
              <w:t>biye_school</w:t>
            </w:r>
          </w:p>
        </w:tc>
        <w:tc>
          <w:tcPr>
            <w:tcW w:w="3227" w:type="dxa"/>
            <w:shd w:val="clear" w:color="auto" w:fill="auto"/>
          </w:tcPr>
          <w:p>
            <w:pPr>
              <w:rPr>
                <w:rFonts w:hint="eastAsia"/>
                <w:color w:val="auto"/>
                <w:lang w:eastAsia="zh-CN"/>
              </w:rPr>
            </w:pPr>
            <w:r>
              <w:rPr>
                <w:rFonts w:hint="eastAsia"/>
                <w:color w:val="auto"/>
                <w:lang w:eastAsia="zh-CN"/>
              </w:rPr>
              <w:t>毕业学校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8</w:t>
            </w:r>
          </w:p>
        </w:tc>
        <w:tc>
          <w:tcPr>
            <w:tcW w:w="1829" w:type="dxa"/>
            <w:shd w:val="clear" w:color="auto" w:fill="auto"/>
          </w:tcPr>
          <w:p>
            <w:pPr>
              <w:rPr>
                <w:rFonts w:hint="eastAsia"/>
                <w:color w:val="auto"/>
              </w:rPr>
            </w:pPr>
            <w:r>
              <w:rPr>
                <w:rFonts w:hint="eastAsia"/>
                <w:color w:val="auto"/>
              </w:rPr>
              <w:t>nianji_kemu</w:t>
            </w:r>
          </w:p>
        </w:tc>
        <w:tc>
          <w:tcPr>
            <w:tcW w:w="3227" w:type="dxa"/>
            <w:shd w:val="clear" w:color="auto" w:fill="auto"/>
          </w:tcPr>
          <w:p>
            <w:pPr>
              <w:rPr>
                <w:rFonts w:hint="eastAsia"/>
                <w:color w:val="auto"/>
                <w:lang w:eastAsia="zh-CN"/>
              </w:rPr>
            </w:pPr>
            <w:r>
              <w:rPr>
                <w:rFonts w:hint="eastAsia"/>
                <w:color w:val="auto"/>
                <w:lang w:eastAsia="zh-CN"/>
              </w:rPr>
              <w:t>年级加科目</w:t>
            </w:r>
            <w:r>
              <w:rPr>
                <w:rFonts w:hint="eastAsia"/>
                <w:color w:val="auto"/>
                <w:lang w:val="en-US" w:eastAsia="zh-CN"/>
              </w:rPr>
              <w:t>1:2,3/2:3,4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9</w:t>
            </w:r>
          </w:p>
        </w:tc>
        <w:tc>
          <w:tcPr>
            <w:tcW w:w="1829" w:type="dxa"/>
            <w:shd w:val="clear" w:color="auto" w:fill="auto"/>
          </w:tcPr>
          <w:p>
            <w:pPr>
              <w:rPr>
                <w:rFonts w:hint="eastAsia"/>
                <w:color w:val="auto"/>
              </w:rPr>
            </w:pPr>
            <w:r>
              <w:rPr>
                <w:rFonts w:hint="eastAsia"/>
                <w:color w:val="auto"/>
              </w:rPr>
              <w:t>jianjie</w:t>
            </w:r>
          </w:p>
        </w:tc>
        <w:tc>
          <w:tcPr>
            <w:tcW w:w="3227" w:type="dxa"/>
            <w:shd w:val="clear" w:color="auto" w:fill="auto"/>
          </w:tcPr>
          <w:p>
            <w:pPr>
              <w:rPr>
                <w:rFonts w:hint="eastAsia"/>
                <w:color w:val="auto"/>
                <w:lang w:eastAsia="zh-CN"/>
              </w:rPr>
            </w:pPr>
            <w:r>
              <w:rPr>
                <w:rFonts w:hint="eastAsia"/>
                <w:color w:val="auto"/>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10</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val="en-US" w:eastAsia="zh-CN"/>
              </w:rPr>
            </w:pPr>
            <w:r>
              <w:rPr>
                <w:rFonts w:hint="eastAsia"/>
                <w:color w:val="auto"/>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11</w:t>
            </w:r>
          </w:p>
        </w:tc>
        <w:tc>
          <w:tcPr>
            <w:tcW w:w="1829" w:type="dxa"/>
            <w:shd w:val="clear" w:color="auto" w:fill="auto"/>
          </w:tcPr>
          <w:p>
            <w:pPr>
              <w:rPr>
                <w:rFonts w:hint="eastAsia"/>
                <w:color w:val="auto"/>
                <w:lang w:val="en-US" w:eastAsia="zh-CN"/>
              </w:rPr>
            </w:pPr>
            <w:r>
              <w:rPr>
                <w:rFonts w:hint="eastAsia"/>
                <w:color w:val="auto"/>
                <w:lang w:val="en-US" w:eastAsia="zh-CN"/>
              </w:rPr>
              <w:t>work_pic</w:t>
            </w:r>
          </w:p>
        </w:tc>
        <w:tc>
          <w:tcPr>
            <w:tcW w:w="3227" w:type="dxa"/>
            <w:shd w:val="clear" w:color="auto" w:fill="auto"/>
          </w:tcPr>
          <w:p>
            <w:pPr>
              <w:rPr>
                <w:rFonts w:hint="eastAsia"/>
                <w:color w:val="auto"/>
                <w:lang w:val="en-US" w:eastAsia="zh-CN"/>
              </w:rPr>
            </w:pPr>
            <w:r>
              <w:rPr>
                <w:rFonts w:hint="eastAsia"/>
                <w:color w:val="auto"/>
                <w:lang w:val="en-US" w:eastAsia="zh-CN"/>
              </w:rPr>
              <w:t>工作证明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12</w:t>
            </w:r>
          </w:p>
        </w:tc>
        <w:tc>
          <w:tcPr>
            <w:tcW w:w="1829" w:type="dxa"/>
            <w:shd w:val="clear" w:color="auto" w:fill="auto"/>
          </w:tcPr>
          <w:p>
            <w:pPr>
              <w:rPr>
                <w:rFonts w:hint="eastAsia"/>
                <w:color w:val="auto"/>
                <w:lang w:val="en-US" w:eastAsia="zh-CN"/>
              </w:rPr>
            </w:pPr>
            <w:r>
              <w:rPr>
                <w:rFonts w:hint="eastAsia"/>
                <w:color w:val="auto"/>
                <w:lang w:val="en-US" w:eastAsia="zh-CN"/>
              </w:rPr>
              <w:t>id_pic</w:t>
            </w:r>
          </w:p>
        </w:tc>
        <w:tc>
          <w:tcPr>
            <w:tcW w:w="3227" w:type="dxa"/>
            <w:shd w:val="clear" w:color="auto" w:fill="auto"/>
          </w:tcPr>
          <w:p>
            <w:pPr>
              <w:rPr>
                <w:rFonts w:hint="eastAsia"/>
                <w:color w:val="auto"/>
                <w:lang w:val="en-US" w:eastAsia="zh-CN"/>
              </w:rPr>
            </w:pPr>
            <w:r>
              <w:rPr>
                <w:rFonts w:hint="eastAsia"/>
                <w:color w:val="auto"/>
                <w:lang w:val="en-US" w:eastAsia="zh-CN"/>
              </w:rPr>
              <w:t>身份证明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13</w:t>
            </w:r>
          </w:p>
        </w:tc>
        <w:tc>
          <w:tcPr>
            <w:tcW w:w="1829" w:type="dxa"/>
            <w:shd w:val="clear" w:color="auto" w:fill="auto"/>
          </w:tcPr>
          <w:p>
            <w:pPr>
              <w:rPr>
                <w:rFonts w:hint="eastAsia"/>
                <w:color w:val="auto"/>
                <w:lang w:val="en-US" w:eastAsia="zh-CN"/>
              </w:rPr>
            </w:pPr>
            <w:r>
              <w:rPr>
                <w:rFonts w:hint="eastAsia"/>
                <w:color w:val="auto"/>
              </w:rPr>
              <w:t>nianji_kemu</w:t>
            </w:r>
            <w:r>
              <w:rPr>
                <w:rFonts w:hint="eastAsia"/>
                <w:color w:val="auto"/>
                <w:lang w:val="en-US" w:eastAsia="zh-CN"/>
              </w:rPr>
              <w:t>_name</w:t>
            </w:r>
          </w:p>
        </w:tc>
        <w:tc>
          <w:tcPr>
            <w:tcW w:w="3227" w:type="dxa"/>
            <w:shd w:val="clear" w:color="auto" w:fill="auto"/>
          </w:tcPr>
          <w:p>
            <w:pPr>
              <w:rPr>
                <w:rFonts w:hint="eastAsia"/>
                <w:color w:val="auto"/>
                <w:lang w:val="en-US" w:eastAsia="zh-CN"/>
              </w:rPr>
            </w:pPr>
            <w:r>
              <w:rPr>
                <w:rFonts w:hint="eastAsia"/>
                <w:color w:val="auto"/>
                <w:lang w:val="en-US" w:eastAsia="zh-CN"/>
              </w:rPr>
              <w:t>年级科目名字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14</w:t>
            </w:r>
          </w:p>
        </w:tc>
        <w:tc>
          <w:tcPr>
            <w:tcW w:w="1829" w:type="dxa"/>
            <w:shd w:val="clear" w:color="auto" w:fill="auto"/>
          </w:tcPr>
          <w:p>
            <w:pPr>
              <w:rPr>
                <w:rFonts w:hint="eastAsia" w:eastAsia="宋体"/>
                <w:color w:val="auto"/>
                <w:lang w:val="en-US" w:eastAsia="zh-CN"/>
              </w:rPr>
            </w:pPr>
            <w:r>
              <w:rPr>
                <w:rFonts w:hint="eastAsia"/>
                <w:color w:val="auto"/>
                <w:lang w:val="en-US" w:eastAsia="zh-CN"/>
              </w:rPr>
              <w:t>avatarUrl</w:t>
            </w:r>
          </w:p>
        </w:tc>
        <w:tc>
          <w:tcPr>
            <w:tcW w:w="3227" w:type="dxa"/>
            <w:shd w:val="clear" w:color="auto" w:fill="auto"/>
          </w:tcPr>
          <w:p>
            <w:pPr>
              <w:rPr>
                <w:rFonts w:hint="eastAsia"/>
                <w:color w:val="auto"/>
                <w:lang w:val="en-US" w:eastAsia="zh-CN"/>
              </w:rPr>
            </w:pPr>
            <w:r>
              <w:rPr>
                <w:rFonts w:hint="eastAsia"/>
                <w:color w:val="auto"/>
                <w:lang w:val="en-US" w:eastAsia="zh-CN"/>
              </w:rPr>
              <w:t>微信头像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15</w:t>
            </w:r>
          </w:p>
        </w:tc>
        <w:tc>
          <w:tcPr>
            <w:tcW w:w="1829" w:type="dxa"/>
            <w:shd w:val="clear" w:color="auto" w:fill="auto"/>
          </w:tcPr>
          <w:p>
            <w:pPr>
              <w:rPr>
                <w:rFonts w:hint="eastAsia"/>
                <w:color w:val="auto"/>
                <w:lang w:val="en-US" w:eastAsia="zh-CN"/>
              </w:rPr>
            </w:pPr>
            <w:r>
              <w:rPr>
                <w:rFonts w:hint="eastAsia"/>
                <w:color w:val="auto"/>
                <w:lang w:val="en-US" w:eastAsia="zh-CN"/>
              </w:rPr>
              <w:t>teaching</w:t>
            </w:r>
          </w:p>
        </w:tc>
        <w:tc>
          <w:tcPr>
            <w:tcW w:w="3227" w:type="dxa"/>
            <w:shd w:val="clear" w:color="auto" w:fill="auto"/>
          </w:tcPr>
          <w:p>
            <w:pPr>
              <w:rPr>
                <w:rFonts w:hint="eastAsia"/>
                <w:color w:val="auto"/>
                <w:lang w:val="en-US" w:eastAsia="zh-CN"/>
              </w:rPr>
            </w:pPr>
            <w:r>
              <w:rPr>
                <w:rFonts w:hint="eastAsia"/>
                <w:color w:val="auto"/>
                <w:lang w:val="en-US" w:eastAsia="zh-CN"/>
              </w:rPr>
              <w:t>教学年龄</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0失败  1修改成功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2371" w:type="dxa"/>
            <w:shd w:val="clear" w:color="auto" w:fill="auto"/>
          </w:tcPr>
          <w:p>
            <w:pPr>
              <w:rPr>
                <w:rFonts w:hint="eastAsia"/>
                <w:color w:val="auto"/>
                <w:lang w:val="en-US" w:eastAsia="zh-CN"/>
              </w:rPr>
            </w:pPr>
            <w:r>
              <w:rPr>
                <w:rFonts w:hint="eastAsia"/>
                <w:color w:val="auto"/>
                <w:lang w:val="en-US" w:eastAsia="zh-CN"/>
              </w:rPr>
              <w:t>data</w:t>
            </w:r>
          </w:p>
        </w:tc>
        <w:tc>
          <w:tcPr>
            <w:tcW w:w="992" w:type="dxa"/>
            <w:shd w:val="clear" w:color="auto" w:fill="auto"/>
          </w:tcPr>
          <w:p>
            <w:pPr>
              <w:rPr>
                <w:rFonts w:hint="eastAsia"/>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修改成功/修改失败</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"修改成功"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35</w:t>
      </w:r>
      <w:r>
        <w:rPr>
          <w:rFonts w:hint="eastAsia"/>
          <w:color w:val="auto"/>
        </w:rPr>
        <w:t>、</w:t>
      </w:r>
      <w:r>
        <w:rPr>
          <w:rFonts w:hint="eastAsia"/>
          <w:color w:val="auto"/>
          <w:lang w:eastAsia="zh-CN"/>
        </w:rPr>
        <w:t>学生</w:t>
      </w:r>
      <w:r>
        <w:rPr>
          <w:rFonts w:hint="eastAsia"/>
          <w:color w:val="auto"/>
          <w:lang w:val="en-US" w:eastAsia="zh-CN"/>
        </w:rPr>
        <w:t xml:space="preserve">版--支付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weixin.ywkedu.com/App/zhifu</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code</w:t>
            </w:r>
          </w:p>
        </w:tc>
        <w:tc>
          <w:tcPr>
            <w:tcW w:w="3227" w:type="dxa"/>
            <w:shd w:val="clear" w:color="auto" w:fill="auto"/>
          </w:tcPr>
          <w:p>
            <w:pPr>
              <w:rPr>
                <w:rFonts w:hint="eastAsia" w:eastAsia="宋体"/>
                <w:color w:val="auto"/>
                <w:lang w:eastAsia="zh-CN"/>
              </w:rPr>
            </w:pPr>
            <w:r>
              <w:rPr>
                <w:rFonts w:hint="eastAsia"/>
                <w:color w:val="auto"/>
                <w:lang w:val="en-US" w:eastAsia="zh-CN"/>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rPr>
              <w:t>total_fee</w:t>
            </w:r>
          </w:p>
        </w:tc>
        <w:tc>
          <w:tcPr>
            <w:tcW w:w="3227" w:type="dxa"/>
            <w:shd w:val="clear" w:color="auto" w:fill="auto"/>
          </w:tcPr>
          <w:p>
            <w:pPr>
              <w:rPr>
                <w:rFonts w:hint="eastAsia"/>
                <w:color w:val="auto"/>
                <w:lang w:eastAsia="zh-CN"/>
              </w:rPr>
            </w:pPr>
            <w:r>
              <w:rPr>
                <w:rFonts w:hint="eastAsia"/>
                <w:color w:val="auto"/>
                <w:lang w:val="en-US" w:eastAsia="zh-CN"/>
              </w:rPr>
              <w:t>金额</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keepNext w:val="0"/>
        <w:keepLines w:val="0"/>
        <w:widowControl/>
        <w:numPr>
          <w:ilvl w:val="0"/>
          <w:numId w:val="27"/>
        </w:numPr>
        <w:suppressLineNumbers w:val="0"/>
        <w:spacing w:before="0" w:beforeAutospacing="1" w:after="0" w:afterAutospacing="1"/>
        <w:ind w:left="720" w:hanging="360"/>
      </w:pPr>
      <w:r>
        <w:rPr>
          <w:rFonts w:ascii="Consolas" w:hAnsi="Consolas" w:eastAsia="Consolas" w:cs="Consolas"/>
          <w:b w:val="0"/>
          <w:i w:val="0"/>
          <w:caps w:val="0"/>
          <w:color w:val="881391"/>
          <w:spacing w:val="0"/>
          <w:sz w:val="18"/>
          <w:szCs w:val="18"/>
        </w:rPr>
        <w:t>jsApiParameters</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12121"/>
          <w:spacing w:val="0"/>
          <w:sz w:val="18"/>
          <w:szCs w:val="18"/>
          <w:vertAlign w:val="baseline"/>
        </w:rPr>
        <w:t>{</w:t>
      </w:r>
      <w:r>
        <w:rPr>
          <w:rFonts w:hint="default" w:ascii="Consolas" w:hAnsi="Consolas" w:eastAsia="Consolas" w:cs="Consolas"/>
          <w:b w:val="0"/>
          <w:i w:val="0"/>
          <w:caps w:val="0"/>
          <w:color w:val="565656"/>
          <w:spacing w:val="0"/>
          <w:sz w:val="18"/>
          <w:szCs w:val="18"/>
          <w:vertAlign w:val="baseline"/>
        </w:rPr>
        <w:t>appId</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C41A16"/>
          <w:spacing w:val="0"/>
          <w:sz w:val="18"/>
          <w:szCs w:val="18"/>
          <w:vertAlign w:val="baseline"/>
        </w:rPr>
        <w:t>"wx72667dd95df8c05d"</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565656"/>
          <w:spacing w:val="0"/>
          <w:sz w:val="18"/>
          <w:szCs w:val="18"/>
          <w:vertAlign w:val="baseline"/>
        </w:rPr>
        <w:t>nonceStr</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C41A16"/>
          <w:spacing w:val="0"/>
          <w:sz w:val="18"/>
          <w:szCs w:val="18"/>
          <w:vertAlign w:val="baseline"/>
        </w:rPr>
        <w:t>"tftd2i3vjp6oc2ntv1ytej9yzyt3r5y1"</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565656"/>
          <w:spacing w:val="0"/>
          <w:sz w:val="18"/>
          <w:szCs w:val="18"/>
          <w:vertAlign w:val="baseline"/>
        </w:rPr>
        <w:t>package</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C41A16"/>
          <w:spacing w:val="0"/>
          <w:sz w:val="18"/>
          <w:szCs w:val="18"/>
          <w:vertAlign w:val="baseline"/>
        </w:rPr>
        <w:t>"prepay_id=wx19174506221329addeb3d6152053834856"</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565656"/>
          <w:spacing w:val="0"/>
          <w:sz w:val="18"/>
          <w:szCs w:val="18"/>
          <w:vertAlign w:val="baseline"/>
        </w:rPr>
        <w:t>signType</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C41A16"/>
          <w:spacing w:val="0"/>
          <w:sz w:val="18"/>
          <w:szCs w:val="18"/>
          <w:vertAlign w:val="baseline"/>
        </w:rPr>
        <w:t>"MD5"</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565656"/>
          <w:spacing w:val="0"/>
          <w:sz w:val="18"/>
          <w:szCs w:val="18"/>
          <w:vertAlign w:val="baseline"/>
        </w:rPr>
        <w:t>timeStamp</w:t>
      </w:r>
      <w:r>
        <w:rPr>
          <w:rFonts w:hint="default" w:ascii="Consolas" w:hAnsi="Consolas" w:eastAsia="Consolas" w:cs="Consolas"/>
          <w:b w:val="0"/>
          <w:i w:val="0"/>
          <w:caps w:val="0"/>
          <w:color w:val="212121"/>
          <w:spacing w:val="0"/>
          <w:sz w:val="18"/>
          <w:szCs w:val="18"/>
          <w:vertAlign w:val="baseline"/>
        </w:rPr>
        <w:t>: </w:t>
      </w:r>
      <w:r>
        <w:rPr>
          <w:rFonts w:hint="default" w:ascii="Consolas" w:hAnsi="Consolas" w:eastAsia="Consolas" w:cs="Consolas"/>
          <w:b w:val="0"/>
          <w:i w:val="0"/>
          <w:caps w:val="0"/>
          <w:color w:val="C41A16"/>
          <w:spacing w:val="0"/>
          <w:sz w:val="18"/>
          <w:szCs w:val="18"/>
          <w:vertAlign w:val="baseline"/>
        </w:rPr>
        <w:t>"1524131106"</w:t>
      </w:r>
      <w:r>
        <w:rPr>
          <w:rFonts w:hint="default" w:ascii="Consolas" w:hAnsi="Consolas" w:eastAsia="Consolas" w:cs="Consolas"/>
          <w:b w:val="0"/>
          <w:i w:val="0"/>
          <w:caps w:val="0"/>
          <w:color w:val="212121"/>
          <w:spacing w:val="0"/>
          <w:sz w:val="18"/>
          <w:szCs w:val="18"/>
          <w:vertAlign w:val="baseline"/>
        </w:rPr>
        <w:t>, …}</w:t>
      </w:r>
    </w:p>
    <w:p>
      <w:pPr>
        <w:keepNext w:val="0"/>
        <w:keepLines w:val="0"/>
        <w:widowControl/>
        <w:numPr>
          <w:ilvl w:val="0"/>
          <w:numId w:val="27"/>
        </w:numPr>
        <w:suppressLineNumbers w:val="0"/>
        <w:spacing w:before="0" w:beforeAutospacing="1" w:after="0" w:afterAutospacing="1"/>
        <w:ind w:left="720" w:hanging="360"/>
      </w:pPr>
      <w:r>
        <w:rPr>
          <w:rFonts w:hint="default" w:ascii="Consolas" w:hAnsi="Consolas" w:eastAsia="Consolas" w:cs="Consolas"/>
          <w:b w:val="0"/>
          <w:i w:val="0"/>
          <w:caps w:val="0"/>
          <w:color w:val="881391"/>
          <w:spacing w:val="0"/>
          <w:sz w:val="18"/>
          <w:szCs w:val="18"/>
        </w:rPr>
        <w:t>order</w:t>
      </w:r>
      <w:r>
        <w:rPr>
          <w:rFonts w:hint="default" w:ascii="Consolas" w:hAnsi="Consolas" w:eastAsia="Consolas" w:cs="Consolas"/>
          <w:b w:val="0"/>
          <w:i w:val="0"/>
          <w:caps w:val="0"/>
          <w:color w:val="212121"/>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appid</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wx72667dd95df8c05d</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mch_id</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1268637301</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nonce_str</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tnIjh0zP3Eh8zMl3</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rPr>
          <w:sz w:val="44"/>
          <w:szCs w:val="44"/>
        </w:rPr>
      </w:pPr>
      <w:r>
        <w:rPr>
          <w:rFonts w:hint="default" w:ascii="Consolas" w:hAnsi="Consolas" w:eastAsia="Consolas" w:cs="Consolas"/>
          <w:b w:val="0"/>
          <w:i w:val="0"/>
          <w:caps w:val="0"/>
          <w:color w:val="881391"/>
          <w:spacing w:val="0"/>
          <w:sz w:val="18"/>
          <w:szCs w:val="18"/>
        </w:rPr>
        <w:t>out_trade_no</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126863730120180419174506</w:t>
      </w:r>
      <w:r>
        <w:rPr>
          <w:rFonts w:hint="default" w:ascii="Consolas" w:hAnsi="Consolas" w:eastAsia="Consolas" w:cs="Consolas"/>
          <w:b w:val="0"/>
          <w:i w:val="0"/>
          <w:caps w:val="0"/>
          <w:color w:val="222222"/>
          <w:spacing w:val="0"/>
          <w:sz w:val="18"/>
          <w:szCs w:val="18"/>
        </w:rPr>
        <w:t>"</w:t>
      </w:r>
      <w:r>
        <w:rPr>
          <w:rFonts w:hint="eastAsia" w:ascii="Consolas" w:hAnsi="Consolas" w:cs="Consolas"/>
          <w:b w:val="0"/>
          <w:i w:val="0"/>
          <w:caps w:val="0"/>
          <w:color w:val="222222"/>
          <w:spacing w:val="0"/>
          <w:sz w:val="18"/>
          <w:szCs w:val="18"/>
          <w:lang w:val="en-US" w:eastAsia="zh-CN"/>
        </w:rPr>
        <w:tab/>
      </w:r>
      <w:r>
        <w:rPr>
          <w:rFonts w:hint="eastAsia" w:ascii="Consolas" w:hAnsi="Consolas" w:cs="Consolas"/>
          <w:b w:val="0"/>
          <w:i w:val="0"/>
          <w:caps w:val="0"/>
          <w:color w:val="222222"/>
          <w:spacing w:val="0"/>
          <w:sz w:val="18"/>
          <w:szCs w:val="18"/>
          <w:lang w:val="en-US" w:eastAsia="zh-CN"/>
        </w:rPr>
        <w:tab/>
      </w:r>
      <w:r>
        <w:rPr>
          <w:rFonts w:hint="eastAsia" w:ascii="Consolas" w:hAnsi="Consolas" w:cs="Consolas"/>
          <w:b w:val="0"/>
          <w:i w:val="0"/>
          <w:caps w:val="0"/>
          <w:color w:val="222222"/>
          <w:spacing w:val="0"/>
          <w:sz w:val="18"/>
          <w:szCs w:val="18"/>
          <w:lang w:val="en-US" w:eastAsia="zh-CN"/>
        </w:rPr>
        <w:tab/>
      </w:r>
      <w:r>
        <w:rPr>
          <w:rFonts w:hint="eastAsia" w:ascii="Consolas" w:hAnsi="Consolas" w:cs="Consolas"/>
          <w:b w:val="0"/>
          <w:i w:val="0"/>
          <w:caps w:val="0"/>
          <w:color w:val="222222"/>
          <w:spacing w:val="0"/>
          <w:sz w:val="18"/>
          <w:szCs w:val="18"/>
          <w:lang w:val="en-US" w:eastAsia="zh-CN"/>
        </w:rPr>
        <w:tab/>
      </w:r>
      <w:r>
        <w:rPr>
          <w:rFonts w:hint="eastAsia" w:ascii="Consolas" w:hAnsi="Consolas" w:cs="Consolas"/>
          <w:b w:val="0"/>
          <w:i w:val="0"/>
          <w:caps w:val="0"/>
          <w:color w:val="00B050"/>
          <w:spacing w:val="0"/>
          <w:sz w:val="44"/>
          <w:szCs w:val="44"/>
          <w:lang w:val="en-US" w:eastAsia="zh-CN"/>
        </w:rPr>
        <w:t>商户单号</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prepay_id</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wx19174506221329addeb3d6152053834856</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result_code</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SUCCESS</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return_code</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SUCCESS</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return_msg</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OK</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sign</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67E36F83EC480BDEC9F051A867B2DAA4</w:t>
      </w:r>
      <w:r>
        <w:rPr>
          <w:rFonts w:hint="default" w:ascii="Consolas" w:hAnsi="Consolas" w:eastAsia="Consolas" w:cs="Consolas"/>
          <w:b w:val="0"/>
          <w:i w:val="0"/>
          <w:caps w:val="0"/>
          <w:color w:val="222222"/>
          <w:spacing w:val="0"/>
          <w:sz w:val="18"/>
          <w:szCs w:val="18"/>
        </w:rPr>
        <w:t>"</w:t>
      </w:r>
    </w:p>
    <w:p>
      <w:pPr>
        <w:keepNext w:val="0"/>
        <w:keepLines w:val="0"/>
        <w:widowControl/>
        <w:numPr>
          <w:ilvl w:val="1"/>
          <w:numId w:val="27"/>
        </w:numPr>
        <w:suppressLineNumbers w:val="0"/>
        <w:spacing w:before="0" w:beforeAutospacing="1" w:after="0" w:afterAutospacing="1"/>
        <w:ind w:left="1440" w:hanging="360"/>
      </w:pPr>
      <w:r>
        <w:rPr>
          <w:rFonts w:hint="default" w:ascii="Consolas" w:hAnsi="Consolas" w:eastAsia="Consolas" w:cs="Consolas"/>
          <w:b w:val="0"/>
          <w:i w:val="0"/>
          <w:caps w:val="0"/>
          <w:color w:val="881391"/>
          <w:spacing w:val="0"/>
          <w:sz w:val="18"/>
          <w:szCs w:val="18"/>
        </w:rPr>
        <w:t>trade_type</w:t>
      </w:r>
      <w:r>
        <w:rPr>
          <w:rFonts w:hint="default" w:ascii="Consolas" w:hAnsi="Consolas" w:eastAsia="Consolas" w:cs="Consolas"/>
          <w:b w:val="0"/>
          <w:i w:val="0"/>
          <w:caps w:val="0"/>
          <w:color w:val="212121"/>
          <w:spacing w:val="0"/>
          <w:sz w:val="18"/>
          <w:szCs w:val="18"/>
        </w:rPr>
        <w:t>:</w:t>
      </w:r>
      <w:r>
        <w:rPr>
          <w:rFonts w:hint="default" w:ascii="Consolas" w:hAnsi="Consolas" w:eastAsia="Consolas" w:cs="Consolas"/>
          <w:b w:val="0"/>
          <w:i w:val="0"/>
          <w:caps w:val="0"/>
          <w:color w:val="222222"/>
          <w:spacing w:val="0"/>
          <w:sz w:val="18"/>
          <w:szCs w:val="18"/>
        </w:rPr>
        <w:t>"</w:t>
      </w:r>
      <w:r>
        <w:rPr>
          <w:rFonts w:hint="default" w:ascii="Consolas" w:hAnsi="Consolas" w:eastAsia="Consolas" w:cs="Consolas"/>
          <w:b w:val="0"/>
          <w:i w:val="0"/>
          <w:caps w:val="0"/>
          <w:color w:val="C41A16"/>
          <w:spacing w:val="0"/>
          <w:sz w:val="18"/>
          <w:szCs w:val="18"/>
        </w:rPr>
        <w:t>JSAPI</w:t>
      </w:r>
      <w:r>
        <w:rPr>
          <w:rFonts w:hint="default" w:ascii="Consolas" w:hAnsi="Consolas" w:eastAsia="Consolas" w:cs="Consolas"/>
          <w:b w:val="0"/>
          <w:i w:val="0"/>
          <w:caps w:val="0"/>
          <w:color w:val="222222"/>
          <w:spacing w:val="0"/>
          <w:sz w:val="18"/>
          <w:szCs w:val="18"/>
        </w:rPr>
        <w:t>"</w:t>
      </w:r>
    </w:p>
    <w:p>
      <w:pPr>
        <w:numPr>
          <w:ilvl w:val="0"/>
          <w:numId w:val="0"/>
        </w:numPr>
        <w:ind w:leftChars="0"/>
        <w:rPr>
          <w:rFonts w:hint="eastAsia"/>
          <w:color w:val="auto"/>
          <w:sz w:val="21"/>
          <w:szCs w:val="21"/>
          <w:lang w:val="en-US" w:eastAsia="zh-CN"/>
        </w:rPr>
      </w:pPr>
      <w:r>
        <w:drawing>
          <wp:inline distT="0" distB="0" distL="114300" distR="114300">
            <wp:extent cx="5476240" cy="26568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476240" cy="2656840"/>
                    </a:xfrm>
                    <a:prstGeom prst="rect">
                      <a:avLst/>
                    </a:prstGeom>
                    <a:noFill/>
                    <a:ln w="9525">
                      <a:noFill/>
                    </a:ln>
                  </pic:spPr>
                </pic:pic>
              </a:graphicData>
            </a:graphic>
          </wp:inline>
        </w:drawing>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36</w:t>
      </w:r>
      <w:r>
        <w:rPr>
          <w:rFonts w:hint="eastAsia"/>
          <w:color w:val="auto"/>
        </w:rPr>
        <w:t>、</w:t>
      </w:r>
      <w:r>
        <w:rPr>
          <w:rFonts w:hint="eastAsia"/>
          <w:color w:val="auto"/>
          <w:lang w:eastAsia="zh-CN"/>
        </w:rPr>
        <w:t>学生</w:t>
      </w:r>
      <w:r>
        <w:rPr>
          <w:rFonts w:hint="eastAsia"/>
          <w:color w:val="auto"/>
          <w:lang w:val="en-US" w:eastAsia="zh-CN"/>
        </w:rPr>
        <w:t xml:space="preserve">版--保存商户单号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weixin.ywkedu.com/App/zhifu_order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rPr>
              <w:t>out_trade_no</w:t>
            </w:r>
          </w:p>
        </w:tc>
        <w:tc>
          <w:tcPr>
            <w:tcW w:w="3227" w:type="dxa"/>
            <w:shd w:val="clear" w:color="auto" w:fill="auto"/>
          </w:tcPr>
          <w:p>
            <w:pPr>
              <w:rPr>
                <w:rFonts w:hint="eastAsia"/>
                <w:color w:val="auto"/>
                <w:lang w:val="en-US" w:eastAsia="zh-CN"/>
              </w:rPr>
            </w:pPr>
            <w:r>
              <w:rPr>
                <w:rFonts w:hint="eastAsia"/>
                <w:color w:val="auto"/>
                <w:lang w:val="en-US" w:eastAsia="zh-CN"/>
              </w:rPr>
              <w:t>商户单号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rPr>
            </w:pPr>
            <w:r>
              <w:rPr>
                <w:rFonts w:hint="eastAsia"/>
              </w:rPr>
              <w:t>money</w:t>
            </w:r>
          </w:p>
        </w:tc>
        <w:tc>
          <w:tcPr>
            <w:tcW w:w="3227" w:type="dxa"/>
            <w:shd w:val="clear" w:color="auto" w:fill="auto"/>
          </w:tcPr>
          <w:p>
            <w:pPr>
              <w:rPr>
                <w:rFonts w:hint="eastAsia"/>
                <w:color w:val="auto"/>
                <w:lang w:val="en-US" w:eastAsia="zh-CN"/>
              </w:rPr>
            </w:pPr>
            <w:r>
              <w:rPr>
                <w:rFonts w:hint="eastAsia"/>
                <w:color w:val="auto"/>
                <w:lang w:val="en-US"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p>
        </w:tc>
        <w:tc>
          <w:tcPr>
            <w:tcW w:w="1829" w:type="dxa"/>
            <w:shd w:val="clear" w:color="auto" w:fill="auto"/>
          </w:tcPr>
          <w:p>
            <w:pPr>
              <w:rPr>
                <w:rFonts w:hint="eastAsia"/>
              </w:rPr>
            </w:pPr>
            <w:r>
              <w:rPr>
                <w:rFonts w:hint="eastAsia"/>
              </w:rPr>
              <w:t>zeng_money</w:t>
            </w:r>
          </w:p>
        </w:tc>
        <w:tc>
          <w:tcPr>
            <w:tcW w:w="3227" w:type="dxa"/>
            <w:shd w:val="clear" w:color="auto" w:fill="auto"/>
          </w:tcPr>
          <w:p>
            <w:pPr>
              <w:rPr>
                <w:rFonts w:hint="eastAsia" w:eastAsia="宋体"/>
                <w:color w:val="auto"/>
                <w:lang w:val="en-US" w:eastAsia="zh-CN"/>
              </w:rPr>
            </w:pPr>
            <w:r>
              <w:rPr>
                <w:rFonts w:hint="eastAsia"/>
                <w:color w:val="auto"/>
                <w:lang w:val="en-US" w:eastAsia="zh-CN"/>
              </w:rPr>
              <w:t>赠送金额</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p>
        </w:tc>
        <w:tc>
          <w:tcPr>
            <w:tcW w:w="2371" w:type="dxa"/>
            <w:shd w:val="clear" w:color="auto" w:fill="D9D9D9"/>
          </w:tcPr>
          <w:p>
            <w:pPr>
              <w:rPr>
                <w:color w:val="auto"/>
              </w:rPr>
            </w:pPr>
          </w:p>
        </w:tc>
        <w:tc>
          <w:tcPr>
            <w:tcW w:w="992" w:type="dxa"/>
            <w:shd w:val="clear" w:color="auto" w:fill="D9D9D9"/>
          </w:tcPr>
          <w:p>
            <w:pPr>
              <w:rPr>
                <w:color w:val="auto"/>
              </w:rPr>
            </w:pPr>
          </w:p>
        </w:tc>
        <w:tc>
          <w:tcPr>
            <w:tcW w:w="3118" w:type="dxa"/>
            <w:shd w:val="clear" w:color="auto" w:fill="D9D9D9"/>
          </w:tcPr>
          <w:p>
            <w:pPr>
              <w:rPr>
                <w:rFonts w:hint="eastAsia"/>
                <w:color w:val="auto"/>
              </w:rPr>
            </w:pP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37</w:t>
      </w:r>
      <w:r>
        <w:rPr>
          <w:rFonts w:hint="eastAsia"/>
          <w:color w:val="auto"/>
        </w:rPr>
        <w:t>、</w:t>
      </w:r>
      <w:r>
        <w:rPr>
          <w:rFonts w:hint="eastAsia"/>
          <w:color w:val="auto"/>
          <w:lang w:eastAsia="zh-CN"/>
        </w:rPr>
        <w:t>学生</w:t>
      </w:r>
      <w:r>
        <w:rPr>
          <w:rFonts w:hint="eastAsia"/>
          <w:color w:val="auto"/>
          <w:lang w:val="en-US" w:eastAsia="zh-CN"/>
        </w:rPr>
        <w:t xml:space="preserve">版--订单加价--详情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weixin.ywkedu.com/App/premium</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"jiajia":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"nianji_kemu":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"生物",</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"kemu_id": "7",</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"nianji_id": "1"</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firstLine="420"/>
        <w:rPr>
          <w:rFonts w:hint="eastAsia"/>
          <w:color w:val="auto"/>
          <w:sz w:val="21"/>
          <w:szCs w:val="21"/>
          <w:lang w:val="en-US" w:eastAsia="zh-CN"/>
        </w:rPr>
      </w:pPr>
    </w:p>
    <w:p>
      <w:pPr>
        <w:numPr>
          <w:ilvl w:val="0"/>
          <w:numId w:val="0"/>
        </w:numPr>
        <w:ind w:leftChars="0" w:firstLine="42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38</w:t>
      </w:r>
      <w:r>
        <w:rPr>
          <w:rFonts w:hint="eastAsia"/>
          <w:color w:val="auto"/>
        </w:rPr>
        <w:t>、</w:t>
      </w:r>
      <w:r>
        <w:rPr>
          <w:rFonts w:hint="eastAsia"/>
          <w:color w:val="auto"/>
          <w:lang w:eastAsia="zh-CN"/>
        </w:rPr>
        <w:t>学生</w:t>
      </w:r>
      <w:r>
        <w:rPr>
          <w:rFonts w:hint="eastAsia"/>
          <w:color w:val="auto"/>
          <w:lang w:val="en-US" w:eastAsia="zh-CN"/>
        </w:rPr>
        <w:t xml:space="preserve">版--订单加价--修改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weixin.ywkedu.com/App/update_premium</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lang w:val="en-US" w:eastAsia="zh-CN"/>
              </w:rPr>
            </w:pPr>
            <w:r>
              <w:rPr>
                <w:rFonts w:hint="eastAsia"/>
                <w:color w:val="auto"/>
                <w:lang w:val="en-US" w:eastAsia="zh-CN"/>
              </w:rPr>
              <w:t>nianji_id</w:t>
            </w:r>
          </w:p>
        </w:tc>
        <w:tc>
          <w:tcPr>
            <w:tcW w:w="3227" w:type="dxa"/>
            <w:shd w:val="clear" w:color="auto" w:fill="auto"/>
          </w:tcPr>
          <w:p>
            <w:pPr>
              <w:rPr>
                <w:rFonts w:hint="eastAsia"/>
                <w:color w:val="auto"/>
                <w:lang w:eastAsia="zh-CN"/>
              </w:rPr>
            </w:pPr>
            <w:r>
              <w:rPr>
                <w:rFonts w:hint="eastAsia"/>
                <w:color w:val="auto"/>
                <w:lang w:eastAsia="zh-CN"/>
              </w:rPr>
              <w:t>年级</w:t>
            </w:r>
            <w:r>
              <w:rPr>
                <w:rFonts w:hint="eastAsia"/>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lang w:val="en-US" w:eastAsia="zh-CN"/>
              </w:rPr>
            </w:pPr>
            <w:r>
              <w:rPr>
                <w:rFonts w:hint="eastAsia"/>
                <w:color w:val="auto"/>
                <w:lang w:val="en-US" w:eastAsia="zh-CN"/>
              </w:rPr>
              <w:t>kemu_id</w:t>
            </w:r>
          </w:p>
        </w:tc>
        <w:tc>
          <w:tcPr>
            <w:tcW w:w="3227" w:type="dxa"/>
            <w:shd w:val="clear" w:color="auto" w:fill="auto"/>
          </w:tcPr>
          <w:p>
            <w:pPr>
              <w:rPr>
                <w:rFonts w:hint="eastAsia"/>
                <w:color w:val="auto"/>
                <w:lang w:val="en-US" w:eastAsia="zh-CN"/>
              </w:rPr>
            </w:pPr>
            <w:r>
              <w:rPr>
                <w:rFonts w:hint="eastAsia"/>
                <w:color w:val="auto"/>
                <w:lang w:val="en-US" w:eastAsia="zh-CN"/>
              </w:rPr>
              <w:t>科目id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lang w:val="en-US" w:eastAsia="zh-CN"/>
              </w:rPr>
            </w:pPr>
            <w:r>
              <w:rPr>
                <w:rFonts w:hint="eastAsia"/>
                <w:color w:val="auto"/>
                <w:lang w:val="en-US" w:eastAsia="zh-CN"/>
              </w:rPr>
              <w:t>price</w:t>
            </w:r>
          </w:p>
        </w:tc>
        <w:tc>
          <w:tcPr>
            <w:tcW w:w="3227" w:type="dxa"/>
            <w:shd w:val="clear" w:color="auto" w:fill="auto"/>
          </w:tcPr>
          <w:p>
            <w:pPr>
              <w:rPr>
                <w:rFonts w:hint="eastAsia"/>
                <w:color w:val="auto"/>
                <w:lang w:eastAsia="zh-CN"/>
              </w:rPr>
            </w:pPr>
            <w:r>
              <w:rPr>
                <w:rFonts w:hint="eastAsia"/>
                <w:color w:val="auto"/>
                <w:lang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lang w:val="en-US" w:eastAsia="zh-CN"/>
              </w:rPr>
            </w:pPr>
            <w:r>
              <w:rPr>
                <w:rFonts w:hint="eastAsia"/>
                <w:color w:val="auto"/>
                <w:lang w:val="en-US" w:eastAsia="zh-CN"/>
              </w:rPr>
              <w:t>jiajia</w:t>
            </w:r>
          </w:p>
        </w:tc>
        <w:tc>
          <w:tcPr>
            <w:tcW w:w="3227" w:type="dxa"/>
            <w:shd w:val="clear" w:color="auto" w:fill="auto"/>
          </w:tcPr>
          <w:p>
            <w:pPr>
              <w:rPr>
                <w:rFonts w:hint="eastAsia"/>
                <w:color w:val="auto"/>
                <w:lang w:val="en-US" w:eastAsia="zh-CN"/>
              </w:rPr>
            </w:pPr>
            <w:r>
              <w:rPr>
                <w:rFonts w:hint="eastAsia"/>
                <w:color w:val="auto"/>
                <w:lang w:val="en-US" w:eastAsia="zh-CN"/>
              </w:rPr>
              <w:t>加价金额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color w:val="auto"/>
                <w:lang w:val="en-US" w:eastAsia="zh-CN"/>
              </w:rPr>
            </w:pPr>
            <w:r>
              <w:rPr>
                <w:rFonts w:hint="eastAsia"/>
                <w:color w:val="auto"/>
                <w:lang w:val="en-US" w:eastAsia="zh-CN"/>
              </w:rPr>
              <w:t>beizhu</w:t>
            </w:r>
          </w:p>
        </w:tc>
        <w:tc>
          <w:tcPr>
            <w:tcW w:w="3227" w:type="dxa"/>
            <w:shd w:val="clear" w:color="auto" w:fill="auto"/>
          </w:tcPr>
          <w:p>
            <w:pPr>
              <w:rPr>
                <w:rFonts w:hint="eastAsia"/>
                <w:color w:val="auto"/>
                <w:lang w:eastAsia="zh-CN"/>
              </w:rPr>
            </w:pPr>
            <w:r>
              <w:rPr>
                <w:rFonts w:hint="eastAsia"/>
                <w:color w:val="auto"/>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eastAsia="zh-CN"/>
              </w:rPr>
            </w:pPr>
            <w:r>
              <w:rPr>
                <w:rFonts w:hint="eastAsia"/>
                <w:color w:val="auto"/>
                <w:lang w:eastAsia="zh-CN"/>
              </w:rPr>
              <w:t>图片</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0修改失败1修改成功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2371" w:type="dxa"/>
            <w:shd w:val="clear" w:color="auto" w:fill="auto"/>
          </w:tcPr>
          <w:p>
            <w:pPr>
              <w:rPr>
                <w:rFonts w:hint="eastAsia"/>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成功/失败</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eastAsia="zh-CN"/>
        </w:rPr>
      </w:pPr>
    </w:p>
    <w:p>
      <w:pPr>
        <w:rPr>
          <w:rFonts w:hint="eastAsia"/>
          <w:color w:val="auto"/>
          <w:sz w:val="30"/>
          <w:szCs w:val="30"/>
          <w:lang w:eastAsia="zh-CN"/>
        </w:rPr>
      </w:pPr>
    </w:p>
    <w:p>
      <w:pPr>
        <w:rPr>
          <w:rFonts w:hint="eastAsia"/>
          <w:color w:val="auto"/>
          <w:sz w:val="30"/>
          <w:szCs w:val="30"/>
          <w:lang w:eastAsia="zh-CN"/>
        </w:rPr>
      </w:pPr>
    </w:p>
    <w:p>
      <w:pPr>
        <w:pStyle w:val="3"/>
        <w:numPr>
          <w:ilvl w:val="1"/>
          <w:numId w:val="0"/>
        </w:numPr>
        <w:rPr>
          <w:color w:val="auto"/>
        </w:rPr>
      </w:pPr>
      <w:r>
        <w:rPr>
          <w:rFonts w:hint="eastAsia"/>
          <w:color w:val="auto"/>
          <w:lang w:val="en-US" w:eastAsia="zh-CN"/>
        </w:rPr>
        <w:t>39</w:t>
      </w:r>
      <w:r>
        <w:rPr>
          <w:rFonts w:hint="eastAsia"/>
          <w:color w:val="auto"/>
        </w:rPr>
        <w:t>、</w:t>
      </w:r>
      <w:r>
        <w:rPr>
          <w:rFonts w:hint="eastAsia"/>
          <w:color w:val="auto"/>
          <w:lang w:eastAsia="zh-CN"/>
        </w:rPr>
        <w:t>学生</w:t>
      </w:r>
      <w:r>
        <w:rPr>
          <w:rFonts w:hint="eastAsia"/>
          <w:color w:val="auto"/>
          <w:lang w:val="en-US" w:eastAsia="zh-CN"/>
        </w:rPr>
        <w:t xml:space="preserve">版--取消订单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weixin.ywkedu.com/App/delete_indent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2371" w:type="dxa"/>
            <w:shd w:val="clear" w:color="auto" w:fill="auto"/>
          </w:tcPr>
          <w:p>
            <w:pPr>
              <w:rPr>
                <w:rFonts w:hint="eastAsia"/>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成功/失败</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eastAsia="zh-CN"/>
        </w:rPr>
      </w:pPr>
    </w:p>
    <w:p>
      <w:pPr>
        <w:rPr>
          <w:rFonts w:hint="eastAsia"/>
          <w:color w:val="auto"/>
          <w:sz w:val="30"/>
          <w:szCs w:val="30"/>
          <w:lang w:eastAsia="zh-CN"/>
        </w:rPr>
      </w:pPr>
    </w:p>
    <w:p>
      <w:pPr>
        <w:rPr>
          <w:rFonts w:hint="eastAsia"/>
          <w:color w:val="auto"/>
          <w:sz w:val="30"/>
          <w:szCs w:val="30"/>
          <w:lang w:eastAsia="zh-CN"/>
        </w:rPr>
      </w:pPr>
    </w:p>
    <w:p>
      <w:pPr>
        <w:pStyle w:val="3"/>
        <w:numPr>
          <w:ilvl w:val="1"/>
          <w:numId w:val="0"/>
        </w:numPr>
        <w:rPr>
          <w:color w:val="auto"/>
        </w:rPr>
      </w:pPr>
      <w:r>
        <w:rPr>
          <w:rFonts w:hint="eastAsia"/>
          <w:color w:val="auto"/>
          <w:lang w:val="en-US" w:eastAsia="zh-CN"/>
        </w:rPr>
        <w:t>40</w:t>
      </w:r>
      <w:r>
        <w:rPr>
          <w:rFonts w:hint="eastAsia"/>
          <w:color w:val="auto"/>
        </w:rPr>
        <w:t>、</w:t>
      </w:r>
      <w:r>
        <w:rPr>
          <w:rFonts w:hint="eastAsia"/>
          <w:color w:val="auto"/>
          <w:lang w:eastAsia="zh-CN"/>
        </w:rPr>
        <w:t>学生</w:t>
      </w:r>
      <w:r>
        <w:rPr>
          <w:rFonts w:hint="eastAsia"/>
          <w:color w:val="auto"/>
          <w:lang w:val="en-US" w:eastAsia="zh-CN"/>
        </w:rPr>
        <w:t xml:space="preserve">版--搜索老师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weixin.ywkedu.com/App/search_teacher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name</w:t>
            </w:r>
          </w:p>
        </w:tc>
        <w:tc>
          <w:tcPr>
            <w:tcW w:w="3227" w:type="dxa"/>
            <w:shd w:val="clear" w:color="auto" w:fill="auto"/>
          </w:tcPr>
          <w:p>
            <w:pPr>
              <w:rPr>
                <w:rFonts w:hint="eastAsia" w:eastAsia="宋体"/>
                <w:color w:val="auto"/>
                <w:lang w:eastAsia="zh-CN"/>
              </w:rPr>
            </w:pPr>
            <w:r>
              <w:rPr>
                <w:rFonts w:hint="eastAsia"/>
                <w:color w:val="auto"/>
                <w:lang w:eastAsia="zh-CN"/>
              </w:rPr>
              <w:t>老师姓名</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"张大大",</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老师上传的头像</w:t>
      </w:r>
    </w:p>
    <w:p>
      <w:pPr>
        <w:rPr>
          <w:rFonts w:hint="eastAsia"/>
          <w:color w:val="auto"/>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"nianji_kemu_name": null</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00B050"/>
          <w:sz w:val="21"/>
          <w:szCs w:val="21"/>
          <w:lang w:val="en-US" w:eastAsia="zh-CN"/>
        </w:rPr>
        <w:t>年级科目</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"张浮动",</w:t>
      </w:r>
    </w:p>
    <w:p>
      <w:pPr>
        <w:rPr>
          <w:rFonts w:hint="eastAsia"/>
          <w:color w:val="auto"/>
          <w:sz w:val="21"/>
          <w:szCs w:val="21"/>
          <w:lang w:eastAsia="zh-CN"/>
        </w:rPr>
      </w:pPr>
      <w:r>
        <w:rPr>
          <w:rFonts w:hint="eastAsia"/>
          <w:color w:val="auto"/>
          <w:sz w:val="21"/>
          <w:szCs w:val="21"/>
          <w:lang w:eastAsia="zh-CN"/>
        </w:rPr>
        <w:t xml:space="preserve">    "pic": null,</w:t>
      </w:r>
    </w:p>
    <w:p>
      <w:pPr>
        <w:rPr>
          <w:rFonts w:hint="eastAsia"/>
          <w:color w:val="auto"/>
          <w:sz w:val="21"/>
          <w:szCs w:val="21"/>
          <w:lang w:eastAsia="zh-CN"/>
        </w:rPr>
      </w:pPr>
      <w:r>
        <w:rPr>
          <w:rFonts w:hint="eastAsia"/>
          <w:color w:val="auto"/>
          <w:sz w:val="21"/>
          <w:szCs w:val="21"/>
          <w:lang w:eastAsia="zh-CN"/>
        </w:rPr>
        <w:t xml:space="preserve">    "avatarUrl": null,</w:t>
      </w:r>
    </w:p>
    <w:p>
      <w:pPr>
        <w:rPr>
          <w:rFonts w:hint="eastAsia"/>
          <w:color w:val="auto"/>
          <w:sz w:val="21"/>
          <w:szCs w:val="21"/>
          <w:lang w:eastAsia="zh-CN"/>
        </w:rPr>
      </w:pPr>
      <w:r>
        <w:rPr>
          <w:rFonts w:hint="eastAsia"/>
          <w:color w:val="auto"/>
          <w:sz w:val="21"/>
          <w:szCs w:val="21"/>
          <w:lang w:eastAsia="zh-CN"/>
        </w:rPr>
        <w:t xml:space="preserve">    "nianji_kemu_name": null</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FF0000"/>
        </w:rPr>
      </w:pPr>
      <w:r>
        <w:rPr>
          <w:rFonts w:hint="eastAsia"/>
          <w:color w:val="auto"/>
          <w:lang w:val="en-US" w:eastAsia="zh-CN"/>
        </w:rPr>
        <w:t>41</w:t>
      </w:r>
      <w:r>
        <w:rPr>
          <w:rFonts w:hint="eastAsia"/>
          <w:color w:val="auto"/>
        </w:rPr>
        <w:t>、</w:t>
      </w:r>
      <w:r>
        <w:rPr>
          <w:rFonts w:hint="eastAsia"/>
          <w:color w:val="auto"/>
          <w:lang w:val="en-US" w:eastAsia="zh-CN"/>
        </w:rPr>
        <w:t xml:space="preserve">老师版--抢单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weixin.ywkedu.com/App/up_indent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rFonts w:hint="eastAsia" w:eastAsia="宋体"/>
                <w:color w:val="auto"/>
                <w:lang w:val="en-US" w:eastAsia="zh-CN"/>
              </w:rPr>
            </w:pPr>
            <w:r>
              <w:rPr>
                <w:rFonts w:hint="eastAsia"/>
                <w:color w:val="auto"/>
                <w:lang w:val="en-US" w:eastAsia="zh-CN"/>
              </w:rPr>
              <w:t>1</w:t>
            </w:r>
          </w:p>
        </w:tc>
        <w:tc>
          <w:tcPr>
            <w:tcW w:w="2371" w:type="dxa"/>
            <w:shd w:val="clear" w:color="auto" w:fill="D9D9D9"/>
          </w:tcPr>
          <w:p>
            <w:pPr>
              <w:rPr>
                <w:rFonts w:hint="eastAsia" w:eastAsia="宋体"/>
                <w:color w:val="auto"/>
                <w:lang w:val="en-US" w:eastAsia="zh-CN"/>
              </w:rPr>
            </w:pPr>
            <w:r>
              <w:rPr>
                <w:rFonts w:hint="eastAsia"/>
                <w:color w:val="auto"/>
                <w:lang w:val="en-US" w:eastAsia="zh-CN"/>
              </w:rPr>
              <w:t>msg</w:t>
            </w:r>
          </w:p>
        </w:tc>
        <w:tc>
          <w:tcPr>
            <w:tcW w:w="992" w:type="dxa"/>
            <w:shd w:val="clear" w:color="auto" w:fill="D9D9D9"/>
          </w:tcPr>
          <w:p>
            <w:pPr>
              <w:rPr>
                <w:rFonts w:hint="eastAsia" w:eastAsia="宋体"/>
                <w:color w:val="auto"/>
                <w:lang w:val="en-US" w:eastAsia="zh-CN"/>
              </w:rPr>
            </w:pPr>
            <w:r>
              <w:rPr>
                <w:rFonts w:hint="eastAsia"/>
                <w:color w:val="auto"/>
                <w:lang w:val="en-US" w:eastAsia="zh-CN"/>
              </w:rPr>
              <w:t>obj</w:t>
            </w:r>
          </w:p>
        </w:tc>
        <w:tc>
          <w:tcPr>
            <w:tcW w:w="3118" w:type="dxa"/>
            <w:shd w:val="clear" w:color="auto" w:fill="D9D9D9"/>
          </w:tcPr>
          <w:p>
            <w:pPr>
              <w:rPr>
                <w:rFonts w:hint="eastAsia" w:eastAsia="宋体"/>
                <w:color w:val="auto"/>
                <w:lang w:val="en-US" w:eastAsia="zh-CN"/>
              </w:rPr>
            </w:pPr>
            <w:r>
              <w:rPr>
                <w:rFonts w:hint="eastAsia"/>
                <w:color w:val="auto"/>
                <w:lang w:val="en-US" w:eastAsia="zh-CN"/>
              </w:rPr>
              <w:t>0抢单失败 1抢单成功 3您已抢过此单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FF0000"/>
        </w:rPr>
      </w:pPr>
      <w:r>
        <w:rPr>
          <w:rFonts w:hint="eastAsia"/>
          <w:color w:val="auto"/>
          <w:lang w:val="en-US" w:eastAsia="zh-CN"/>
        </w:rPr>
        <w:t>42</w:t>
      </w:r>
      <w:r>
        <w:rPr>
          <w:rFonts w:hint="eastAsia"/>
          <w:color w:val="auto"/>
        </w:rPr>
        <w:t>、</w:t>
      </w:r>
      <w:r>
        <w:rPr>
          <w:rFonts w:hint="eastAsia"/>
          <w:color w:val="auto"/>
          <w:lang w:eastAsia="zh-CN"/>
        </w:rPr>
        <w:t>学生</w:t>
      </w:r>
      <w:r>
        <w:rPr>
          <w:rFonts w:hint="eastAsia"/>
          <w:color w:val="auto"/>
          <w:lang w:val="en-US" w:eastAsia="zh-CN"/>
        </w:rPr>
        <w:t xml:space="preserve">订单详情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weixin.ywkedu.com/App/student_indentXQ</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订单详情</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21"/>
          <w:szCs w:val="21"/>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"info": {</w:t>
      </w:r>
    </w:p>
    <w:p>
      <w:pPr>
        <w:rPr>
          <w:rFonts w:hint="eastAsia"/>
          <w:color w:val="auto"/>
          <w:sz w:val="21"/>
          <w:szCs w:val="21"/>
          <w:lang w:eastAsia="zh-CN"/>
        </w:rPr>
      </w:pPr>
      <w:r>
        <w:rPr>
          <w:rFonts w:hint="eastAsia"/>
          <w:color w:val="auto"/>
          <w:sz w:val="21"/>
          <w:szCs w:val="21"/>
          <w:lang w:eastAsia="zh-CN"/>
        </w:rPr>
        <w:t xml:space="preserve">    "nianji_name": "三年级",</w:t>
      </w:r>
    </w:p>
    <w:p>
      <w:pPr>
        <w:rPr>
          <w:rFonts w:hint="eastAsia"/>
          <w:color w:val="auto"/>
          <w:sz w:val="21"/>
          <w:szCs w:val="21"/>
          <w:lang w:eastAsia="zh-CN"/>
        </w:rPr>
      </w:pPr>
      <w:r>
        <w:rPr>
          <w:rFonts w:hint="eastAsia"/>
          <w:color w:val="auto"/>
          <w:sz w:val="21"/>
          <w:szCs w:val="21"/>
          <w:lang w:eastAsia="zh-CN"/>
        </w:rPr>
        <w:t xml:space="preserve">    "kemu_name": "数学",</w:t>
      </w:r>
    </w:p>
    <w:p>
      <w:pPr>
        <w:rPr>
          <w:rFonts w:hint="eastAsia"/>
          <w:color w:val="auto"/>
          <w:sz w:val="21"/>
          <w:szCs w:val="21"/>
          <w:lang w:eastAsia="zh-CN"/>
        </w:rPr>
      </w:pPr>
      <w:r>
        <w:rPr>
          <w:rFonts w:hint="eastAsia"/>
          <w:color w:val="auto"/>
          <w:sz w:val="21"/>
          <w:szCs w:val="21"/>
          <w:lang w:eastAsia="zh-CN"/>
        </w:rPr>
        <w:t xml:space="preserve">    "student_openid": "ewwerwewq11123",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"order_num":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订单号</w:t>
      </w:r>
    </w:p>
    <w:p>
      <w:pPr>
        <w:rPr>
          <w:rFonts w:hint="eastAsia"/>
          <w:color w:val="auto"/>
          <w:sz w:val="21"/>
          <w:szCs w:val="21"/>
          <w:lang w:eastAsia="zh-CN"/>
        </w:rPr>
      </w:pPr>
      <w:r>
        <w:rPr>
          <w:rFonts w:hint="eastAsia"/>
          <w:color w:val="auto"/>
          <w:sz w:val="21"/>
          <w:szCs w:val="21"/>
          <w:lang w:eastAsia="zh-CN"/>
        </w:rPr>
        <w:t xml:space="preserve">    "teacher_openid": "daskj232hk323ds342,",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rPr>
          <w:rFonts w:hint="eastAsia"/>
          <w:color w:val="00B050"/>
          <w:sz w:val="21"/>
          <w:szCs w:val="21"/>
          <w:lang w:eastAsia="zh-CN"/>
        </w:rPr>
      </w:pPr>
      <w:r>
        <w:rPr>
          <w:rFonts w:hint="eastAsia"/>
          <w:color w:val="auto"/>
          <w:sz w:val="21"/>
          <w:szCs w:val="21"/>
          <w:lang w:eastAsia="zh-CN"/>
        </w:rPr>
        <w:t xml:space="preserve">    "start_time": "1521007714",</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开始时间  判断state</w:t>
      </w:r>
    </w:p>
    <w:p>
      <w:pPr>
        <w:rPr>
          <w:rFonts w:hint="eastAsia"/>
          <w:color w:val="auto"/>
          <w:sz w:val="21"/>
          <w:szCs w:val="21"/>
          <w:lang w:eastAsia="zh-CN"/>
        </w:rPr>
      </w:pPr>
      <w:r>
        <w:rPr>
          <w:rFonts w:hint="eastAsia"/>
          <w:color w:val="auto"/>
          <w:sz w:val="21"/>
          <w:szCs w:val="21"/>
          <w:lang w:eastAsia="zh-CN"/>
        </w:rPr>
        <w:t xml:space="preserve">    "end_time": "1521009634",</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结束时间</w:t>
      </w:r>
    </w:p>
    <w:p>
      <w:pPr>
        <w:rPr>
          <w:rFonts w:hint="eastAsia"/>
          <w:color w:val="00B050"/>
          <w:sz w:val="21"/>
          <w:szCs w:val="21"/>
          <w:lang w:eastAsia="zh-CN"/>
        </w:rPr>
      </w:pPr>
      <w:r>
        <w:rPr>
          <w:rFonts w:hint="eastAsia"/>
          <w:color w:val="auto"/>
          <w:sz w:val="21"/>
          <w:szCs w:val="21"/>
          <w:lang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金额</w:t>
      </w:r>
    </w:p>
    <w:p>
      <w:pPr>
        <w:rPr>
          <w:rFonts w:hint="eastAsia"/>
          <w:color w:val="00B050"/>
          <w:sz w:val="21"/>
          <w:szCs w:val="21"/>
          <w:lang w:eastAsia="zh-CN"/>
        </w:rPr>
      </w:pPr>
      <w:r>
        <w:rPr>
          <w:rFonts w:hint="eastAsia"/>
          <w:color w:val="auto"/>
          <w:sz w:val="21"/>
          <w:szCs w:val="21"/>
          <w:lang w:eastAsia="zh-CN"/>
        </w:rPr>
        <w:t xml:space="preserve">    "state":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状态</w:t>
      </w:r>
      <w:r>
        <w:rPr>
          <w:rFonts w:ascii="Consolas" w:hAnsi="Consolas" w:eastAsia="Consolas" w:cs="Consolas"/>
          <w:b w:val="0"/>
          <w:i w:val="0"/>
          <w:caps w:val="0"/>
          <w:color w:val="00B050"/>
          <w:spacing w:val="0"/>
          <w:sz w:val="18"/>
          <w:szCs w:val="18"/>
          <w:shd w:val="clear" w:fill="FFFFFF"/>
        </w:rPr>
        <w:t>0待接单 1已被接单 2上课中 3上课结束，未评价 4已评价 5订单取消</w:t>
      </w:r>
    </w:p>
    <w:p>
      <w:pPr>
        <w:rPr>
          <w:rFonts w:hint="eastAsia"/>
          <w:color w:val="00B050"/>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rPr>
          <w:rFonts w:hint="eastAsia"/>
          <w:color w:val="00B050"/>
          <w:sz w:val="21"/>
          <w:szCs w:val="21"/>
          <w:lang w:eastAsia="zh-CN"/>
        </w:rPr>
      </w:pPr>
      <w:r>
        <w:rPr>
          <w:rFonts w:hint="eastAsia"/>
          <w:color w:val="auto"/>
          <w:sz w:val="21"/>
          <w:szCs w:val="21"/>
          <w:lang w:eastAsia="zh-CN"/>
        </w:rPr>
        <w:t xml:space="preserve">    "teachers":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state=1时  会有很多老师</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00B050"/>
          <w:sz w:val="21"/>
          <w:szCs w:val="21"/>
          <w:lang w:eastAsia="zh-CN"/>
        </w:rPr>
      </w:pPr>
      <w:r>
        <w:rPr>
          <w:rFonts w:hint="eastAsia"/>
          <w:color w:val="auto"/>
          <w:sz w:val="21"/>
          <w:szCs w:val="21"/>
          <w:lang w:eastAsia="zh-CN"/>
        </w:rPr>
        <w:t xml:space="preserve">        "openid": "daskj232hk323ds342",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老师openId</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头像</w:t>
      </w:r>
    </w:p>
    <w:p>
      <w:pPr>
        <w:rPr>
          <w:rFonts w:hint="eastAsia"/>
          <w:color w:val="auto"/>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FF0000"/>
        </w:rPr>
      </w:pPr>
      <w:r>
        <w:rPr>
          <w:rFonts w:hint="eastAsia"/>
          <w:color w:val="auto"/>
          <w:lang w:val="en-US" w:eastAsia="zh-CN"/>
        </w:rPr>
        <w:t>43</w:t>
      </w:r>
      <w:r>
        <w:rPr>
          <w:rFonts w:hint="eastAsia"/>
          <w:color w:val="auto"/>
        </w:rPr>
        <w:t>、</w:t>
      </w:r>
      <w:r>
        <w:rPr>
          <w:rFonts w:hint="eastAsia"/>
          <w:color w:val="auto"/>
          <w:lang w:eastAsia="zh-CN"/>
        </w:rPr>
        <w:t>学生</w:t>
      </w:r>
      <w:r>
        <w:rPr>
          <w:rFonts w:hint="eastAsia"/>
          <w:color w:val="auto"/>
          <w:lang w:val="en-US" w:eastAsia="zh-CN"/>
        </w:rPr>
        <w:t xml:space="preserve">确认老师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weixin.ywkedu.com/App/confirm_teacher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lang w:val="en-US" w:eastAsia="zh-CN"/>
              </w:rPr>
            </w:pPr>
            <w:r>
              <w:rPr>
                <w:rFonts w:hint="eastAsia"/>
                <w:color w:val="auto"/>
                <w:lang w:val="en-US" w:eastAsia="zh-CN"/>
              </w:rPr>
              <w:t>teacher_openid</w:t>
            </w:r>
          </w:p>
        </w:tc>
        <w:tc>
          <w:tcPr>
            <w:tcW w:w="3227" w:type="dxa"/>
            <w:shd w:val="clear" w:color="auto" w:fill="auto"/>
          </w:tcPr>
          <w:p>
            <w:pPr>
              <w:rPr>
                <w:rFonts w:hint="eastAsia"/>
                <w:color w:val="auto"/>
                <w:lang w:eastAsia="zh-CN"/>
              </w:rPr>
            </w:pPr>
            <w:r>
              <w:rPr>
                <w:rFonts w:hint="eastAsia"/>
                <w:color w:val="auto"/>
                <w:lang w:eastAsia="zh-CN"/>
              </w:rPr>
              <w:t>老师</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0失败  1成功确定老师</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21"/>
          <w:szCs w:val="21"/>
          <w:lang w:eastAsia="zh-CN"/>
        </w:rPr>
      </w:pPr>
      <w:r>
        <w:rPr>
          <w:rFonts w:hint="eastAsia"/>
          <w:color w:val="auto"/>
          <w:sz w:val="30"/>
          <w:szCs w:val="30"/>
          <w:lang w:eastAsia="zh-CN"/>
        </w:rPr>
        <w:t>示例</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FF0000"/>
        </w:rPr>
      </w:pPr>
      <w:r>
        <w:rPr>
          <w:rFonts w:hint="eastAsia"/>
          <w:color w:val="auto"/>
          <w:lang w:val="en-US" w:eastAsia="zh-CN"/>
        </w:rPr>
        <w:t>44</w:t>
      </w:r>
      <w:r>
        <w:rPr>
          <w:rFonts w:hint="eastAsia"/>
          <w:color w:val="auto"/>
        </w:rPr>
        <w:t>、</w:t>
      </w:r>
      <w:r>
        <w:rPr>
          <w:rFonts w:hint="eastAsia"/>
          <w:color w:val="auto"/>
          <w:lang w:val="en-US" w:eastAsia="zh-CN"/>
        </w:rPr>
        <w:t xml:space="preserve">老师结束课程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weixin.ywkedu.com/App/class_is_over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indent_id</w:t>
            </w:r>
          </w:p>
        </w:tc>
        <w:tc>
          <w:tcPr>
            <w:tcW w:w="3227" w:type="dxa"/>
            <w:shd w:val="clear" w:color="auto" w:fill="auto"/>
          </w:tcPr>
          <w:p>
            <w:pPr>
              <w:rPr>
                <w:rFonts w:hint="eastAsia" w:eastAsia="宋体"/>
                <w:color w:val="auto"/>
                <w:lang w:eastAsia="zh-CN"/>
              </w:rPr>
            </w:pPr>
            <w:r>
              <w:rPr>
                <w:rFonts w:hint="eastAsia"/>
                <w:color w:val="auto"/>
                <w:lang w:eastAsia="zh-CN"/>
              </w:rPr>
              <w:t>订单</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21"/>
          <w:szCs w:val="21"/>
          <w:lang w:eastAsia="zh-CN"/>
        </w:rPr>
      </w:pPr>
      <w:r>
        <w:rPr>
          <w:rFonts w:hint="eastAsia"/>
          <w:color w:val="auto"/>
          <w:sz w:val="30"/>
          <w:szCs w:val="30"/>
          <w:lang w:eastAsia="zh-CN"/>
        </w:rPr>
        <w:t>示例</w:t>
      </w: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FF0000"/>
        </w:rPr>
      </w:pPr>
      <w:r>
        <w:rPr>
          <w:rFonts w:hint="eastAsia"/>
          <w:color w:val="auto"/>
          <w:lang w:val="en-US" w:eastAsia="zh-CN"/>
        </w:rPr>
        <w:t>45</w:t>
      </w:r>
      <w:r>
        <w:rPr>
          <w:rFonts w:hint="eastAsia"/>
          <w:color w:val="auto"/>
        </w:rPr>
        <w:t>、</w:t>
      </w:r>
      <w:r>
        <w:rPr>
          <w:rFonts w:hint="eastAsia"/>
          <w:color w:val="auto"/>
          <w:lang w:val="en-US" w:eastAsia="zh-CN"/>
        </w:rPr>
        <w:t xml:space="preserve">学生评价页面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weixin.ywkedu.com/App/pingjia_info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teacher_openid</w:t>
            </w:r>
          </w:p>
        </w:tc>
        <w:tc>
          <w:tcPr>
            <w:tcW w:w="3227" w:type="dxa"/>
            <w:shd w:val="clear" w:color="auto" w:fill="auto"/>
          </w:tcPr>
          <w:p>
            <w:pPr>
              <w:rPr>
                <w:rFonts w:hint="eastAsia" w:eastAsia="宋体"/>
                <w:color w:val="auto"/>
                <w:lang w:eastAsia="zh-CN"/>
              </w:rPr>
            </w:pPr>
            <w:r>
              <w:rPr>
                <w:rFonts w:hint="eastAsia"/>
                <w:color w:val="auto"/>
                <w:lang w:eastAsia="zh-CN"/>
              </w:rPr>
              <w:t>老师</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p>
        </w:tc>
        <w:tc>
          <w:tcPr>
            <w:tcW w:w="1829" w:type="dxa"/>
            <w:shd w:val="clear" w:color="auto" w:fill="auto"/>
          </w:tcPr>
          <w:p>
            <w:pPr>
              <w:rPr>
                <w:rFonts w:hint="eastAsia"/>
                <w:color w:val="auto"/>
                <w:lang w:val="en-US" w:eastAsia="zh-CN"/>
              </w:rPr>
            </w:pPr>
            <w:r>
              <w:rPr>
                <w:rFonts w:hint="eastAsia"/>
                <w:color w:val="auto"/>
                <w:lang w:val="en-US" w:eastAsia="zh-CN"/>
              </w:rPr>
              <w:t>student_openid</w:t>
            </w:r>
          </w:p>
        </w:tc>
        <w:tc>
          <w:tcPr>
            <w:tcW w:w="3227" w:type="dxa"/>
            <w:shd w:val="clear" w:color="auto" w:fill="auto"/>
          </w:tcPr>
          <w:p>
            <w:pPr>
              <w:rPr>
                <w:rFonts w:hint="eastAsia"/>
                <w:color w:val="auto"/>
                <w:lang w:val="en-US" w:eastAsia="zh-CN"/>
              </w:rPr>
            </w:pPr>
            <w:r>
              <w:rPr>
                <w:rFonts w:hint="eastAsia"/>
                <w:color w:val="auto"/>
                <w:lang w:val="en-US" w:eastAsia="zh-CN"/>
              </w:rPr>
              <w:t>学生的</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21"/>
          <w:szCs w:val="21"/>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00B050"/>
          <w:sz w:val="21"/>
          <w:szCs w:val="21"/>
          <w:lang w:eastAsia="zh-CN"/>
        </w:rPr>
        <w:t>老师的详细信息，学生的详细信息</w:t>
      </w:r>
      <w:r>
        <w:rPr>
          <w:rFonts w:hint="eastAsia"/>
          <w:color w:val="00B050"/>
          <w:sz w:val="21"/>
          <w:szCs w:val="21"/>
          <w:lang w:val="en-US" w:eastAsia="zh-CN"/>
        </w:rPr>
        <w:t xml:space="preserve">  </w:t>
      </w:r>
      <w:r>
        <w:rPr>
          <w:rFonts w:hint="eastAsia"/>
          <w:color w:val="auto"/>
          <w:sz w:val="21"/>
          <w:szCs w:val="21"/>
          <w:lang w:val="en-US" w:eastAsia="zh-CN"/>
        </w:rPr>
        <w:t xml:space="preserve">  </w:t>
      </w: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FF0000"/>
        </w:rPr>
      </w:pPr>
      <w:r>
        <w:rPr>
          <w:rFonts w:hint="eastAsia"/>
          <w:color w:val="auto"/>
          <w:lang w:val="en-US" w:eastAsia="zh-CN"/>
        </w:rPr>
        <w:t>46</w:t>
      </w:r>
      <w:r>
        <w:rPr>
          <w:rFonts w:hint="eastAsia"/>
          <w:color w:val="auto"/>
        </w:rPr>
        <w:t>、</w:t>
      </w:r>
      <w:r>
        <w:rPr>
          <w:rFonts w:hint="eastAsia"/>
          <w:color w:val="auto"/>
          <w:lang w:val="en-US" w:eastAsia="zh-CN"/>
        </w:rPr>
        <w:t xml:space="preserve">学生提交评价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weixin.ywkedu.com/App/add_pingjia</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comment</w:t>
            </w:r>
          </w:p>
        </w:tc>
        <w:tc>
          <w:tcPr>
            <w:tcW w:w="3227" w:type="dxa"/>
            <w:shd w:val="clear" w:color="auto" w:fill="auto"/>
          </w:tcPr>
          <w:p>
            <w:pPr>
              <w:rPr>
                <w:rFonts w:hint="eastAsia" w:eastAsia="宋体"/>
                <w:color w:val="auto"/>
                <w:lang w:eastAsia="zh-CN"/>
              </w:rPr>
            </w:pPr>
            <w:r>
              <w:rPr>
                <w:rFonts w:hint="eastAsia"/>
                <w:color w:val="auto"/>
                <w:lang w:eastAsia="zh-CN"/>
              </w:rPr>
              <w:t>评价内容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p>
        </w:tc>
        <w:tc>
          <w:tcPr>
            <w:tcW w:w="1829" w:type="dxa"/>
            <w:shd w:val="clear" w:color="auto" w:fill="auto"/>
          </w:tcPr>
          <w:p>
            <w:pPr>
              <w:rPr>
                <w:rFonts w:hint="eastAsia"/>
                <w:color w:val="auto"/>
                <w:lang w:val="en-US" w:eastAsia="zh-CN"/>
              </w:rPr>
            </w:pPr>
            <w:r>
              <w:rPr>
                <w:rFonts w:hint="eastAsia"/>
                <w:color w:val="auto"/>
                <w:lang w:val="en-US" w:eastAsia="zh-CN"/>
              </w:rPr>
              <w:t>score</w:t>
            </w:r>
          </w:p>
        </w:tc>
        <w:tc>
          <w:tcPr>
            <w:tcW w:w="3227" w:type="dxa"/>
            <w:shd w:val="clear" w:color="auto" w:fill="auto"/>
          </w:tcPr>
          <w:p>
            <w:pPr>
              <w:rPr>
                <w:rFonts w:hint="eastAsia"/>
                <w:color w:val="auto"/>
                <w:lang w:val="en-US" w:eastAsia="zh-CN"/>
              </w:rPr>
            </w:pPr>
            <w:r>
              <w:rPr>
                <w:rFonts w:hint="eastAsia"/>
                <w:color w:val="auto"/>
                <w:lang w:val="en-US" w:eastAsia="zh-CN"/>
              </w:rPr>
              <w:t>星数  我这边会乘以2  1星=2分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p>
        </w:tc>
        <w:tc>
          <w:tcPr>
            <w:tcW w:w="1829" w:type="dxa"/>
            <w:shd w:val="clear" w:color="auto" w:fill="auto"/>
          </w:tcPr>
          <w:p>
            <w:pPr>
              <w:rPr>
                <w:rFonts w:hint="eastAsia"/>
                <w:color w:val="auto"/>
                <w:lang w:val="en-US" w:eastAsia="zh-CN"/>
              </w:rPr>
            </w:pPr>
            <w:r>
              <w:rPr>
                <w:rFonts w:hint="eastAsia"/>
                <w:color w:val="auto"/>
                <w:lang w:val="en-US" w:eastAsia="zh-CN"/>
              </w:rPr>
              <w:t>student_name</w:t>
            </w:r>
          </w:p>
        </w:tc>
        <w:tc>
          <w:tcPr>
            <w:tcW w:w="3227" w:type="dxa"/>
            <w:shd w:val="clear" w:color="auto" w:fill="auto"/>
          </w:tcPr>
          <w:p>
            <w:pPr>
              <w:rPr>
                <w:rFonts w:hint="eastAsia"/>
                <w:color w:val="auto"/>
                <w:lang w:val="en-US" w:eastAsia="zh-CN"/>
              </w:rPr>
            </w:pPr>
            <w:r>
              <w:rPr>
                <w:rFonts w:hint="eastAsia"/>
                <w:color w:val="auto"/>
                <w:lang w:val="en-US" w:eastAsia="zh-CN"/>
              </w:rPr>
              <w:t>学生姓名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p>
        </w:tc>
        <w:tc>
          <w:tcPr>
            <w:tcW w:w="1829" w:type="dxa"/>
            <w:shd w:val="clear" w:color="auto" w:fill="auto"/>
          </w:tcPr>
          <w:p>
            <w:pPr>
              <w:rPr>
                <w:rFonts w:hint="eastAsia"/>
                <w:color w:val="auto"/>
                <w:lang w:val="en-US" w:eastAsia="zh-CN"/>
              </w:rPr>
            </w:pPr>
            <w:r>
              <w:rPr>
                <w:rFonts w:hint="eastAsia"/>
                <w:color w:val="auto"/>
                <w:lang w:val="en-US" w:eastAsia="zh-CN"/>
              </w:rPr>
              <w:t>student_openid</w:t>
            </w:r>
          </w:p>
        </w:tc>
        <w:tc>
          <w:tcPr>
            <w:tcW w:w="3227" w:type="dxa"/>
            <w:shd w:val="clear" w:color="auto" w:fill="auto"/>
          </w:tcPr>
          <w:p>
            <w:pPr>
              <w:rPr>
                <w:rFonts w:hint="eastAsia"/>
                <w:color w:val="auto"/>
                <w:lang w:val="en-US" w:eastAsia="zh-CN"/>
              </w:rPr>
            </w:pPr>
            <w:r>
              <w:rPr>
                <w:rFonts w:hint="eastAsia"/>
                <w:color w:val="auto"/>
                <w:lang w:val="en-US" w:eastAsia="zh-CN"/>
              </w:rPr>
              <w:t>学生openId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p>
        </w:tc>
        <w:tc>
          <w:tcPr>
            <w:tcW w:w="1829" w:type="dxa"/>
            <w:shd w:val="clear" w:color="auto" w:fill="auto"/>
          </w:tcPr>
          <w:p>
            <w:pPr>
              <w:rPr>
                <w:rFonts w:hint="eastAsia"/>
                <w:color w:val="auto"/>
                <w:lang w:val="en-US" w:eastAsia="zh-CN"/>
              </w:rPr>
            </w:pPr>
            <w:r>
              <w:rPr>
                <w:rFonts w:hint="eastAsia"/>
                <w:color w:val="auto"/>
                <w:lang w:val="en-US" w:eastAsia="zh-CN"/>
              </w:rPr>
              <w:t>teacher_openid</w:t>
            </w:r>
          </w:p>
        </w:tc>
        <w:tc>
          <w:tcPr>
            <w:tcW w:w="3227" w:type="dxa"/>
            <w:shd w:val="clear" w:color="auto" w:fill="auto"/>
          </w:tcPr>
          <w:p>
            <w:pPr>
              <w:rPr>
                <w:rFonts w:hint="eastAsia"/>
                <w:color w:val="auto"/>
                <w:lang w:val="en-US" w:eastAsia="zh-CN"/>
              </w:rPr>
            </w:pPr>
            <w:r>
              <w:rPr>
                <w:rFonts w:hint="eastAsia"/>
                <w:color w:val="auto"/>
                <w:lang w:val="en-US" w:eastAsia="zh-CN"/>
              </w:rPr>
              <w:t>老师openId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p>
        </w:tc>
        <w:tc>
          <w:tcPr>
            <w:tcW w:w="2371" w:type="dxa"/>
            <w:shd w:val="clear" w:color="auto" w:fill="D9D9D9"/>
          </w:tcPr>
          <w:p>
            <w:pPr>
              <w:rPr>
                <w:rFonts w:hint="eastAsia" w:eastAsia="宋体"/>
                <w:color w:val="auto"/>
                <w:lang w:val="en-US" w:eastAsia="zh-CN"/>
              </w:rPr>
            </w:pPr>
            <w:r>
              <w:rPr>
                <w:rFonts w:hint="eastAsia"/>
                <w:color w:val="auto"/>
                <w:lang w:val="en-US" w:eastAsia="zh-CN"/>
              </w:rPr>
              <w:t>msg</w:t>
            </w:r>
          </w:p>
        </w:tc>
        <w:tc>
          <w:tcPr>
            <w:tcW w:w="992" w:type="dxa"/>
            <w:shd w:val="clear" w:color="auto" w:fill="D9D9D9"/>
          </w:tcPr>
          <w:p>
            <w:pPr>
              <w:rPr>
                <w:color w:val="auto"/>
              </w:rPr>
            </w:pPr>
          </w:p>
        </w:tc>
        <w:tc>
          <w:tcPr>
            <w:tcW w:w="3118" w:type="dxa"/>
            <w:shd w:val="clear" w:color="auto" w:fill="D9D9D9"/>
          </w:tcPr>
          <w:p>
            <w:pPr>
              <w:rPr>
                <w:rFonts w:hint="eastAsia" w:eastAsia="宋体"/>
                <w:color w:val="auto"/>
                <w:lang w:val="en-US" w:eastAsia="zh-CN"/>
              </w:rPr>
            </w:pPr>
            <w:r>
              <w:rPr>
                <w:rFonts w:hint="eastAsia"/>
                <w:color w:val="auto"/>
                <w:lang w:val="en-US" w:eastAsia="zh-CN"/>
              </w:rPr>
              <w:t>1成功  0失败</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21"/>
          <w:szCs w:val="21"/>
          <w:lang w:eastAsia="zh-CN"/>
        </w:rPr>
      </w:pPr>
      <w:r>
        <w:rPr>
          <w:rFonts w:hint="eastAsia"/>
          <w:color w:val="auto"/>
          <w:sz w:val="30"/>
          <w:szCs w:val="30"/>
          <w:lang w:eastAsia="zh-CN"/>
        </w:rPr>
        <w:t>示例</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FF0000"/>
        </w:rPr>
      </w:pPr>
      <w:r>
        <w:rPr>
          <w:rFonts w:hint="eastAsia"/>
          <w:color w:val="auto"/>
          <w:lang w:val="en-US" w:eastAsia="zh-CN"/>
        </w:rPr>
        <w:t>46</w:t>
      </w:r>
      <w:r>
        <w:rPr>
          <w:rFonts w:hint="eastAsia"/>
          <w:color w:val="auto"/>
        </w:rPr>
        <w:t>、</w:t>
      </w:r>
      <w:r>
        <w:rPr>
          <w:rFonts w:hint="eastAsia"/>
          <w:color w:val="auto"/>
          <w:lang w:val="en-US" w:eastAsia="zh-CN"/>
        </w:rPr>
        <w:t xml:space="preserve">聊天头像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weixin.ywkedu.com/App/chat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type</w:t>
            </w:r>
          </w:p>
        </w:tc>
        <w:tc>
          <w:tcPr>
            <w:tcW w:w="3227" w:type="dxa"/>
            <w:shd w:val="clear" w:color="auto" w:fill="auto"/>
          </w:tcPr>
          <w:p>
            <w:pPr>
              <w:rPr>
                <w:rFonts w:hint="eastAsia" w:eastAsia="宋体"/>
                <w:color w:val="auto"/>
                <w:lang w:eastAsia="zh-CN"/>
              </w:rPr>
            </w:pPr>
            <w:r>
              <w:rPr>
                <w:rFonts w:hint="eastAsia"/>
                <w:color w:val="auto"/>
                <w:lang w:val="en-US" w:eastAsia="zh-CN"/>
              </w:rPr>
              <w:t>1是学生  2是老师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val="en-US" w:eastAsia="zh-CN"/>
              </w:rPr>
            </w:pP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p>
        </w:tc>
        <w:tc>
          <w:tcPr>
            <w:tcW w:w="2371" w:type="dxa"/>
            <w:shd w:val="clear" w:color="auto" w:fill="D9D9D9"/>
          </w:tcPr>
          <w:p>
            <w:pPr>
              <w:rPr>
                <w:rFonts w:hint="eastAsia" w:eastAsia="宋体"/>
                <w:color w:val="auto"/>
                <w:lang w:val="en-US" w:eastAsia="zh-CN"/>
              </w:rPr>
            </w:pPr>
            <w:r>
              <w:rPr>
                <w:rFonts w:hint="eastAsia"/>
                <w:color w:val="auto"/>
                <w:lang w:val="en-US" w:eastAsia="zh-CN"/>
              </w:rPr>
              <w:t>info</w:t>
            </w:r>
          </w:p>
        </w:tc>
        <w:tc>
          <w:tcPr>
            <w:tcW w:w="992" w:type="dxa"/>
            <w:shd w:val="clear" w:color="auto" w:fill="D9D9D9"/>
          </w:tcPr>
          <w:p>
            <w:pPr>
              <w:rPr>
                <w:color w:val="auto"/>
              </w:rPr>
            </w:pPr>
          </w:p>
        </w:tc>
        <w:tc>
          <w:tcPr>
            <w:tcW w:w="3118" w:type="dxa"/>
            <w:shd w:val="clear" w:color="auto" w:fill="D9D9D9"/>
          </w:tcPr>
          <w:p>
            <w:pPr>
              <w:rPr>
                <w:rFonts w:hint="eastAsia" w:eastAsia="宋体"/>
                <w:color w:val="auto"/>
                <w:lang w:val="en-US" w:eastAsia="zh-CN"/>
              </w:rPr>
            </w:pPr>
            <w:r>
              <w:rPr>
                <w:rFonts w:hint="eastAsia"/>
                <w:color w:val="auto"/>
                <w:lang w:val="en-US" w:eastAsia="zh-CN"/>
              </w:rPr>
              <w:t>学生或老师的头像</w:t>
            </w:r>
            <w:bookmarkStart w:id="12" w:name="_GoBack"/>
            <w:bookmarkEnd w:id="12"/>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21"/>
          <w:szCs w:val="21"/>
          <w:lang w:eastAsia="zh-CN"/>
        </w:rPr>
      </w:pPr>
      <w:r>
        <w:rPr>
          <w:rFonts w:hint="eastAsia"/>
          <w:color w:val="auto"/>
          <w:sz w:val="30"/>
          <w:szCs w:val="30"/>
          <w:lang w:eastAsia="zh-CN"/>
        </w:rPr>
        <w:t>示例</w:t>
      </w:r>
    </w:p>
    <w:p>
      <w:pPr>
        <w:rPr>
          <w:rFonts w:hint="eastAsia" w:eastAsia="宋体"/>
          <w:color w:val="auto"/>
          <w:sz w:val="21"/>
          <w:szCs w:val="21"/>
          <w:lang w:eastAsia="zh-CN"/>
        </w:rPr>
      </w:pPr>
    </w:p>
    <w:p>
      <w:pPr>
        <w:numPr>
          <w:ilvl w:val="0"/>
          <w:numId w:val="0"/>
        </w:numPr>
        <w:ind w:leftChars="0" w:firstLine="420"/>
        <w:rPr>
          <w:rFonts w:hint="eastAsia"/>
          <w:color w:val="auto"/>
          <w:sz w:val="21"/>
          <w:szCs w:val="21"/>
          <w:lang w:val="en-US" w:eastAsia="zh-CN"/>
        </w:rPr>
      </w:pPr>
    </w:p>
    <w:sectPr>
      <w:headerReference r:id="rId3" w:type="default"/>
      <w:footerReference r:id="rId4" w:type="default"/>
      <w:type w:val="oddPage"/>
      <w:pgSz w:w="11907" w:h="16840"/>
      <w:pgMar w:top="1134" w:right="1134" w:bottom="1134" w:left="1134" w:header="567" w:footer="567"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Futura Bk">
    <w:altName w:val="Segoe Print"/>
    <w:panose1 w:val="00000000000000000000"/>
    <w:charset w:val="00"/>
    <w:family w:val="swiss"/>
    <w:pitch w:val="default"/>
    <w:sig w:usb0="00000000" w:usb1="00000000" w:usb2="00000000" w:usb3="00000000" w:csb0="0000009F" w:csb1="00000000"/>
  </w:font>
  <w:font w:name="Book Antiqua">
    <w:altName w:val="Segoe Print"/>
    <w:panose1 w:val="00000000000000000000"/>
    <w:charset w:val="00"/>
    <w:family w:val="roman"/>
    <w:pitch w:val="default"/>
    <w:sig w:usb0="00000000"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top w:val="single" w:color="auto" w:sz="4" w:space="1"/>
      </w:pBdr>
      <w:rPr>
        <w:rFonts w:ascii="宋体" w:hAnsi="宋体"/>
        <w:sz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宋体" w:hAnsi="宋体" w:cs="Arial"/>
        <w:sz w:val="21"/>
        <w:szCs w:val="21"/>
      </w:rPr>
    </w:pPr>
    <w:r>
      <w:rPr>
        <w:rFonts w:hint="eastAsia"/>
      </w:rPr>
      <w:tab/>
    </w:r>
    <w:r>
      <w:rPr>
        <w:rFonts w:hint="eastAsia"/>
      </w:rPr>
      <w:t xml:space="preserve">                                         </w:t>
    </w:r>
    <w:r>
      <w:rPr>
        <w:rFonts w:hint="eastAsia" w:ascii="宋体" w:hAnsi="宋体" w:cs="Arial"/>
        <w:sz w:val="21"/>
        <w:szCs w:val="21"/>
      </w:rPr>
      <w:t>实时接口规范</w:t>
    </w:r>
    <w:r>
      <w:rPr>
        <w:rFonts w:ascii="宋体" w:hAnsi="宋体" w:cs="Arial"/>
        <w:sz w:val="21"/>
        <w:szCs w:val="21"/>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FFA99"/>
    <w:multiLevelType w:val="singleLevel"/>
    <w:tmpl w:val="927FFA99"/>
    <w:lvl w:ilvl="0" w:tentative="0">
      <w:start w:val="2"/>
      <w:numFmt w:val="decimal"/>
      <w:suff w:val="nothing"/>
      <w:lvlText w:val="%1、"/>
      <w:lvlJc w:val="left"/>
    </w:lvl>
  </w:abstractNum>
  <w:abstractNum w:abstractNumId="1">
    <w:nsid w:val="FFFFFF7C"/>
    <w:multiLevelType w:val="singleLevel"/>
    <w:tmpl w:val="FFFFFF7C"/>
    <w:lvl w:ilvl="0" w:tentative="0">
      <w:start w:val="1"/>
      <w:numFmt w:val="decimal"/>
      <w:pStyle w:val="68"/>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49"/>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38"/>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17"/>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48"/>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21"/>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36"/>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42"/>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24"/>
      <w:lvlText w:val="%1."/>
      <w:lvlJc w:val="left"/>
      <w:pPr>
        <w:tabs>
          <w:tab w:val="left" w:pos="360"/>
        </w:tabs>
        <w:ind w:left="360" w:hanging="360"/>
      </w:pPr>
    </w:lvl>
  </w:abstractNum>
  <w:abstractNum w:abstractNumId="10">
    <w:nsid w:val="05C622D4"/>
    <w:multiLevelType w:val="multilevel"/>
    <w:tmpl w:val="05C622D4"/>
    <w:lvl w:ilvl="0" w:tentative="0">
      <w:start w:val="1"/>
      <w:numFmt w:val="decimal"/>
      <w:lvlText w:val="%1."/>
      <w:lvlJc w:val="left"/>
      <w:pPr>
        <w:tabs>
          <w:tab w:val="left" w:pos="360"/>
        </w:tabs>
        <w:ind w:left="360" w:hanging="360"/>
      </w:pPr>
    </w:lvl>
    <w:lvl w:ilvl="1" w:tentative="0">
      <w:start w:val="1"/>
      <w:numFmt w:val="upperLetter"/>
      <w:pStyle w:val="187"/>
      <w:lvlText w:val="%2."/>
      <w:lvlJc w:val="left"/>
      <w:pPr>
        <w:tabs>
          <w:tab w:val="left" w:pos="720"/>
        </w:tabs>
        <w:ind w:left="720" w:hanging="360"/>
      </w:pPr>
    </w:lvl>
    <w:lvl w:ilvl="2" w:tentative="0">
      <w:start w:val="1"/>
      <w:numFmt w:val="decimal"/>
      <w:lvlText w:val="%1.%2.%3."/>
      <w:lvlJc w:val="left"/>
      <w:pPr>
        <w:tabs>
          <w:tab w:val="left" w:pos="1440"/>
        </w:tabs>
        <w:ind w:left="1080" w:hanging="360"/>
      </w:pPr>
    </w:lvl>
    <w:lvl w:ilvl="3" w:tentative="0">
      <w:start w:val="1"/>
      <w:numFmt w:val="decimal"/>
      <w:lvlText w:val="%4.%1.%2.%3."/>
      <w:lvlJc w:val="left"/>
      <w:pPr>
        <w:tabs>
          <w:tab w:val="left" w:pos="216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11">
    <w:nsid w:val="08B24177"/>
    <w:multiLevelType w:val="multilevel"/>
    <w:tmpl w:val="08B24177"/>
    <w:lvl w:ilvl="0" w:tentative="0">
      <w:start w:val="1"/>
      <w:numFmt w:val="decimal"/>
      <w:pStyle w:val="165"/>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0E8701E2"/>
    <w:multiLevelType w:val="multilevel"/>
    <w:tmpl w:val="0E8701E2"/>
    <w:lvl w:ilvl="0" w:tentative="0">
      <w:start w:val="1"/>
      <w:numFmt w:val="bullet"/>
      <w:pStyle w:val="360"/>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0EDB2900"/>
    <w:multiLevelType w:val="multilevel"/>
    <w:tmpl w:val="0EDB2900"/>
    <w:lvl w:ilvl="0" w:tentative="0">
      <w:start w:val="1"/>
      <w:numFmt w:val="bullet"/>
      <w:pStyle w:val="363"/>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4">
    <w:nsid w:val="18C72E41"/>
    <w:multiLevelType w:val="multilevel"/>
    <w:tmpl w:val="18C72E41"/>
    <w:lvl w:ilvl="0" w:tentative="0">
      <w:start w:val="1"/>
      <w:numFmt w:val="decimal"/>
      <w:pStyle w:val="169"/>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
    <w:nsid w:val="1D5755D3"/>
    <w:multiLevelType w:val="multilevel"/>
    <w:tmpl w:val="1D5755D3"/>
    <w:lvl w:ilvl="0" w:tentative="0">
      <w:start w:val="1"/>
      <w:numFmt w:val="bullet"/>
      <w:pStyle w:val="189"/>
      <w:lvlText w:val=""/>
      <w:lvlJc w:val="left"/>
      <w:pPr>
        <w:tabs>
          <w:tab w:val="left" w:pos="845"/>
        </w:tabs>
        <w:ind w:left="845"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rPr>
    </w:lvl>
    <w:lvl w:ilvl="1" w:tentative="0">
      <w:start w:val="1"/>
      <w:numFmt w:val="bullet"/>
      <w:lvlText w:val=""/>
      <w:lvlJc w:val="left"/>
      <w:pPr>
        <w:tabs>
          <w:tab w:val="left" w:pos="-441"/>
        </w:tabs>
        <w:ind w:left="-441" w:hanging="420"/>
      </w:pPr>
      <w:rPr>
        <w:rFonts w:hint="default" w:ascii="Wingdings" w:hAnsi="Wingdings"/>
      </w:rPr>
    </w:lvl>
    <w:lvl w:ilvl="2" w:tentative="0">
      <w:start w:val="1"/>
      <w:numFmt w:val="bullet"/>
      <w:lvlText w:val=""/>
      <w:lvlJc w:val="left"/>
      <w:pPr>
        <w:tabs>
          <w:tab w:val="left" w:pos="-21"/>
        </w:tabs>
        <w:ind w:left="-21" w:hanging="420"/>
      </w:pPr>
      <w:rPr>
        <w:rFonts w:hint="default" w:ascii="Wingdings" w:hAnsi="Wingdings"/>
      </w:rPr>
    </w:lvl>
    <w:lvl w:ilvl="3" w:tentative="0">
      <w:start w:val="1"/>
      <w:numFmt w:val="bullet"/>
      <w:lvlText w:val=""/>
      <w:lvlJc w:val="left"/>
      <w:pPr>
        <w:tabs>
          <w:tab w:val="left" w:pos="399"/>
        </w:tabs>
        <w:ind w:left="399" w:hanging="420"/>
      </w:pPr>
      <w:rPr>
        <w:rFonts w:hint="default" w:ascii="Wingdings" w:hAnsi="Wingdings"/>
      </w:rPr>
    </w:lvl>
    <w:lvl w:ilvl="4" w:tentative="0">
      <w:start w:val="1"/>
      <w:numFmt w:val="bullet"/>
      <w:lvlText w:val=""/>
      <w:lvlJc w:val="left"/>
      <w:pPr>
        <w:tabs>
          <w:tab w:val="left" w:pos="819"/>
        </w:tabs>
        <w:ind w:left="819" w:hanging="420"/>
      </w:pPr>
      <w:rPr>
        <w:rFonts w:hint="default" w:ascii="Wingdings" w:hAnsi="Wingdings"/>
      </w:rPr>
    </w:lvl>
    <w:lvl w:ilvl="5" w:tentative="0">
      <w:start w:val="1"/>
      <w:numFmt w:val="bullet"/>
      <w:lvlText w:val=""/>
      <w:lvlJc w:val="left"/>
      <w:pPr>
        <w:tabs>
          <w:tab w:val="left" w:pos="1239"/>
        </w:tabs>
        <w:ind w:left="1239" w:hanging="420"/>
      </w:pPr>
      <w:rPr>
        <w:rFonts w:hint="default" w:ascii="Wingdings" w:hAnsi="Wingdings"/>
      </w:rPr>
    </w:lvl>
    <w:lvl w:ilvl="6" w:tentative="0">
      <w:start w:val="1"/>
      <w:numFmt w:val="bullet"/>
      <w:lvlText w:val=""/>
      <w:lvlJc w:val="left"/>
      <w:pPr>
        <w:tabs>
          <w:tab w:val="left" w:pos="1659"/>
        </w:tabs>
        <w:ind w:left="1659" w:hanging="420"/>
      </w:pPr>
      <w:rPr>
        <w:rFonts w:hint="default" w:ascii="Wingdings" w:hAnsi="Wingdings"/>
      </w:rPr>
    </w:lvl>
    <w:lvl w:ilvl="7" w:tentative="0">
      <w:start w:val="1"/>
      <w:numFmt w:val="bullet"/>
      <w:lvlText w:val=""/>
      <w:lvlJc w:val="left"/>
      <w:pPr>
        <w:tabs>
          <w:tab w:val="left" w:pos="2079"/>
        </w:tabs>
        <w:ind w:left="2079" w:hanging="420"/>
      </w:pPr>
      <w:rPr>
        <w:rFonts w:hint="default" w:ascii="Wingdings" w:hAnsi="Wingdings"/>
      </w:rPr>
    </w:lvl>
    <w:lvl w:ilvl="8" w:tentative="0">
      <w:start w:val="1"/>
      <w:numFmt w:val="bullet"/>
      <w:lvlText w:val=""/>
      <w:lvlJc w:val="left"/>
      <w:pPr>
        <w:tabs>
          <w:tab w:val="left" w:pos="2499"/>
        </w:tabs>
        <w:ind w:left="2499" w:hanging="420"/>
      </w:pPr>
      <w:rPr>
        <w:rFonts w:hint="default" w:ascii="Wingdings" w:hAnsi="Wingdings"/>
      </w:rPr>
    </w:lvl>
  </w:abstractNum>
  <w:abstractNum w:abstractNumId="16">
    <w:nsid w:val="1E933452"/>
    <w:multiLevelType w:val="multilevel"/>
    <w:tmpl w:val="1E93345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27727B63"/>
    <w:multiLevelType w:val="multilevel"/>
    <w:tmpl w:val="27727B63"/>
    <w:lvl w:ilvl="0" w:tentative="0">
      <w:start w:val="1"/>
      <w:numFmt w:val="bullet"/>
      <w:pStyle w:val="367"/>
      <w:lvlText w:val=""/>
      <w:lvlJc w:val="left"/>
      <w:pPr>
        <w:tabs>
          <w:tab w:val="left" w:pos="340"/>
        </w:tabs>
        <w:ind w:left="340" w:hanging="170"/>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8">
    <w:nsid w:val="403327AB"/>
    <w:multiLevelType w:val="multilevel"/>
    <w:tmpl w:val="403327AB"/>
    <w:lvl w:ilvl="0" w:tentative="0">
      <w:start w:val="1"/>
      <w:numFmt w:val="decimal"/>
      <w:pStyle w:val="2"/>
      <w:isLgl/>
      <w:suff w:val="space"/>
      <w:lvlText w:val="%1."/>
      <w:lvlJc w:val="left"/>
      <w:pPr>
        <w:ind w:left="425" w:hanging="425"/>
      </w:pPr>
      <w:rPr>
        <w:rFonts w:hint="default" w:ascii="Times New Roman" w:hAnsi="Times New Roman"/>
        <w:b/>
        <w:i w:val="0"/>
        <w:spacing w:val="0"/>
        <w:w w:val="100"/>
        <w:position w:val="0"/>
        <w:sz w:val="48"/>
      </w:rPr>
    </w:lvl>
    <w:lvl w:ilvl="1" w:tentative="0">
      <w:start w:val="1"/>
      <w:numFmt w:val="decimal"/>
      <w:pStyle w:val="3"/>
      <w:isLgl/>
      <w:suff w:val="space"/>
      <w:lvlText w:val="%1.%2."/>
      <w:lvlJc w:val="left"/>
      <w:pPr>
        <w:ind w:left="567" w:hanging="567"/>
      </w:pPr>
      <w:rPr>
        <w:rFonts w:hint="default" w:ascii="Times New Roman" w:hAnsi="Times New Roman"/>
        <w:b/>
        <w:i w:val="0"/>
        <w:spacing w:val="0"/>
        <w:w w:val="100"/>
        <w:position w:val="0"/>
        <w:sz w:val="44"/>
      </w:rPr>
    </w:lvl>
    <w:lvl w:ilvl="2" w:tentative="0">
      <w:start w:val="1"/>
      <w:numFmt w:val="decimal"/>
      <w:pStyle w:val="4"/>
      <w:isLgl/>
      <w:suff w:val="space"/>
      <w:lvlText w:val="%1.%2.%3."/>
      <w:lvlJc w:val="left"/>
      <w:pPr>
        <w:ind w:left="1135" w:hanging="709"/>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3" w:tentative="0">
      <w:start w:val="1"/>
      <w:numFmt w:val="decimal"/>
      <w:pStyle w:val="5"/>
      <w:isLgl/>
      <w:suff w:val="space"/>
      <w:lvlText w:val="%1.%2.%3.%4."/>
      <w:lvlJc w:val="left"/>
      <w:pPr>
        <w:ind w:left="851" w:hanging="851"/>
      </w:pPr>
      <w:rPr>
        <w:rFonts w:hint="default" w:ascii="Times New Roman" w:hAnsi="Times New Roman"/>
        <w:b/>
        <w:i w:val="0"/>
        <w:spacing w:val="0"/>
        <w:w w:val="100"/>
        <w:position w:val="0"/>
        <w:sz w:val="32"/>
      </w:rPr>
    </w:lvl>
    <w:lvl w:ilvl="4" w:tentative="0">
      <w:start w:val="1"/>
      <w:numFmt w:val="decimal"/>
      <w:pStyle w:val="6"/>
      <w:isLgl/>
      <w:suff w:val="space"/>
      <w:lvlText w:val="%1.%2.%3.%4.%5."/>
      <w:lvlJc w:val="left"/>
      <w:pPr>
        <w:ind w:left="992" w:hanging="992"/>
      </w:pPr>
      <w:rPr>
        <w:rFonts w:hint="default" w:ascii="Times New Roman" w:hAnsi="Times New Roman"/>
        <w:b/>
        <w:i w:val="0"/>
        <w:spacing w:val="0"/>
        <w:w w:val="100"/>
        <w:position w:val="0"/>
        <w:sz w:val="30"/>
      </w:rPr>
    </w:lvl>
    <w:lvl w:ilvl="5" w:tentative="0">
      <w:start w:val="1"/>
      <w:numFmt w:val="decimal"/>
      <w:isLgl/>
      <w:suff w:val="space"/>
      <w:lvlText w:val="%1.%2.%3.%4.%5.%6."/>
      <w:lvlJc w:val="left"/>
      <w:pPr>
        <w:ind w:left="1134" w:hanging="1134"/>
      </w:pPr>
      <w:rPr>
        <w:rFonts w:hint="default" w:ascii="Times New Roman" w:hAnsi="Times New Roman"/>
        <w:b/>
        <w:i w:val="0"/>
        <w:spacing w:val="0"/>
        <w:w w:val="100"/>
        <w:position w:val="0"/>
        <w:sz w:val="28"/>
      </w:rPr>
    </w:lvl>
    <w:lvl w:ilvl="6" w:tentative="0">
      <w:start w:val="1"/>
      <w:numFmt w:val="bullet"/>
      <w:suff w:val="space"/>
      <w:lvlText w:val=""/>
      <w:lvlJc w:val="left"/>
      <w:pPr>
        <w:ind w:left="1276" w:hanging="1276"/>
      </w:pPr>
      <w:rPr>
        <w:rFonts w:hint="default" w:ascii="Symbol" w:hAnsi="Symbol"/>
        <w:spacing w:val="0"/>
        <w:w w:val="100"/>
        <w:position w:val="0"/>
        <w:sz w:val="21"/>
      </w:rPr>
    </w:lvl>
    <w:lvl w:ilvl="7" w:tentative="0">
      <w:start w:val="1"/>
      <w:numFmt w:val="bullet"/>
      <w:pStyle w:val="188"/>
      <w:suff w:val="space"/>
      <w:lvlText w:val=""/>
      <w:lvlJc w:val="left"/>
      <w:pPr>
        <w:ind w:left="1418" w:hanging="1418"/>
      </w:pPr>
      <w:rPr>
        <w:rFonts w:hint="default" w:ascii="Symbol" w:hAnsi="Symbol"/>
        <w:sz w:val="21"/>
      </w:rPr>
    </w:lvl>
    <w:lvl w:ilvl="8" w:tentative="0">
      <w:start w:val="1"/>
      <w:numFmt w:val="bullet"/>
      <w:suff w:val="space"/>
      <w:lvlText w:val=""/>
      <w:lvlJc w:val="left"/>
      <w:pPr>
        <w:ind w:left="1559" w:hanging="1559"/>
      </w:pPr>
      <w:rPr>
        <w:rFonts w:hint="default" w:ascii="Symbol" w:hAnsi="Symbol"/>
        <w:sz w:val="21"/>
      </w:rPr>
    </w:lvl>
  </w:abstractNum>
  <w:abstractNum w:abstractNumId="19">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6"/>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95"/>
      <w:suff w:val="space"/>
      <w:lvlText w:val="表%9"/>
      <w:lvlJc w:val="center"/>
      <w:pPr>
        <w:ind w:left="0" w:firstLine="0"/>
      </w:pPr>
      <w:rPr>
        <w:rFonts w:hint="default" w:ascii="Arial" w:hAnsi="Arial" w:eastAsia="黑体"/>
        <w:b w:val="0"/>
        <w:i w:val="0"/>
        <w:sz w:val="18"/>
        <w:szCs w:val="18"/>
      </w:rPr>
    </w:lvl>
  </w:abstractNum>
  <w:abstractNum w:abstractNumId="20">
    <w:nsid w:val="463C3DB5"/>
    <w:multiLevelType w:val="multilevel"/>
    <w:tmpl w:val="463C3DB5"/>
    <w:lvl w:ilvl="0" w:tentative="0">
      <w:start w:val="1"/>
      <w:numFmt w:val="decimal"/>
      <w:pStyle w:val="387"/>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4CE1190D"/>
    <w:multiLevelType w:val="multilevel"/>
    <w:tmpl w:val="4CE1190D"/>
    <w:lvl w:ilvl="0" w:tentative="0">
      <w:start w:val="1"/>
      <w:numFmt w:val="decimal"/>
      <w:lvlText w:val="第%1章"/>
      <w:lvlJc w:val="left"/>
      <w:pPr>
        <w:tabs>
          <w:tab w:val="left" w:pos="1260"/>
        </w:tabs>
        <w:ind w:left="1260" w:hanging="1260"/>
      </w:pPr>
      <w:rPr>
        <w:rFonts w:hint="eastAsia"/>
        <w:lang w:val="en-US"/>
      </w:rPr>
    </w:lvl>
    <w:lvl w:ilvl="1" w:tentative="0">
      <w:start w:val="1"/>
      <w:numFmt w:val="decimal"/>
      <w:lvlText w:val="%1.%2"/>
      <w:lvlJc w:val="left"/>
      <w:pPr>
        <w:tabs>
          <w:tab w:val="left" w:pos="851"/>
        </w:tabs>
        <w:ind w:left="851" w:hanging="738"/>
      </w:pPr>
      <w:rPr>
        <w:rFonts w:hint="eastAsia"/>
      </w:rPr>
    </w:lvl>
    <w:lvl w:ilvl="2" w:tentative="0">
      <w:start w:val="1"/>
      <w:numFmt w:val="decimal"/>
      <w:lvlText w:val="%1.%2.%3"/>
      <w:lvlJc w:val="left"/>
      <w:pPr>
        <w:tabs>
          <w:tab w:val="left" w:pos="1134"/>
        </w:tabs>
        <w:ind w:left="1134" w:hanging="907"/>
      </w:pPr>
      <w:rPr>
        <w:rFonts w:hint="eastAsia" w:ascii="宋体" w:eastAsia="宋体"/>
        <w:b/>
        <w:i w:val="0"/>
        <w:sz w:val="24"/>
      </w:rPr>
    </w:lvl>
    <w:lvl w:ilvl="3" w:tentative="0">
      <w:start w:val="1"/>
      <w:numFmt w:val="decimal"/>
      <w:lvlText w:val="%1.%2.%3.%4"/>
      <w:lvlJc w:val="left"/>
      <w:pPr>
        <w:tabs>
          <w:tab w:val="left" w:pos="1420"/>
        </w:tabs>
        <w:ind w:left="851" w:hanging="511"/>
      </w:pPr>
      <w:rPr>
        <w:rFonts w:hint="eastAsia"/>
      </w:rPr>
    </w:lvl>
    <w:lvl w:ilvl="4" w:tentative="0">
      <w:start w:val="1"/>
      <w:numFmt w:val="decimal"/>
      <w:lvlText w:val="%1.%2.%3.%4.%5"/>
      <w:lvlJc w:val="left"/>
      <w:pPr>
        <w:tabs>
          <w:tab w:val="left" w:pos="1534"/>
        </w:tabs>
        <w:ind w:left="680" w:hanging="226"/>
      </w:pPr>
      <w:rPr>
        <w:rFonts w:hint="eastAsia" w:ascii="宋体" w:eastAsia="宋体"/>
        <w:b w:val="0"/>
        <w:i w:val="0"/>
        <w:sz w:val="21"/>
      </w:rPr>
    </w:lvl>
    <w:lvl w:ilvl="5" w:tentative="0">
      <w:start w:val="1"/>
      <w:numFmt w:val="decimal"/>
      <w:lvlText w:val="%1.%2.%3.%4.%5.%6"/>
      <w:lvlJc w:val="right"/>
      <w:pPr>
        <w:tabs>
          <w:tab w:val="left" w:pos="2520"/>
        </w:tabs>
        <w:ind w:left="2520" w:hanging="420"/>
      </w:pPr>
      <w:rPr>
        <w:rFonts w:hint="eastAsia"/>
      </w:rPr>
    </w:lvl>
    <w:lvl w:ilvl="6" w:tentative="0">
      <w:start w:val="1"/>
      <w:numFmt w:val="decimal"/>
      <w:pStyle w:val="8"/>
      <w:lvlText w:val="%7."/>
      <w:lvlJc w:val="left"/>
      <w:pPr>
        <w:tabs>
          <w:tab w:val="left" w:pos="567"/>
        </w:tabs>
        <w:ind w:left="567" w:hanging="113"/>
      </w:pPr>
      <w:rPr>
        <w:rFonts w:hint="default" w:ascii="Courier New" w:hAnsi="Courier New" w:eastAsia="宋体"/>
        <w:b w:val="0"/>
        <w:i w:val="0"/>
        <w:spacing w:val="0"/>
        <w:kern w:val="21"/>
        <w:position w:val="0"/>
        <w:sz w:val="21"/>
        <w:szCs w:val="21"/>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2">
    <w:nsid w:val="667437AC"/>
    <w:multiLevelType w:val="multilevel"/>
    <w:tmpl w:val="667437AC"/>
    <w:lvl w:ilvl="0" w:tentative="0">
      <w:start w:val="1"/>
      <w:numFmt w:val="bullet"/>
      <w:pStyle w:val="392"/>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6D9C5A23"/>
    <w:multiLevelType w:val="multilevel"/>
    <w:tmpl w:val="6D9C5A23"/>
    <w:lvl w:ilvl="0" w:tentative="0">
      <w:start w:val="1"/>
      <w:numFmt w:val="upperRoman"/>
      <w:pStyle w:val="7"/>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4">
    <w:nsid w:val="71A65057"/>
    <w:multiLevelType w:val="multilevel"/>
    <w:tmpl w:val="71A65057"/>
    <w:lvl w:ilvl="0" w:tentative="0">
      <w:start w:val="1"/>
      <w:numFmt w:val="chineseCountingThousand"/>
      <w:pStyle w:val="168"/>
      <w:lvlText w:val="第%1条 "/>
      <w:lvlJc w:val="left"/>
      <w:pPr>
        <w:tabs>
          <w:tab w:val="left" w:pos="1505"/>
        </w:tabs>
        <w:ind w:left="0" w:firstLine="425"/>
      </w:pPr>
      <w:rPr>
        <w:rFonts w:hint="default" w:ascii="Times New Roman" w:hAnsi="Times New Roman" w:eastAsia="宋体"/>
        <w:b/>
        <w:i w:val="0"/>
        <w:color w:val="auto"/>
        <w:sz w:val="28"/>
      </w:rPr>
    </w:lvl>
    <w:lvl w:ilvl="1" w:tentative="0">
      <w:start w:val="2"/>
      <w:numFmt w:val="japaneseCounting"/>
      <w:lvlText w:val="第%2章"/>
      <w:lvlJc w:val="left"/>
      <w:pPr>
        <w:tabs>
          <w:tab w:val="left" w:pos="1560"/>
        </w:tabs>
        <w:ind w:left="1560" w:hanging="1140"/>
      </w:pPr>
      <w:rPr>
        <w:rFonts w:hint="eastAsia"/>
      </w:rPr>
    </w:lvl>
    <w:lvl w:ilvl="2" w:tentative="0">
      <w:start w:val="1"/>
      <w:numFmt w:val="decimal"/>
      <w:lvlText w:val="%3、"/>
      <w:lvlJc w:val="left"/>
      <w:pPr>
        <w:tabs>
          <w:tab w:val="left" w:pos="1200"/>
        </w:tabs>
        <w:ind w:left="1200" w:hanging="360"/>
      </w:pPr>
      <w:rPr>
        <w:rFonts w:hint="eastAsia"/>
      </w:rPr>
    </w:lvl>
    <w:lvl w:ilvl="3" w:tentative="0">
      <w:start w:val="1"/>
      <w:numFmt w:val="japaneseCounting"/>
      <w:lvlText w:val="%4、"/>
      <w:lvlJc w:val="left"/>
      <w:pPr>
        <w:tabs>
          <w:tab w:val="left" w:pos="1740"/>
        </w:tabs>
        <w:ind w:left="1740" w:hanging="48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78286A06"/>
    <w:multiLevelType w:val="multilevel"/>
    <w:tmpl w:val="78286A06"/>
    <w:lvl w:ilvl="0" w:tentative="0">
      <w:start w:val="1"/>
      <w:numFmt w:val="decimal"/>
      <w:pStyle w:val="170"/>
      <w:lvlText w:val="%1"/>
      <w:lvlJc w:val="left"/>
      <w:pPr>
        <w:tabs>
          <w:tab w:val="left" w:pos="425"/>
        </w:tabs>
        <w:ind w:left="425" w:hanging="425"/>
      </w:pPr>
      <w:rPr>
        <w:rFonts w:hint="eastAsia"/>
      </w:rPr>
    </w:lvl>
    <w:lvl w:ilvl="1" w:tentative="0">
      <w:start w:val="1"/>
      <w:numFmt w:val="none"/>
      <w:pStyle w:val="171"/>
      <w:lvlText w:val="3.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6">
    <w:nsid w:val="7F773C35"/>
    <w:multiLevelType w:val="multilevel"/>
    <w:tmpl w:val="7F773C35"/>
    <w:lvl w:ilvl="0" w:tentative="0">
      <w:start w:val="1"/>
      <w:numFmt w:val="bullet"/>
      <w:pStyle w:val="335"/>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8"/>
  </w:num>
  <w:num w:numId="2">
    <w:abstractNumId w:val="23"/>
  </w:num>
  <w:num w:numId="3">
    <w:abstractNumId w:val="21"/>
  </w:num>
  <w:num w:numId="4">
    <w:abstractNumId w:val="4"/>
  </w:num>
  <w:num w:numId="5">
    <w:abstractNumId w:val="6"/>
  </w:num>
  <w:num w:numId="6">
    <w:abstractNumId w:val="9"/>
  </w:num>
  <w:num w:numId="7">
    <w:abstractNumId w:val="7"/>
  </w:num>
  <w:num w:numId="8">
    <w:abstractNumId w:val="3"/>
  </w:num>
  <w:num w:numId="9">
    <w:abstractNumId w:val="8"/>
  </w:num>
  <w:num w:numId="10">
    <w:abstractNumId w:val="5"/>
  </w:num>
  <w:num w:numId="11">
    <w:abstractNumId w:val="2"/>
  </w:num>
  <w:num w:numId="12">
    <w:abstractNumId w:val="1"/>
  </w:num>
  <w:num w:numId="13">
    <w:abstractNumId w:val="11"/>
  </w:num>
  <w:num w:numId="14">
    <w:abstractNumId w:val="24"/>
  </w:num>
  <w:num w:numId="15">
    <w:abstractNumId w:val="14"/>
  </w:num>
  <w:num w:numId="16">
    <w:abstractNumId w:val="25"/>
  </w:num>
  <w:num w:numId="17">
    <w:abstractNumId w:val="10"/>
  </w:num>
  <w:num w:numId="18">
    <w:abstractNumId w:val="15"/>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12"/>
  </w:num>
  <w:num w:numId="22">
    <w:abstractNumId w:val="13"/>
  </w:num>
  <w:num w:numId="23">
    <w:abstractNumId w:val="17"/>
  </w:num>
  <w:num w:numId="24">
    <w:abstractNumId w:val="20"/>
  </w:num>
  <w:num w:numId="25">
    <w:abstractNumId w:val="22"/>
  </w:num>
  <w:num w:numId="26">
    <w:abstractNumId w:val="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52F"/>
    <w:rsid w:val="000009F0"/>
    <w:rsid w:val="00000F8D"/>
    <w:rsid w:val="00001151"/>
    <w:rsid w:val="0000252E"/>
    <w:rsid w:val="00002640"/>
    <w:rsid w:val="000027BB"/>
    <w:rsid w:val="00003182"/>
    <w:rsid w:val="0000344E"/>
    <w:rsid w:val="0000345A"/>
    <w:rsid w:val="00003A13"/>
    <w:rsid w:val="00003C4C"/>
    <w:rsid w:val="000044BB"/>
    <w:rsid w:val="00004660"/>
    <w:rsid w:val="00004ED8"/>
    <w:rsid w:val="00005194"/>
    <w:rsid w:val="000054F0"/>
    <w:rsid w:val="00005C34"/>
    <w:rsid w:val="00005CE6"/>
    <w:rsid w:val="00005D81"/>
    <w:rsid w:val="000065AB"/>
    <w:rsid w:val="0000671C"/>
    <w:rsid w:val="000067B9"/>
    <w:rsid w:val="00006981"/>
    <w:rsid w:val="00006E8D"/>
    <w:rsid w:val="00006EEB"/>
    <w:rsid w:val="0000761C"/>
    <w:rsid w:val="00007DDF"/>
    <w:rsid w:val="00007EA1"/>
    <w:rsid w:val="00007FB3"/>
    <w:rsid w:val="0001008F"/>
    <w:rsid w:val="0001035C"/>
    <w:rsid w:val="00010820"/>
    <w:rsid w:val="0001093E"/>
    <w:rsid w:val="00010D90"/>
    <w:rsid w:val="00010FDC"/>
    <w:rsid w:val="0001112C"/>
    <w:rsid w:val="0001127C"/>
    <w:rsid w:val="00011538"/>
    <w:rsid w:val="00011879"/>
    <w:rsid w:val="000118F2"/>
    <w:rsid w:val="00011F48"/>
    <w:rsid w:val="00012668"/>
    <w:rsid w:val="00012698"/>
    <w:rsid w:val="00012755"/>
    <w:rsid w:val="00012AD8"/>
    <w:rsid w:val="00012B05"/>
    <w:rsid w:val="00012BF8"/>
    <w:rsid w:val="00012FB8"/>
    <w:rsid w:val="00013073"/>
    <w:rsid w:val="0001389C"/>
    <w:rsid w:val="00013E4A"/>
    <w:rsid w:val="00014D43"/>
    <w:rsid w:val="00015289"/>
    <w:rsid w:val="00015392"/>
    <w:rsid w:val="0001582C"/>
    <w:rsid w:val="0001680B"/>
    <w:rsid w:val="00016E7C"/>
    <w:rsid w:val="000171C0"/>
    <w:rsid w:val="0001724B"/>
    <w:rsid w:val="000173A6"/>
    <w:rsid w:val="000174F3"/>
    <w:rsid w:val="00017A96"/>
    <w:rsid w:val="00017E5E"/>
    <w:rsid w:val="00020106"/>
    <w:rsid w:val="00020677"/>
    <w:rsid w:val="000208CB"/>
    <w:rsid w:val="00020B58"/>
    <w:rsid w:val="00020E8E"/>
    <w:rsid w:val="00020EBB"/>
    <w:rsid w:val="0002116F"/>
    <w:rsid w:val="0002134E"/>
    <w:rsid w:val="0002138B"/>
    <w:rsid w:val="00021487"/>
    <w:rsid w:val="00021512"/>
    <w:rsid w:val="00021A5B"/>
    <w:rsid w:val="000220AE"/>
    <w:rsid w:val="000222AD"/>
    <w:rsid w:val="00022382"/>
    <w:rsid w:val="000224D6"/>
    <w:rsid w:val="00022A2F"/>
    <w:rsid w:val="00022BD4"/>
    <w:rsid w:val="00022D08"/>
    <w:rsid w:val="00023138"/>
    <w:rsid w:val="00023263"/>
    <w:rsid w:val="00023694"/>
    <w:rsid w:val="00024685"/>
    <w:rsid w:val="000249B9"/>
    <w:rsid w:val="00024D24"/>
    <w:rsid w:val="00025379"/>
    <w:rsid w:val="00026509"/>
    <w:rsid w:val="0002665A"/>
    <w:rsid w:val="00026B2E"/>
    <w:rsid w:val="000278A4"/>
    <w:rsid w:val="00027A5C"/>
    <w:rsid w:val="000300AE"/>
    <w:rsid w:val="00030411"/>
    <w:rsid w:val="00030A4C"/>
    <w:rsid w:val="000316CB"/>
    <w:rsid w:val="00031A0C"/>
    <w:rsid w:val="00031AF9"/>
    <w:rsid w:val="00031B84"/>
    <w:rsid w:val="00031BB0"/>
    <w:rsid w:val="00032132"/>
    <w:rsid w:val="00032562"/>
    <w:rsid w:val="0003273F"/>
    <w:rsid w:val="0003307C"/>
    <w:rsid w:val="00033326"/>
    <w:rsid w:val="000335BC"/>
    <w:rsid w:val="000338E9"/>
    <w:rsid w:val="0003390C"/>
    <w:rsid w:val="00033AE2"/>
    <w:rsid w:val="00033B84"/>
    <w:rsid w:val="00033EF8"/>
    <w:rsid w:val="00034001"/>
    <w:rsid w:val="000341D4"/>
    <w:rsid w:val="0003455D"/>
    <w:rsid w:val="000346A6"/>
    <w:rsid w:val="0003485A"/>
    <w:rsid w:val="00034889"/>
    <w:rsid w:val="0003496F"/>
    <w:rsid w:val="00034A72"/>
    <w:rsid w:val="000351E1"/>
    <w:rsid w:val="00035302"/>
    <w:rsid w:val="000355D3"/>
    <w:rsid w:val="0003586D"/>
    <w:rsid w:val="00035CD0"/>
    <w:rsid w:val="00035F5C"/>
    <w:rsid w:val="00035F8F"/>
    <w:rsid w:val="00036143"/>
    <w:rsid w:val="00036242"/>
    <w:rsid w:val="00036628"/>
    <w:rsid w:val="00036BCB"/>
    <w:rsid w:val="000371B1"/>
    <w:rsid w:val="000372A9"/>
    <w:rsid w:val="00037362"/>
    <w:rsid w:val="000376DA"/>
    <w:rsid w:val="00037AE3"/>
    <w:rsid w:val="0004030D"/>
    <w:rsid w:val="000403C2"/>
    <w:rsid w:val="00040695"/>
    <w:rsid w:val="000409CA"/>
    <w:rsid w:val="00041003"/>
    <w:rsid w:val="00041044"/>
    <w:rsid w:val="000410D7"/>
    <w:rsid w:val="000413A7"/>
    <w:rsid w:val="000415A5"/>
    <w:rsid w:val="000418FA"/>
    <w:rsid w:val="00042213"/>
    <w:rsid w:val="000427A2"/>
    <w:rsid w:val="00042977"/>
    <w:rsid w:val="00042FA0"/>
    <w:rsid w:val="00042FCD"/>
    <w:rsid w:val="00043029"/>
    <w:rsid w:val="00043163"/>
    <w:rsid w:val="000435F4"/>
    <w:rsid w:val="000439BA"/>
    <w:rsid w:val="0004428B"/>
    <w:rsid w:val="0004464C"/>
    <w:rsid w:val="000446B3"/>
    <w:rsid w:val="00044F67"/>
    <w:rsid w:val="000450E4"/>
    <w:rsid w:val="00045674"/>
    <w:rsid w:val="00045846"/>
    <w:rsid w:val="00045880"/>
    <w:rsid w:val="00045C3E"/>
    <w:rsid w:val="00045FEE"/>
    <w:rsid w:val="00046108"/>
    <w:rsid w:val="0004672E"/>
    <w:rsid w:val="0004722B"/>
    <w:rsid w:val="00047C03"/>
    <w:rsid w:val="00050063"/>
    <w:rsid w:val="0005046E"/>
    <w:rsid w:val="000505DC"/>
    <w:rsid w:val="000506A5"/>
    <w:rsid w:val="00050846"/>
    <w:rsid w:val="00050A60"/>
    <w:rsid w:val="00050C78"/>
    <w:rsid w:val="00050C7E"/>
    <w:rsid w:val="00051299"/>
    <w:rsid w:val="00051350"/>
    <w:rsid w:val="000514DE"/>
    <w:rsid w:val="00051DAF"/>
    <w:rsid w:val="000520CA"/>
    <w:rsid w:val="00052D8A"/>
    <w:rsid w:val="0005312B"/>
    <w:rsid w:val="000534ED"/>
    <w:rsid w:val="000537BC"/>
    <w:rsid w:val="00053DE0"/>
    <w:rsid w:val="00053E4A"/>
    <w:rsid w:val="00054420"/>
    <w:rsid w:val="0005447C"/>
    <w:rsid w:val="000547D1"/>
    <w:rsid w:val="000549EC"/>
    <w:rsid w:val="00054AA0"/>
    <w:rsid w:val="00054D2F"/>
    <w:rsid w:val="00054E70"/>
    <w:rsid w:val="00055074"/>
    <w:rsid w:val="000550B0"/>
    <w:rsid w:val="000552F8"/>
    <w:rsid w:val="000554B5"/>
    <w:rsid w:val="000554FA"/>
    <w:rsid w:val="00055532"/>
    <w:rsid w:val="00055D70"/>
    <w:rsid w:val="00055D85"/>
    <w:rsid w:val="00055F25"/>
    <w:rsid w:val="000560AE"/>
    <w:rsid w:val="00056AD1"/>
    <w:rsid w:val="00056B80"/>
    <w:rsid w:val="000570FF"/>
    <w:rsid w:val="00060418"/>
    <w:rsid w:val="0006044B"/>
    <w:rsid w:val="00060664"/>
    <w:rsid w:val="00060AB3"/>
    <w:rsid w:val="00060D5F"/>
    <w:rsid w:val="00060F4D"/>
    <w:rsid w:val="00061053"/>
    <w:rsid w:val="00061059"/>
    <w:rsid w:val="00061734"/>
    <w:rsid w:val="00061E6B"/>
    <w:rsid w:val="0006201F"/>
    <w:rsid w:val="0006216E"/>
    <w:rsid w:val="000623A7"/>
    <w:rsid w:val="00062C7A"/>
    <w:rsid w:val="000631DE"/>
    <w:rsid w:val="00063276"/>
    <w:rsid w:val="00063339"/>
    <w:rsid w:val="00063614"/>
    <w:rsid w:val="000636D6"/>
    <w:rsid w:val="000636D7"/>
    <w:rsid w:val="00063817"/>
    <w:rsid w:val="000638CD"/>
    <w:rsid w:val="00063931"/>
    <w:rsid w:val="00063CCB"/>
    <w:rsid w:val="000640AD"/>
    <w:rsid w:val="0006458C"/>
    <w:rsid w:val="000646A4"/>
    <w:rsid w:val="00064947"/>
    <w:rsid w:val="000649E3"/>
    <w:rsid w:val="00065F58"/>
    <w:rsid w:val="0006643B"/>
    <w:rsid w:val="00066B79"/>
    <w:rsid w:val="00066C0F"/>
    <w:rsid w:val="00066DE3"/>
    <w:rsid w:val="0006723A"/>
    <w:rsid w:val="00067663"/>
    <w:rsid w:val="000676B8"/>
    <w:rsid w:val="00067718"/>
    <w:rsid w:val="00067F48"/>
    <w:rsid w:val="00070400"/>
    <w:rsid w:val="00070564"/>
    <w:rsid w:val="00070606"/>
    <w:rsid w:val="00070819"/>
    <w:rsid w:val="00070879"/>
    <w:rsid w:val="000708CF"/>
    <w:rsid w:val="00071542"/>
    <w:rsid w:val="0007188F"/>
    <w:rsid w:val="00071987"/>
    <w:rsid w:val="00071998"/>
    <w:rsid w:val="00071D5C"/>
    <w:rsid w:val="000721FE"/>
    <w:rsid w:val="000725CE"/>
    <w:rsid w:val="000725FD"/>
    <w:rsid w:val="0007290E"/>
    <w:rsid w:val="00072DA3"/>
    <w:rsid w:val="00073003"/>
    <w:rsid w:val="000737F2"/>
    <w:rsid w:val="00073809"/>
    <w:rsid w:val="00074049"/>
    <w:rsid w:val="00074419"/>
    <w:rsid w:val="000749F7"/>
    <w:rsid w:val="00074AA2"/>
    <w:rsid w:val="00075000"/>
    <w:rsid w:val="000752FD"/>
    <w:rsid w:val="00075C5A"/>
    <w:rsid w:val="00075C5B"/>
    <w:rsid w:val="00075DE6"/>
    <w:rsid w:val="00075E53"/>
    <w:rsid w:val="00075E67"/>
    <w:rsid w:val="000761A5"/>
    <w:rsid w:val="0007677A"/>
    <w:rsid w:val="00077618"/>
    <w:rsid w:val="0008018B"/>
    <w:rsid w:val="00080817"/>
    <w:rsid w:val="00080897"/>
    <w:rsid w:val="00080C61"/>
    <w:rsid w:val="00081255"/>
    <w:rsid w:val="0008148B"/>
    <w:rsid w:val="00081901"/>
    <w:rsid w:val="0008196A"/>
    <w:rsid w:val="00082079"/>
    <w:rsid w:val="0008207B"/>
    <w:rsid w:val="00082B5F"/>
    <w:rsid w:val="00082B90"/>
    <w:rsid w:val="00083981"/>
    <w:rsid w:val="000848B8"/>
    <w:rsid w:val="0008519E"/>
    <w:rsid w:val="000852B6"/>
    <w:rsid w:val="0008621B"/>
    <w:rsid w:val="0008634B"/>
    <w:rsid w:val="00086462"/>
    <w:rsid w:val="0008676A"/>
    <w:rsid w:val="00086BC0"/>
    <w:rsid w:val="00086F2A"/>
    <w:rsid w:val="00087635"/>
    <w:rsid w:val="00087654"/>
    <w:rsid w:val="00087A68"/>
    <w:rsid w:val="00090778"/>
    <w:rsid w:val="00090BB3"/>
    <w:rsid w:val="00090CDF"/>
    <w:rsid w:val="00090DDB"/>
    <w:rsid w:val="00091142"/>
    <w:rsid w:val="00091434"/>
    <w:rsid w:val="000914CA"/>
    <w:rsid w:val="0009170E"/>
    <w:rsid w:val="000917CD"/>
    <w:rsid w:val="000921BF"/>
    <w:rsid w:val="0009254C"/>
    <w:rsid w:val="000927C3"/>
    <w:rsid w:val="00092A0C"/>
    <w:rsid w:val="00092BEC"/>
    <w:rsid w:val="00092F22"/>
    <w:rsid w:val="00092FA4"/>
    <w:rsid w:val="0009306F"/>
    <w:rsid w:val="00093215"/>
    <w:rsid w:val="000932A5"/>
    <w:rsid w:val="00094380"/>
    <w:rsid w:val="000943EF"/>
    <w:rsid w:val="00094961"/>
    <w:rsid w:val="00094CB4"/>
    <w:rsid w:val="00094EEB"/>
    <w:rsid w:val="0009527D"/>
    <w:rsid w:val="00095B18"/>
    <w:rsid w:val="00095F02"/>
    <w:rsid w:val="00096229"/>
    <w:rsid w:val="00096325"/>
    <w:rsid w:val="00096335"/>
    <w:rsid w:val="00096BE0"/>
    <w:rsid w:val="00096E1F"/>
    <w:rsid w:val="00096EC1"/>
    <w:rsid w:val="00096F13"/>
    <w:rsid w:val="0009766A"/>
    <w:rsid w:val="00097DE4"/>
    <w:rsid w:val="000A02DC"/>
    <w:rsid w:val="000A0663"/>
    <w:rsid w:val="000A09C8"/>
    <w:rsid w:val="000A1C85"/>
    <w:rsid w:val="000A1EF3"/>
    <w:rsid w:val="000A2429"/>
    <w:rsid w:val="000A2769"/>
    <w:rsid w:val="000A2CDB"/>
    <w:rsid w:val="000A2D67"/>
    <w:rsid w:val="000A2E16"/>
    <w:rsid w:val="000A388A"/>
    <w:rsid w:val="000A39B9"/>
    <w:rsid w:val="000A3C4E"/>
    <w:rsid w:val="000A3D03"/>
    <w:rsid w:val="000A42A6"/>
    <w:rsid w:val="000A4775"/>
    <w:rsid w:val="000A4B13"/>
    <w:rsid w:val="000A4F87"/>
    <w:rsid w:val="000A545C"/>
    <w:rsid w:val="000A5ACC"/>
    <w:rsid w:val="000A67A8"/>
    <w:rsid w:val="000A67CE"/>
    <w:rsid w:val="000A6E62"/>
    <w:rsid w:val="000A74A9"/>
    <w:rsid w:val="000A7779"/>
    <w:rsid w:val="000A7C2E"/>
    <w:rsid w:val="000B010B"/>
    <w:rsid w:val="000B0145"/>
    <w:rsid w:val="000B05D4"/>
    <w:rsid w:val="000B0625"/>
    <w:rsid w:val="000B07AB"/>
    <w:rsid w:val="000B0822"/>
    <w:rsid w:val="000B0E1F"/>
    <w:rsid w:val="000B159E"/>
    <w:rsid w:val="000B162F"/>
    <w:rsid w:val="000B25BC"/>
    <w:rsid w:val="000B260C"/>
    <w:rsid w:val="000B2629"/>
    <w:rsid w:val="000B28B5"/>
    <w:rsid w:val="000B291C"/>
    <w:rsid w:val="000B2AAF"/>
    <w:rsid w:val="000B2FEE"/>
    <w:rsid w:val="000B3513"/>
    <w:rsid w:val="000B3822"/>
    <w:rsid w:val="000B3DE5"/>
    <w:rsid w:val="000B4017"/>
    <w:rsid w:val="000B44E5"/>
    <w:rsid w:val="000B595E"/>
    <w:rsid w:val="000B5E87"/>
    <w:rsid w:val="000B5F62"/>
    <w:rsid w:val="000B606D"/>
    <w:rsid w:val="000B61ED"/>
    <w:rsid w:val="000B66F5"/>
    <w:rsid w:val="000B684A"/>
    <w:rsid w:val="000B6855"/>
    <w:rsid w:val="000B68C3"/>
    <w:rsid w:val="000B72EE"/>
    <w:rsid w:val="000B7363"/>
    <w:rsid w:val="000B79B1"/>
    <w:rsid w:val="000C016B"/>
    <w:rsid w:val="000C05CF"/>
    <w:rsid w:val="000C0856"/>
    <w:rsid w:val="000C09B2"/>
    <w:rsid w:val="000C0BD0"/>
    <w:rsid w:val="000C1215"/>
    <w:rsid w:val="000C14C3"/>
    <w:rsid w:val="000C1541"/>
    <w:rsid w:val="000C1685"/>
    <w:rsid w:val="000C1860"/>
    <w:rsid w:val="000C191B"/>
    <w:rsid w:val="000C1969"/>
    <w:rsid w:val="000C1CB1"/>
    <w:rsid w:val="000C1CC2"/>
    <w:rsid w:val="000C2173"/>
    <w:rsid w:val="000C29DA"/>
    <w:rsid w:val="000C2DFA"/>
    <w:rsid w:val="000C3051"/>
    <w:rsid w:val="000C336D"/>
    <w:rsid w:val="000C3585"/>
    <w:rsid w:val="000C3891"/>
    <w:rsid w:val="000C3B50"/>
    <w:rsid w:val="000C3EFA"/>
    <w:rsid w:val="000C4696"/>
    <w:rsid w:val="000C4B31"/>
    <w:rsid w:val="000C4C18"/>
    <w:rsid w:val="000C4E35"/>
    <w:rsid w:val="000C4F9A"/>
    <w:rsid w:val="000C4FC1"/>
    <w:rsid w:val="000C5246"/>
    <w:rsid w:val="000C52E5"/>
    <w:rsid w:val="000C531A"/>
    <w:rsid w:val="000C5714"/>
    <w:rsid w:val="000C5879"/>
    <w:rsid w:val="000C5BBA"/>
    <w:rsid w:val="000C61CA"/>
    <w:rsid w:val="000C6455"/>
    <w:rsid w:val="000C64BA"/>
    <w:rsid w:val="000C6537"/>
    <w:rsid w:val="000C6710"/>
    <w:rsid w:val="000C6754"/>
    <w:rsid w:val="000C67D0"/>
    <w:rsid w:val="000C6BA6"/>
    <w:rsid w:val="000C6D0A"/>
    <w:rsid w:val="000C6E3D"/>
    <w:rsid w:val="000C7484"/>
    <w:rsid w:val="000C7A55"/>
    <w:rsid w:val="000D00B5"/>
    <w:rsid w:val="000D0CA1"/>
    <w:rsid w:val="000D0D2F"/>
    <w:rsid w:val="000D1013"/>
    <w:rsid w:val="000D1385"/>
    <w:rsid w:val="000D1536"/>
    <w:rsid w:val="000D1672"/>
    <w:rsid w:val="000D19C4"/>
    <w:rsid w:val="000D1A8C"/>
    <w:rsid w:val="000D1E71"/>
    <w:rsid w:val="000D1F0C"/>
    <w:rsid w:val="000D21F2"/>
    <w:rsid w:val="000D238F"/>
    <w:rsid w:val="000D2457"/>
    <w:rsid w:val="000D2545"/>
    <w:rsid w:val="000D2DE2"/>
    <w:rsid w:val="000D31A4"/>
    <w:rsid w:val="000D349B"/>
    <w:rsid w:val="000D3509"/>
    <w:rsid w:val="000D3666"/>
    <w:rsid w:val="000D3F6C"/>
    <w:rsid w:val="000D4693"/>
    <w:rsid w:val="000D47EB"/>
    <w:rsid w:val="000D4AA1"/>
    <w:rsid w:val="000D4E28"/>
    <w:rsid w:val="000D4F58"/>
    <w:rsid w:val="000D5141"/>
    <w:rsid w:val="000D5471"/>
    <w:rsid w:val="000D5D3C"/>
    <w:rsid w:val="000D6042"/>
    <w:rsid w:val="000D60EE"/>
    <w:rsid w:val="000D6954"/>
    <w:rsid w:val="000D6D03"/>
    <w:rsid w:val="000D6D64"/>
    <w:rsid w:val="000D6E5F"/>
    <w:rsid w:val="000D7073"/>
    <w:rsid w:val="000D7222"/>
    <w:rsid w:val="000D7456"/>
    <w:rsid w:val="000D788C"/>
    <w:rsid w:val="000D7A86"/>
    <w:rsid w:val="000D7F92"/>
    <w:rsid w:val="000E0159"/>
    <w:rsid w:val="000E0247"/>
    <w:rsid w:val="000E0CA9"/>
    <w:rsid w:val="000E1055"/>
    <w:rsid w:val="000E1394"/>
    <w:rsid w:val="000E1462"/>
    <w:rsid w:val="000E185B"/>
    <w:rsid w:val="000E1B98"/>
    <w:rsid w:val="000E1E74"/>
    <w:rsid w:val="000E1EA8"/>
    <w:rsid w:val="000E210E"/>
    <w:rsid w:val="000E21E3"/>
    <w:rsid w:val="000E266D"/>
    <w:rsid w:val="000E2797"/>
    <w:rsid w:val="000E2A0C"/>
    <w:rsid w:val="000E2C5F"/>
    <w:rsid w:val="000E2CBC"/>
    <w:rsid w:val="000E2D6C"/>
    <w:rsid w:val="000E2EBE"/>
    <w:rsid w:val="000E2F89"/>
    <w:rsid w:val="000E3535"/>
    <w:rsid w:val="000E35D1"/>
    <w:rsid w:val="000E3706"/>
    <w:rsid w:val="000E3771"/>
    <w:rsid w:val="000E3949"/>
    <w:rsid w:val="000E3D82"/>
    <w:rsid w:val="000E4313"/>
    <w:rsid w:val="000E4540"/>
    <w:rsid w:val="000E5061"/>
    <w:rsid w:val="000E5435"/>
    <w:rsid w:val="000E551C"/>
    <w:rsid w:val="000E5881"/>
    <w:rsid w:val="000E59EA"/>
    <w:rsid w:val="000E5A5E"/>
    <w:rsid w:val="000E5B43"/>
    <w:rsid w:val="000E5BA5"/>
    <w:rsid w:val="000E6718"/>
    <w:rsid w:val="000E6D26"/>
    <w:rsid w:val="000E6EA3"/>
    <w:rsid w:val="000E70E6"/>
    <w:rsid w:val="000E76E7"/>
    <w:rsid w:val="000E77E9"/>
    <w:rsid w:val="000F0654"/>
    <w:rsid w:val="000F0FCB"/>
    <w:rsid w:val="000F1788"/>
    <w:rsid w:val="000F178E"/>
    <w:rsid w:val="000F1C81"/>
    <w:rsid w:val="000F1F7D"/>
    <w:rsid w:val="000F2249"/>
    <w:rsid w:val="000F2380"/>
    <w:rsid w:val="000F28FB"/>
    <w:rsid w:val="000F2C99"/>
    <w:rsid w:val="000F2EE4"/>
    <w:rsid w:val="000F31DD"/>
    <w:rsid w:val="000F34C5"/>
    <w:rsid w:val="000F3781"/>
    <w:rsid w:val="000F3783"/>
    <w:rsid w:val="000F37E8"/>
    <w:rsid w:val="000F3ACB"/>
    <w:rsid w:val="000F3D13"/>
    <w:rsid w:val="000F3D1C"/>
    <w:rsid w:val="000F419E"/>
    <w:rsid w:val="000F4555"/>
    <w:rsid w:val="000F46F4"/>
    <w:rsid w:val="000F5268"/>
    <w:rsid w:val="000F539E"/>
    <w:rsid w:val="000F5771"/>
    <w:rsid w:val="000F581E"/>
    <w:rsid w:val="000F59FC"/>
    <w:rsid w:val="000F5CAE"/>
    <w:rsid w:val="000F64B2"/>
    <w:rsid w:val="000F64F0"/>
    <w:rsid w:val="000F6580"/>
    <w:rsid w:val="000F6D6E"/>
    <w:rsid w:val="000F6E52"/>
    <w:rsid w:val="000F76BD"/>
    <w:rsid w:val="000F78E9"/>
    <w:rsid w:val="000F7D88"/>
    <w:rsid w:val="001002B2"/>
    <w:rsid w:val="00100644"/>
    <w:rsid w:val="00100BE4"/>
    <w:rsid w:val="00100C22"/>
    <w:rsid w:val="00100D3C"/>
    <w:rsid w:val="0010127D"/>
    <w:rsid w:val="001012A0"/>
    <w:rsid w:val="00101544"/>
    <w:rsid w:val="00101562"/>
    <w:rsid w:val="00101799"/>
    <w:rsid w:val="00101BC0"/>
    <w:rsid w:val="001021E7"/>
    <w:rsid w:val="0010255D"/>
    <w:rsid w:val="00102694"/>
    <w:rsid w:val="00102BF7"/>
    <w:rsid w:val="00102D2F"/>
    <w:rsid w:val="00102EA3"/>
    <w:rsid w:val="00102EF4"/>
    <w:rsid w:val="0010340F"/>
    <w:rsid w:val="00103445"/>
    <w:rsid w:val="001039CD"/>
    <w:rsid w:val="00103EA0"/>
    <w:rsid w:val="00104226"/>
    <w:rsid w:val="0010473C"/>
    <w:rsid w:val="0010495C"/>
    <w:rsid w:val="00104EC6"/>
    <w:rsid w:val="001056AC"/>
    <w:rsid w:val="0010591C"/>
    <w:rsid w:val="001059C9"/>
    <w:rsid w:val="00105B17"/>
    <w:rsid w:val="00105B97"/>
    <w:rsid w:val="00105EE4"/>
    <w:rsid w:val="00106291"/>
    <w:rsid w:val="00106495"/>
    <w:rsid w:val="0010675C"/>
    <w:rsid w:val="001067B4"/>
    <w:rsid w:val="00106AC8"/>
    <w:rsid w:val="0010715A"/>
    <w:rsid w:val="00107302"/>
    <w:rsid w:val="00107668"/>
    <w:rsid w:val="00107C57"/>
    <w:rsid w:val="00107FB5"/>
    <w:rsid w:val="0011049C"/>
    <w:rsid w:val="001110DF"/>
    <w:rsid w:val="00111142"/>
    <w:rsid w:val="0011140D"/>
    <w:rsid w:val="001114E9"/>
    <w:rsid w:val="0011158C"/>
    <w:rsid w:val="0011190F"/>
    <w:rsid w:val="00111AB1"/>
    <w:rsid w:val="00111EFC"/>
    <w:rsid w:val="00112252"/>
    <w:rsid w:val="00112570"/>
    <w:rsid w:val="001126DE"/>
    <w:rsid w:val="001127C5"/>
    <w:rsid w:val="0011296F"/>
    <w:rsid w:val="00112988"/>
    <w:rsid w:val="00112EF3"/>
    <w:rsid w:val="001133BC"/>
    <w:rsid w:val="00113559"/>
    <w:rsid w:val="00113612"/>
    <w:rsid w:val="00113F33"/>
    <w:rsid w:val="001143C6"/>
    <w:rsid w:val="001146CD"/>
    <w:rsid w:val="001148F2"/>
    <w:rsid w:val="00114AD1"/>
    <w:rsid w:val="00114E83"/>
    <w:rsid w:val="00115A30"/>
    <w:rsid w:val="00115B57"/>
    <w:rsid w:val="00115F44"/>
    <w:rsid w:val="0011641E"/>
    <w:rsid w:val="001168DE"/>
    <w:rsid w:val="00116B17"/>
    <w:rsid w:val="00116FCC"/>
    <w:rsid w:val="001175D3"/>
    <w:rsid w:val="00117A7A"/>
    <w:rsid w:val="001202C5"/>
    <w:rsid w:val="00120B66"/>
    <w:rsid w:val="00120DC3"/>
    <w:rsid w:val="0012239D"/>
    <w:rsid w:val="00122567"/>
    <w:rsid w:val="00122F57"/>
    <w:rsid w:val="00123290"/>
    <w:rsid w:val="00123447"/>
    <w:rsid w:val="00123A01"/>
    <w:rsid w:val="00124438"/>
    <w:rsid w:val="0012473E"/>
    <w:rsid w:val="00124950"/>
    <w:rsid w:val="00124B1F"/>
    <w:rsid w:val="00124DDB"/>
    <w:rsid w:val="00125130"/>
    <w:rsid w:val="001251A5"/>
    <w:rsid w:val="001255AC"/>
    <w:rsid w:val="00125689"/>
    <w:rsid w:val="00125BE2"/>
    <w:rsid w:val="00125D38"/>
    <w:rsid w:val="00125D39"/>
    <w:rsid w:val="00125F0E"/>
    <w:rsid w:val="001266C7"/>
    <w:rsid w:val="00126701"/>
    <w:rsid w:val="001267A8"/>
    <w:rsid w:val="001268CF"/>
    <w:rsid w:val="00127590"/>
    <w:rsid w:val="0012779E"/>
    <w:rsid w:val="00127DC4"/>
    <w:rsid w:val="00127DF6"/>
    <w:rsid w:val="00127F4B"/>
    <w:rsid w:val="00130318"/>
    <w:rsid w:val="00130372"/>
    <w:rsid w:val="00130CA7"/>
    <w:rsid w:val="00130D24"/>
    <w:rsid w:val="00131571"/>
    <w:rsid w:val="00131919"/>
    <w:rsid w:val="00131A84"/>
    <w:rsid w:val="00131ABC"/>
    <w:rsid w:val="00131AF9"/>
    <w:rsid w:val="00131B91"/>
    <w:rsid w:val="00131DC2"/>
    <w:rsid w:val="00132C3D"/>
    <w:rsid w:val="00132C56"/>
    <w:rsid w:val="00132ED2"/>
    <w:rsid w:val="00132F1F"/>
    <w:rsid w:val="00132FB4"/>
    <w:rsid w:val="001336F2"/>
    <w:rsid w:val="00133DAB"/>
    <w:rsid w:val="00133E8B"/>
    <w:rsid w:val="00133EB4"/>
    <w:rsid w:val="00133EE0"/>
    <w:rsid w:val="00133EFB"/>
    <w:rsid w:val="00134079"/>
    <w:rsid w:val="001340A1"/>
    <w:rsid w:val="00134A74"/>
    <w:rsid w:val="00134BB4"/>
    <w:rsid w:val="00134CAB"/>
    <w:rsid w:val="00134F15"/>
    <w:rsid w:val="00134F82"/>
    <w:rsid w:val="00135320"/>
    <w:rsid w:val="001358C3"/>
    <w:rsid w:val="00135B1E"/>
    <w:rsid w:val="00135EDA"/>
    <w:rsid w:val="0013609A"/>
    <w:rsid w:val="001362DE"/>
    <w:rsid w:val="001368D1"/>
    <w:rsid w:val="00136C72"/>
    <w:rsid w:val="00137BBD"/>
    <w:rsid w:val="00137BC5"/>
    <w:rsid w:val="00137EDA"/>
    <w:rsid w:val="00137F5B"/>
    <w:rsid w:val="0014059A"/>
    <w:rsid w:val="001406FB"/>
    <w:rsid w:val="0014092A"/>
    <w:rsid w:val="00141045"/>
    <w:rsid w:val="001410D4"/>
    <w:rsid w:val="0014141C"/>
    <w:rsid w:val="00141586"/>
    <w:rsid w:val="00141A59"/>
    <w:rsid w:val="00141B06"/>
    <w:rsid w:val="00141E62"/>
    <w:rsid w:val="00141F5A"/>
    <w:rsid w:val="001423BF"/>
    <w:rsid w:val="0014267A"/>
    <w:rsid w:val="001426CC"/>
    <w:rsid w:val="00142777"/>
    <w:rsid w:val="00143698"/>
    <w:rsid w:val="001437F9"/>
    <w:rsid w:val="00143987"/>
    <w:rsid w:val="00143B91"/>
    <w:rsid w:val="00143C4C"/>
    <w:rsid w:val="00143E71"/>
    <w:rsid w:val="00143F9E"/>
    <w:rsid w:val="00144435"/>
    <w:rsid w:val="0014469D"/>
    <w:rsid w:val="0014496E"/>
    <w:rsid w:val="00144B84"/>
    <w:rsid w:val="00144E32"/>
    <w:rsid w:val="001450AC"/>
    <w:rsid w:val="00145827"/>
    <w:rsid w:val="00145A5A"/>
    <w:rsid w:val="00145C66"/>
    <w:rsid w:val="00146152"/>
    <w:rsid w:val="00146272"/>
    <w:rsid w:val="00146547"/>
    <w:rsid w:val="00146C45"/>
    <w:rsid w:val="00146D8A"/>
    <w:rsid w:val="00146DAE"/>
    <w:rsid w:val="001470A0"/>
    <w:rsid w:val="001474DC"/>
    <w:rsid w:val="001476F9"/>
    <w:rsid w:val="001479A7"/>
    <w:rsid w:val="0015038F"/>
    <w:rsid w:val="001504DF"/>
    <w:rsid w:val="00150AE4"/>
    <w:rsid w:val="00150BC3"/>
    <w:rsid w:val="00150D61"/>
    <w:rsid w:val="001511DE"/>
    <w:rsid w:val="00151ADF"/>
    <w:rsid w:val="001526C2"/>
    <w:rsid w:val="00152809"/>
    <w:rsid w:val="00152843"/>
    <w:rsid w:val="00152A4E"/>
    <w:rsid w:val="00152BCC"/>
    <w:rsid w:val="00152DF1"/>
    <w:rsid w:val="001532C4"/>
    <w:rsid w:val="00153658"/>
    <w:rsid w:val="00153713"/>
    <w:rsid w:val="00153792"/>
    <w:rsid w:val="001537EF"/>
    <w:rsid w:val="001539FC"/>
    <w:rsid w:val="00153E00"/>
    <w:rsid w:val="00154834"/>
    <w:rsid w:val="00155F2B"/>
    <w:rsid w:val="001566E1"/>
    <w:rsid w:val="00156B12"/>
    <w:rsid w:val="00157308"/>
    <w:rsid w:val="0015771E"/>
    <w:rsid w:val="001605CD"/>
    <w:rsid w:val="0016098C"/>
    <w:rsid w:val="00160B83"/>
    <w:rsid w:val="00160C1E"/>
    <w:rsid w:val="00160D9C"/>
    <w:rsid w:val="001616BF"/>
    <w:rsid w:val="00161855"/>
    <w:rsid w:val="00161FE8"/>
    <w:rsid w:val="0016205A"/>
    <w:rsid w:val="001624ED"/>
    <w:rsid w:val="001627EE"/>
    <w:rsid w:val="001628EC"/>
    <w:rsid w:val="00162BAF"/>
    <w:rsid w:val="00162F19"/>
    <w:rsid w:val="00163549"/>
    <w:rsid w:val="00163B84"/>
    <w:rsid w:val="00163D05"/>
    <w:rsid w:val="00163F1F"/>
    <w:rsid w:val="0016416D"/>
    <w:rsid w:val="001641A7"/>
    <w:rsid w:val="0016495D"/>
    <w:rsid w:val="00164A8B"/>
    <w:rsid w:val="00164E79"/>
    <w:rsid w:val="001651BB"/>
    <w:rsid w:val="001658AF"/>
    <w:rsid w:val="00165A6F"/>
    <w:rsid w:val="00165B53"/>
    <w:rsid w:val="00165EE8"/>
    <w:rsid w:val="001667E7"/>
    <w:rsid w:val="00166ACA"/>
    <w:rsid w:val="00166BC7"/>
    <w:rsid w:val="00166ECA"/>
    <w:rsid w:val="00166FAC"/>
    <w:rsid w:val="00167504"/>
    <w:rsid w:val="00167510"/>
    <w:rsid w:val="001679E4"/>
    <w:rsid w:val="00167D62"/>
    <w:rsid w:val="00167DDC"/>
    <w:rsid w:val="00170265"/>
    <w:rsid w:val="00170C81"/>
    <w:rsid w:val="001710D9"/>
    <w:rsid w:val="00171524"/>
    <w:rsid w:val="00171F84"/>
    <w:rsid w:val="0017208C"/>
    <w:rsid w:val="0017254D"/>
    <w:rsid w:val="001725C1"/>
    <w:rsid w:val="00172818"/>
    <w:rsid w:val="00172A27"/>
    <w:rsid w:val="00172C0C"/>
    <w:rsid w:val="00172D0C"/>
    <w:rsid w:val="00172D32"/>
    <w:rsid w:val="00172DC6"/>
    <w:rsid w:val="00173451"/>
    <w:rsid w:val="00173CDC"/>
    <w:rsid w:val="001742A0"/>
    <w:rsid w:val="001743E7"/>
    <w:rsid w:val="001746AF"/>
    <w:rsid w:val="0017488B"/>
    <w:rsid w:val="00174A31"/>
    <w:rsid w:val="00174CA6"/>
    <w:rsid w:val="00174EFA"/>
    <w:rsid w:val="00175C14"/>
    <w:rsid w:val="00176236"/>
    <w:rsid w:val="00176791"/>
    <w:rsid w:val="00176B67"/>
    <w:rsid w:val="00176C20"/>
    <w:rsid w:val="0017734C"/>
    <w:rsid w:val="00177D53"/>
    <w:rsid w:val="00177EB1"/>
    <w:rsid w:val="00177F23"/>
    <w:rsid w:val="001801A3"/>
    <w:rsid w:val="001801D0"/>
    <w:rsid w:val="00180254"/>
    <w:rsid w:val="00180766"/>
    <w:rsid w:val="001807EB"/>
    <w:rsid w:val="00180AA3"/>
    <w:rsid w:val="00180C13"/>
    <w:rsid w:val="00181240"/>
    <w:rsid w:val="00181792"/>
    <w:rsid w:val="00181A69"/>
    <w:rsid w:val="00181C0E"/>
    <w:rsid w:val="00181F1B"/>
    <w:rsid w:val="0018232B"/>
    <w:rsid w:val="00182891"/>
    <w:rsid w:val="00182D06"/>
    <w:rsid w:val="00182F65"/>
    <w:rsid w:val="001839F8"/>
    <w:rsid w:val="00183E4C"/>
    <w:rsid w:val="0018401A"/>
    <w:rsid w:val="00184556"/>
    <w:rsid w:val="0018470E"/>
    <w:rsid w:val="0018482F"/>
    <w:rsid w:val="00185512"/>
    <w:rsid w:val="00185830"/>
    <w:rsid w:val="00185AD6"/>
    <w:rsid w:val="00185BC5"/>
    <w:rsid w:val="00185CDC"/>
    <w:rsid w:val="00186074"/>
    <w:rsid w:val="001860DA"/>
    <w:rsid w:val="00186A10"/>
    <w:rsid w:val="001874AD"/>
    <w:rsid w:val="001874F9"/>
    <w:rsid w:val="00187860"/>
    <w:rsid w:val="00187A66"/>
    <w:rsid w:val="00187D9D"/>
    <w:rsid w:val="00187F78"/>
    <w:rsid w:val="00190103"/>
    <w:rsid w:val="001901B4"/>
    <w:rsid w:val="0019046B"/>
    <w:rsid w:val="00190764"/>
    <w:rsid w:val="001907A7"/>
    <w:rsid w:val="00190A91"/>
    <w:rsid w:val="0019105A"/>
    <w:rsid w:val="001912FF"/>
    <w:rsid w:val="0019159C"/>
    <w:rsid w:val="0019194C"/>
    <w:rsid w:val="001919E1"/>
    <w:rsid w:val="00191AB2"/>
    <w:rsid w:val="00192159"/>
    <w:rsid w:val="00192AEB"/>
    <w:rsid w:val="00192F8E"/>
    <w:rsid w:val="0019300E"/>
    <w:rsid w:val="00193631"/>
    <w:rsid w:val="00193E3E"/>
    <w:rsid w:val="00194243"/>
    <w:rsid w:val="001944FA"/>
    <w:rsid w:val="00194761"/>
    <w:rsid w:val="00194D50"/>
    <w:rsid w:val="00194ECA"/>
    <w:rsid w:val="00195227"/>
    <w:rsid w:val="00195761"/>
    <w:rsid w:val="00195AD0"/>
    <w:rsid w:val="00195E66"/>
    <w:rsid w:val="001960CD"/>
    <w:rsid w:val="00196149"/>
    <w:rsid w:val="00196407"/>
    <w:rsid w:val="00196576"/>
    <w:rsid w:val="00196CD2"/>
    <w:rsid w:val="00197014"/>
    <w:rsid w:val="00197071"/>
    <w:rsid w:val="001971C5"/>
    <w:rsid w:val="001975C9"/>
    <w:rsid w:val="0019769F"/>
    <w:rsid w:val="00197A3E"/>
    <w:rsid w:val="001A0032"/>
    <w:rsid w:val="001A0215"/>
    <w:rsid w:val="001A0222"/>
    <w:rsid w:val="001A02F1"/>
    <w:rsid w:val="001A0570"/>
    <w:rsid w:val="001A06B0"/>
    <w:rsid w:val="001A0DA5"/>
    <w:rsid w:val="001A0FD7"/>
    <w:rsid w:val="001A0FFB"/>
    <w:rsid w:val="001A11F5"/>
    <w:rsid w:val="001A1281"/>
    <w:rsid w:val="001A186A"/>
    <w:rsid w:val="001A1AA9"/>
    <w:rsid w:val="001A1C94"/>
    <w:rsid w:val="001A1E38"/>
    <w:rsid w:val="001A26BF"/>
    <w:rsid w:val="001A2C43"/>
    <w:rsid w:val="001A2FD7"/>
    <w:rsid w:val="001A379D"/>
    <w:rsid w:val="001A38AC"/>
    <w:rsid w:val="001A39F3"/>
    <w:rsid w:val="001A3BD2"/>
    <w:rsid w:val="001A3FEA"/>
    <w:rsid w:val="001A4658"/>
    <w:rsid w:val="001A4C19"/>
    <w:rsid w:val="001A52A1"/>
    <w:rsid w:val="001A5456"/>
    <w:rsid w:val="001A57D3"/>
    <w:rsid w:val="001A59AA"/>
    <w:rsid w:val="001A6409"/>
    <w:rsid w:val="001A66CE"/>
    <w:rsid w:val="001A673E"/>
    <w:rsid w:val="001A6C62"/>
    <w:rsid w:val="001A7197"/>
    <w:rsid w:val="001A77FD"/>
    <w:rsid w:val="001A7866"/>
    <w:rsid w:val="001A7BA8"/>
    <w:rsid w:val="001A7CE2"/>
    <w:rsid w:val="001B0E67"/>
    <w:rsid w:val="001B1528"/>
    <w:rsid w:val="001B1622"/>
    <w:rsid w:val="001B1717"/>
    <w:rsid w:val="001B1721"/>
    <w:rsid w:val="001B1944"/>
    <w:rsid w:val="001B1AA3"/>
    <w:rsid w:val="001B1BBE"/>
    <w:rsid w:val="001B1C19"/>
    <w:rsid w:val="001B1C3F"/>
    <w:rsid w:val="001B1CA8"/>
    <w:rsid w:val="001B1FA2"/>
    <w:rsid w:val="001B21B7"/>
    <w:rsid w:val="001B2398"/>
    <w:rsid w:val="001B2D73"/>
    <w:rsid w:val="001B359B"/>
    <w:rsid w:val="001B3B11"/>
    <w:rsid w:val="001B3DDE"/>
    <w:rsid w:val="001B4676"/>
    <w:rsid w:val="001B4A93"/>
    <w:rsid w:val="001B4A97"/>
    <w:rsid w:val="001B5433"/>
    <w:rsid w:val="001B55C9"/>
    <w:rsid w:val="001B5E0C"/>
    <w:rsid w:val="001B708D"/>
    <w:rsid w:val="001B766B"/>
    <w:rsid w:val="001B7760"/>
    <w:rsid w:val="001B77B2"/>
    <w:rsid w:val="001B789C"/>
    <w:rsid w:val="001B78D8"/>
    <w:rsid w:val="001C094B"/>
    <w:rsid w:val="001C0A7B"/>
    <w:rsid w:val="001C10F0"/>
    <w:rsid w:val="001C11F1"/>
    <w:rsid w:val="001C17DE"/>
    <w:rsid w:val="001C18F2"/>
    <w:rsid w:val="001C1B10"/>
    <w:rsid w:val="001C1E4A"/>
    <w:rsid w:val="001C24E3"/>
    <w:rsid w:val="001C2559"/>
    <w:rsid w:val="001C2C45"/>
    <w:rsid w:val="001C2D6F"/>
    <w:rsid w:val="001C2DEA"/>
    <w:rsid w:val="001C2E8C"/>
    <w:rsid w:val="001C31D6"/>
    <w:rsid w:val="001C3F1B"/>
    <w:rsid w:val="001C464A"/>
    <w:rsid w:val="001C47C1"/>
    <w:rsid w:val="001C4F15"/>
    <w:rsid w:val="001C516D"/>
    <w:rsid w:val="001C54A8"/>
    <w:rsid w:val="001C54C7"/>
    <w:rsid w:val="001C568D"/>
    <w:rsid w:val="001C5B9D"/>
    <w:rsid w:val="001C5BB5"/>
    <w:rsid w:val="001C6775"/>
    <w:rsid w:val="001C6D1F"/>
    <w:rsid w:val="001C775E"/>
    <w:rsid w:val="001D0872"/>
    <w:rsid w:val="001D0AD3"/>
    <w:rsid w:val="001D0C5D"/>
    <w:rsid w:val="001D1A5D"/>
    <w:rsid w:val="001D1B24"/>
    <w:rsid w:val="001D24C2"/>
    <w:rsid w:val="001D2C1C"/>
    <w:rsid w:val="001D2D48"/>
    <w:rsid w:val="001D2F28"/>
    <w:rsid w:val="001D32CC"/>
    <w:rsid w:val="001D33E3"/>
    <w:rsid w:val="001D3847"/>
    <w:rsid w:val="001D3952"/>
    <w:rsid w:val="001D3FCD"/>
    <w:rsid w:val="001D4678"/>
    <w:rsid w:val="001D46E4"/>
    <w:rsid w:val="001D5393"/>
    <w:rsid w:val="001D575C"/>
    <w:rsid w:val="001D5BE5"/>
    <w:rsid w:val="001D617D"/>
    <w:rsid w:val="001D61C1"/>
    <w:rsid w:val="001D642C"/>
    <w:rsid w:val="001D65D2"/>
    <w:rsid w:val="001D66A0"/>
    <w:rsid w:val="001D6CD4"/>
    <w:rsid w:val="001D7560"/>
    <w:rsid w:val="001D7768"/>
    <w:rsid w:val="001D792A"/>
    <w:rsid w:val="001D7E76"/>
    <w:rsid w:val="001E02CF"/>
    <w:rsid w:val="001E1187"/>
    <w:rsid w:val="001E15BF"/>
    <w:rsid w:val="001E1C2A"/>
    <w:rsid w:val="001E2256"/>
    <w:rsid w:val="001E2B04"/>
    <w:rsid w:val="001E2F87"/>
    <w:rsid w:val="001E30CE"/>
    <w:rsid w:val="001E3314"/>
    <w:rsid w:val="001E37E9"/>
    <w:rsid w:val="001E3809"/>
    <w:rsid w:val="001E3F51"/>
    <w:rsid w:val="001E3F62"/>
    <w:rsid w:val="001E4269"/>
    <w:rsid w:val="001E4E89"/>
    <w:rsid w:val="001E50E8"/>
    <w:rsid w:val="001E518F"/>
    <w:rsid w:val="001E5CA8"/>
    <w:rsid w:val="001E5E1A"/>
    <w:rsid w:val="001E6028"/>
    <w:rsid w:val="001E6798"/>
    <w:rsid w:val="001E6974"/>
    <w:rsid w:val="001E7301"/>
    <w:rsid w:val="001E7592"/>
    <w:rsid w:val="001F0241"/>
    <w:rsid w:val="001F0C16"/>
    <w:rsid w:val="001F0F27"/>
    <w:rsid w:val="001F1350"/>
    <w:rsid w:val="001F1616"/>
    <w:rsid w:val="001F1734"/>
    <w:rsid w:val="001F1B7D"/>
    <w:rsid w:val="001F2037"/>
    <w:rsid w:val="001F2049"/>
    <w:rsid w:val="001F2222"/>
    <w:rsid w:val="001F2245"/>
    <w:rsid w:val="001F27B8"/>
    <w:rsid w:val="001F2DD6"/>
    <w:rsid w:val="001F33F8"/>
    <w:rsid w:val="001F3607"/>
    <w:rsid w:val="001F3D42"/>
    <w:rsid w:val="001F3E9E"/>
    <w:rsid w:val="001F40B6"/>
    <w:rsid w:val="001F414E"/>
    <w:rsid w:val="001F439C"/>
    <w:rsid w:val="001F4B28"/>
    <w:rsid w:val="001F4D19"/>
    <w:rsid w:val="001F4E55"/>
    <w:rsid w:val="001F5200"/>
    <w:rsid w:val="001F526E"/>
    <w:rsid w:val="001F5340"/>
    <w:rsid w:val="001F57B7"/>
    <w:rsid w:val="001F591D"/>
    <w:rsid w:val="001F5F13"/>
    <w:rsid w:val="001F5F77"/>
    <w:rsid w:val="001F6182"/>
    <w:rsid w:val="001F6566"/>
    <w:rsid w:val="001F6628"/>
    <w:rsid w:val="001F71A4"/>
    <w:rsid w:val="001F71E0"/>
    <w:rsid w:val="001F773E"/>
    <w:rsid w:val="001F7E06"/>
    <w:rsid w:val="002000C5"/>
    <w:rsid w:val="00200D00"/>
    <w:rsid w:val="00200DD6"/>
    <w:rsid w:val="0020131B"/>
    <w:rsid w:val="002014C4"/>
    <w:rsid w:val="00201832"/>
    <w:rsid w:val="002019CF"/>
    <w:rsid w:val="00201A5D"/>
    <w:rsid w:val="00201D4E"/>
    <w:rsid w:val="0020240A"/>
    <w:rsid w:val="0020277C"/>
    <w:rsid w:val="0020312A"/>
    <w:rsid w:val="0020332E"/>
    <w:rsid w:val="002033B3"/>
    <w:rsid w:val="00203821"/>
    <w:rsid w:val="00203AD9"/>
    <w:rsid w:val="002043EA"/>
    <w:rsid w:val="0020445C"/>
    <w:rsid w:val="00204555"/>
    <w:rsid w:val="00204624"/>
    <w:rsid w:val="002048C4"/>
    <w:rsid w:val="00204986"/>
    <w:rsid w:val="00204D2A"/>
    <w:rsid w:val="00204FE3"/>
    <w:rsid w:val="00205483"/>
    <w:rsid w:val="0020577E"/>
    <w:rsid w:val="00205D5A"/>
    <w:rsid w:val="0020607D"/>
    <w:rsid w:val="00206256"/>
    <w:rsid w:val="002065C5"/>
    <w:rsid w:val="00206C08"/>
    <w:rsid w:val="00206DFA"/>
    <w:rsid w:val="00206F5C"/>
    <w:rsid w:val="002071DC"/>
    <w:rsid w:val="002074C0"/>
    <w:rsid w:val="0020777C"/>
    <w:rsid w:val="00207B6F"/>
    <w:rsid w:val="00207BBB"/>
    <w:rsid w:val="00207F3E"/>
    <w:rsid w:val="00210434"/>
    <w:rsid w:val="00210F25"/>
    <w:rsid w:val="00210FC2"/>
    <w:rsid w:val="00211372"/>
    <w:rsid w:val="002115DA"/>
    <w:rsid w:val="0021176E"/>
    <w:rsid w:val="002118C4"/>
    <w:rsid w:val="00211B6A"/>
    <w:rsid w:val="00211B8C"/>
    <w:rsid w:val="002122F8"/>
    <w:rsid w:val="00212E03"/>
    <w:rsid w:val="00213553"/>
    <w:rsid w:val="00213664"/>
    <w:rsid w:val="00213E7A"/>
    <w:rsid w:val="0021411D"/>
    <w:rsid w:val="002142E8"/>
    <w:rsid w:val="002147EE"/>
    <w:rsid w:val="002148CD"/>
    <w:rsid w:val="002153F5"/>
    <w:rsid w:val="00215755"/>
    <w:rsid w:val="00215B03"/>
    <w:rsid w:val="00215C49"/>
    <w:rsid w:val="00215DDF"/>
    <w:rsid w:val="00216015"/>
    <w:rsid w:val="002163C6"/>
    <w:rsid w:val="00216481"/>
    <w:rsid w:val="00216AC3"/>
    <w:rsid w:val="00216BC2"/>
    <w:rsid w:val="00216CFB"/>
    <w:rsid w:val="00216D10"/>
    <w:rsid w:val="00216E78"/>
    <w:rsid w:val="00216EDE"/>
    <w:rsid w:val="00216FF8"/>
    <w:rsid w:val="00217410"/>
    <w:rsid w:val="00217E0D"/>
    <w:rsid w:val="00220463"/>
    <w:rsid w:val="002208B7"/>
    <w:rsid w:val="00220C36"/>
    <w:rsid w:val="00220E1F"/>
    <w:rsid w:val="002213DD"/>
    <w:rsid w:val="00221697"/>
    <w:rsid w:val="002217CA"/>
    <w:rsid w:val="0022183F"/>
    <w:rsid w:val="00221C68"/>
    <w:rsid w:val="00221F9D"/>
    <w:rsid w:val="002222D9"/>
    <w:rsid w:val="002224A6"/>
    <w:rsid w:val="002226BE"/>
    <w:rsid w:val="00222A13"/>
    <w:rsid w:val="00222C90"/>
    <w:rsid w:val="00222D3B"/>
    <w:rsid w:val="00223559"/>
    <w:rsid w:val="002236D6"/>
    <w:rsid w:val="002236D9"/>
    <w:rsid w:val="00223B46"/>
    <w:rsid w:val="00223C9D"/>
    <w:rsid w:val="002248A4"/>
    <w:rsid w:val="00224994"/>
    <w:rsid w:val="00224AE6"/>
    <w:rsid w:val="00224B64"/>
    <w:rsid w:val="0022516B"/>
    <w:rsid w:val="0022541A"/>
    <w:rsid w:val="00225AFC"/>
    <w:rsid w:val="002261E3"/>
    <w:rsid w:val="002264FA"/>
    <w:rsid w:val="00226C09"/>
    <w:rsid w:val="00226CB8"/>
    <w:rsid w:val="00226FED"/>
    <w:rsid w:val="00227052"/>
    <w:rsid w:val="0022743C"/>
    <w:rsid w:val="002275F6"/>
    <w:rsid w:val="00227AF2"/>
    <w:rsid w:val="00227E67"/>
    <w:rsid w:val="0023039C"/>
    <w:rsid w:val="002304EC"/>
    <w:rsid w:val="002308C4"/>
    <w:rsid w:val="0023146F"/>
    <w:rsid w:val="002314B5"/>
    <w:rsid w:val="0023169D"/>
    <w:rsid w:val="00231899"/>
    <w:rsid w:val="00231A6D"/>
    <w:rsid w:val="00232206"/>
    <w:rsid w:val="002322F3"/>
    <w:rsid w:val="0023256C"/>
    <w:rsid w:val="00232A64"/>
    <w:rsid w:val="00232B64"/>
    <w:rsid w:val="00232C4B"/>
    <w:rsid w:val="00232E1B"/>
    <w:rsid w:val="00232FF7"/>
    <w:rsid w:val="0023319C"/>
    <w:rsid w:val="002332C9"/>
    <w:rsid w:val="00233815"/>
    <w:rsid w:val="0023383A"/>
    <w:rsid w:val="00233C75"/>
    <w:rsid w:val="00234462"/>
    <w:rsid w:val="0023491D"/>
    <w:rsid w:val="00235208"/>
    <w:rsid w:val="00235300"/>
    <w:rsid w:val="002353B3"/>
    <w:rsid w:val="0023592F"/>
    <w:rsid w:val="00235F6E"/>
    <w:rsid w:val="0023629B"/>
    <w:rsid w:val="002368E6"/>
    <w:rsid w:val="00236B57"/>
    <w:rsid w:val="00236B91"/>
    <w:rsid w:val="002375AE"/>
    <w:rsid w:val="002404A7"/>
    <w:rsid w:val="00240BDB"/>
    <w:rsid w:val="002412B4"/>
    <w:rsid w:val="0024154C"/>
    <w:rsid w:val="0024155F"/>
    <w:rsid w:val="002426AE"/>
    <w:rsid w:val="0024273F"/>
    <w:rsid w:val="00242C16"/>
    <w:rsid w:val="00242FD6"/>
    <w:rsid w:val="0024306B"/>
    <w:rsid w:val="00243AB3"/>
    <w:rsid w:val="00243C1C"/>
    <w:rsid w:val="00243DC0"/>
    <w:rsid w:val="0024428A"/>
    <w:rsid w:val="00244647"/>
    <w:rsid w:val="00244A87"/>
    <w:rsid w:val="00244C3B"/>
    <w:rsid w:val="002453FB"/>
    <w:rsid w:val="0024545D"/>
    <w:rsid w:val="00246354"/>
    <w:rsid w:val="00246448"/>
    <w:rsid w:val="00246675"/>
    <w:rsid w:val="00246839"/>
    <w:rsid w:val="00246D81"/>
    <w:rsid w:val="002471A0"/>
    <w:rsid w:val="00247609"/>
    <w:rsid w:val="00247B8D"/>
    <w:rsid w:val="00247E0C"/>
    <w:rsid w:val="00247F31"/>
    <w:rsid w:val="0025043F"/>
    <w:rsid w:val="0025057F"/>
    <w:rsid w:val="002507A2"/>
    <w:rsid w:val="00250819"/>
    <w:rsid w:val="00250923"/>
    <w:rsid w:val="00250CA4"/>
    <w:rsid w:val="00251167"/>
    <w:rsid w:val="002511A1"/>
    <w:rsid w:val="0025124D"/>
    <w:rsid w:val="00251918"/>
    <w:rsid w:val="00251B79"/>
    <w:rsid w:val="00251C32"/>
    <w:rsid w:val="00251C94"/>
    <w:rsid w:val="00251CE3"/>
    <w:rsid w:val="00251FF9"/>
    <w:rsid w:val="00252698"/>
    <w:rsid w:val="0025298E"/>
    <w:rsid w:val="00252A8D"/>
    <w:rsid w:val="00252C83"/>
    <w:rsid w:val="002533B2"/>
    <w:rsid w:val="00253569"/>
    <w:rsid w:val="002539AF"/>
    <w:rsid w:val="00253F3F"/>
    <w:rsid w:val="00253FF8"/>
    <w:rsid w:val="002540D7"/>
    <w:rsid w:val="00254132"/>
    <w:rsid w:val="00254158"/>
    <w:rsid w:val="00254E6D"/>
    <w:rsid w:val="00255123"/>
    <w:rsid w:val="0025522F"/>
    <w:rsid w:val="00255334"/>
    <w:rsid w:val="002557A2"/>
    <w:rsid w:val="002557BB"/>
    <w:rsid w:val="00255A3D"/>
    <w:rsid w:val="00255E74"/>
    <w:rsid w:val="002562A4"/>
    <w:rsid w:val="00256762"/>
    <w:rsid w:val="00256943"/>
    <w:rsid w:val="002569C2"/>
    <w:rsid w:val="00256B90"/>
    <w:rsid w:val="0025726C"/>
    <w:rsid w:val="00257274"/>
    <w:rsid w:val="002578C3"/>
    <w:rsid w:val="00257D36"/>
    <w:rsid w:val="00257F09"/>
    <w:rsid w:val="00257FBD"/>
    <w:rsid w:val="002601C2"/>
    <w:rsid w:val="002606EE"/>
    <w:rsid w:val="00260D40"/>
    <w:rsid w:val="00260ED3"/>
    <w:rsid w:val="00260F97"/>
    <w:rsid w:val="00261305"/>
    <w:rsid w:val="00261817"/>
    <w:rsid w:val="0026266D"/>
    <w:rsid w:val="002628E1"/>
    <w:rsid w:val="00262DFE"/>
    <w:rsid w:val="00262E53"/>
    <w:rsid w:val="00262F96"/>
    <w:rsid w:val="0026358C"/>
    <w:rsid w:val="00263781"/>
    <w:rsid w:val="002637D5"/>
    <w:rsid w:val="00263E20"/>
    <w:rsid w:val="0026452F"/>
    <w:rsid w:val="0026459C"/>
    <w:rsid w:val="002649AD"/>
    <w:rsid w:val="00264B3C"/>
    <w:rsid w:val="00264C63"/>
    <w:rsid w:val="002655BF"/>
    <w:rsid w:val="002657D5"/>
    <w:rsid w:val="00265B05"/>
    <w:rsid w:val="00265C5E"/>
    <w:rsid w:val="0026695C"/>
    <w:rsid w:val="0026696E"/>
    <w:rsid w:val="00266C57"/>
    <w:rsid w:val="00266EBE"/>
    <w:rsid w:val="00266FFA"/>
    <w:rsid w:val="002671EC"/>
    <w:rsid w:val="0026762E"/>
    <w:rsid w:val="00267884"/>
    <w:rsid w:val="00267CA5"/>
    <w:rsid w:val="00267D62"/>
    <w:rsid w:val="00267E10"/>
    <w:rsid w:val="00270F9C"/>
    <w:rsid w:val="0027136A"/>
    <w:rsid w:val="00271FD5"/>
    <w:rsid w:val="00271FD8"/>
    <w:rsid w:val="002726CE"/>
    <w:rsid w:val="00272A01"/>
    <w:rsid w:val="00272EFC"/>
    <w:rsid w:val="0027323F"/>
    <w:rsid w:val="002737D1"/>
    <w:rsid w:val="00273C36"/>
    <w:rsid w:val="00273DAF"/>
    <w:rsid w:val="0027430A"/>
    <w:rsid w:val="0027461C"/>
    <w:rsid w:val="00274833"/>
    <w:rsid w:val="00274C46"/>
    <w:rsid w:val="00274DA0"/>
    <w:rsid w:val="00274ED9"/>
    <w:rsid w:val="002751FF"/>
    <w:rsid w:val="0027521C"/>
    <w:rsid w:val="002752C9"/>
    <w:rsid w:val="002754C0"/>
    <w:rsid w:val="00275B6A"/>
    <w:rsid w:val="00275B7E"/>
    <w:rsid w:val="00276431"/>
    <w:rsid w:val="002770DB"/>
    <w:rsid w:val="002775BC"/>
    <w:rsid w:val="002777A4"/>
    <w:rsid w:val="0027791F"/>
    <w:rsid w:val="00277A56"/>
    <w:rsid w:val="002803AC"/>
    <w:rsid w:val="002805CD"/>
    <w:rsid w:val="0028068F"/>
    <w:rsid w:val="00280AED"/>
    <w:rsid w:val="00280B8D"/>
    <w:rsid w:val="002810AA"/>
    <w:rsid w:val="002811A7"/>
    <w:rsid w:val="00281443"/>
    <w:rsid w:val="00281994"/>
    <w:rsid w:val="002819B5"/>
    <w:rsid w:val="00281E55"/>
    <w:rsid w:val="002820AD"/>
    <w:rsid w:val="00282B09"/>
    <w:rsid w:val="00282C2D"/>
    <w:rsid w:val="00282EF7"/>
    <w:rsid w:val="002833F9"/>
    <w:rsid w:val="00283937"/>
    <w:rsid w:val="00283B96"/>
    <w:rsid w:val="00284062"/>
    <w:rsid w:val="00284259"/>
    <w:rsid w:val="00285562"/>
    <w:rsid w:val="00285A08"/>
    <w:rsid w:val="00285A49"/>
    <w:rsid w:val="00285AC9"/>
    <w:rsid w:val="00285B50"/>
    <w:rsid w:val="002864B8"/>
    <w:rsid w:val="00286758"/>
    <w:rsid w:val="00286F53"/>
    <w:rsid w:val="00287204"/>
    <w:rsid w:val="0028745E"/>
    <w:rsid w:val="002876C2"/>
    <w:rsid w:val="002904BF"/>
    <w:rsid w:val="00290638"/>
    <w:rsid w:val="00290665"/>
    <w:rsid w:val="002906D7"/>
    <w:rsid w:val="00290768"/>
    <w:rsid w:val="00290A80"/>
    <w:rsid w:val="00290D8C"/>
    <w:rsid w:val="00290FBF"/>
    <w:rsid w:val="00291FC9"/>
    <w:rsid w:val="00292F1B"/>
    <w:rsid w:val="0029387E"/>
    <w:rsid w:val="00294429"/>
    <w:rsid w:val="002945DD"/>
    <w:rsid w:val="00294646"/>
    <w:rsid w:val="00294F70"/>
    <w:rsid w:val="00295366"/>
    <w:rsid w:val="00295496"/>
    <w:rsid w:val="00296302"/>
    <w:rsid w:val="00296735"/>
    <w:rsid w:val="002967E3"/>
    <w:rsid w:val="00296B9C"/>
    <w:rsid w:val="00296F8C"/>
    <w:rsid w:val="002975C0"/>
    <w:rsid w:val="00297828"/>
    <w:rsid w:val="002979FB"/>
    <w:rsid w:val="00297B53"/>
    <w:rsid w:val="00297F24"/>
    <w:rsid w:val="002A0200"/>
    <w:rsid w:val="002A0862"/>
    <w:rsid w:val="002A0893"/>
    <w:rsid w:val="002A0FC7"/>
    <w:rsid w:val="002A125E"/>
    <w:rsid w:val="002A15A5"/>
    <w:rsid w:val="002A1626"/>
    <w:rsid w:val="002A1AE8"/>
    <w:rsid w:val="002A21D2"/>
    <w:rsid w:val="002A22BC"/>
    <w:rsid w:val="002A2D1C"/>
    <w:rsid w:val="002A32CF"/>
    <w:rsid w:val="002A3587"/>
    <w:rsid w:val="002A3634"/>
    <w:rsid w:val="002A3C89"/>
    <w:rsid w:val="002A3E9D"/>
    <w:rsid w:val="002A3F0C"/>
    <w:rsid w:val="002A48C9"/>
    <w:rsid w:val="002A48F1"/>
    <w:rsid w:val="002A4CFA"/>
    <w:rsid w:val="002A4FAF"/>
    <w:rsid w:val="002A5116"/>
    <w:rsid w:val="002A5999"/>
    <w:rsid w:val="002A5BC3"/>
    <w:rsid w:val="002A6299"/>
    <w:rsid w:val="002A62A1"/>
    <w:rsid w:val="002A62F2"/>
    <w:rsid w:val="002A63B7"/>
    <w:rsid w:val="002A658A"/>
    <w:rsid w:val="002A690E"/>
    <w:rsid w:val="002A6F1F"/>
    <w:rsid w:val="002A76C5"/>
    <w:rsid w:val="002A7E94"/>
    <w:rsid w:val="002B0370"/>
    <w:rsid w:val="002B093F"/>
    <w:rsid w:val="002B13F0"/>
    <w:rsid w:val="002B1B21"/>
    <w:rsid w:val="002B2402"/>
    <w:rsid w:val="002B24C0"/>
    <w:rsid w:val="002B3667"/>
    <w:rsid w:val="002B3E50"/>
    <w:rsid w:val="002B3F12"/>
    <w:rsid w:val="002B3FDA"/>
    <w:rsid w:val="002B41F0"/>
    <w:rsid w:val="002B43C3"/>
    <w:rsid w:val="002B474A"/>
    <w:rsid w:val="002B482E"/>
    <w:rsid w:val="002B499B"/>
    <w:rsid w:val="002B4BC6"/>
    <w:rsid w:val="002B506D"/>
    <w:rsid w:val="002B549A"/>
    <w:rsid w:val="002B55C3"/>
    <w:rsid w:val="002B58C2"/>
    <w:rsid w:val="002B5A5B"/>
    <w:rsid w:val="002B5EEF"/>
    <w:rsid w:val="002B68B4"/>
    <w:rsid w:val="002B6A1D"/>
    <w:rsid w:val="002B704A"/>
    <w:rsid w:val="002C00A4"/>
    <w:rsid w:val="002C020D"/>
    <w:rsid w:val="002C0668"/>
    <w:rsid w:val="002C072F"/>
    <w:rsid w:val="002C0743"/>
    <w:rsid w:val="002C13FB"/>
    <w:rsid w:val="002C175B"/>
    <w:rsid w:val="002C19E2"/>
    <w:rsid w:val="002C1A0F"/>
    <w:rsid w:val="002C1AB6"/>
    <w:rsid w:val="002C1E55"/>
    <w:rsid w:val="002C277A"/>
    <w:rsid w:val="002C29A5"/>
    <w:rsid w:val="002C2CF0"/>
    <w:rsid w:val="002C2D2C"/>
    <w:rsid w:val="002C3157"/>
    <w:rsid w:val="002C320F"/>
    <w:rsid w:val="002C331D"/>
    <w:rsid w:val="002C339C"/>
    <w:rsid w:val="002C3585"/>
    <w:rsid w:val="002C3660"/>
    <w:rsid w:val="002C38FB"/>
    <w:rsid w:val="002C3B4C"/>
    <w:rsid w:val="002C3B82"/>
    <w:rsid w:val="002C3C08"/>
    <w:rsid w:val="002C3C38"/>
    <w:rsid w:val="002C41DC"/>
    <w:rsid w:val="002C456D"/>
    <w:rsid w:val="002C4B29"/>
    <w:rsid w:val="002C4C71"/>
    <w:rsid w:val="002C5616"/>
    <w:rsid w:val="002C5630"/>
    <w:rsid w:val="002C5653"/>
    <w:rsid w:val="002C5B51"/>
    <w:rsid w:val="002C5E81"/>
    <w:rsid w:val="002C5E9E"/>
    <w:rsid w:val="002C674A"/>
    <w:rsid w:val="002C6907"/>
    <w:rsid w:val="002C7806"/>
    <w:rsid w:val="002C7CC0"/>
    <w:rsid w:val="002D008F"/>
    <w:rsid w:val="002D04C0"/>
    <w:rsid w:val="002D0747"/>
    <w:rsid w:val="002D0B27"/>
    <w:rsid w:val="002D0C82"/>
    <w:rsid w:val="002D0DE9"/>
    <w:rsid w:val="002D1374"/>
    <w:rsid w:val="002D16B3"/>
    <w:rsid w:val="002D18A3"/>
    <w:rsid w:val="002D1C8C"/>
    <w:rsid w:val="002D2011"/>
    <w:rsid w:val="002D20C3"/>
    <w:rsid w:val="002D2342"/>
    <w:rsid w:val="002D2504"/>
    <w:rsid w:val="002D27BD"/>
    <w:rsid w:val="002D294B"/>
    <w:rsid w:val="002D2A1C"/>
    <w:rsid w:val="002D2F66"/>
    <w:rsid w:val="002D37DE"/>
    <w:rsid w:val="002D385E"/>
    <w:rsid w:val="002D39CF"/>
    <w:rsid w:val="002D3E67"/>
    <w:rsid w:val="002D47DD"/>
    <w:rsid w:val="002D492A"/>
    <w:rsid w:val="002D4B3F"/>
    <w:rsid w:val="002D4D15"/>
    <w:rsid w:val="002D4FE2"/>
    <w:rsid w:val="002D51E3"/>
    <w:rsid w:val="002D523B"/>
    <w:rsid w:val="002D55CE"/>
    <w:rsid w:val="002D5700"/>
    <w:rsid w:val="002D6757"/>
    <w:rsid w:val="002D6C39"/>
    <w:rsid w:val="002D6E4F"/>
    <w:rsid w:val="002D713E"/>
    <w:rsid w:val="002D7903"/>
    <w:rsid w:val="002D7D9E"/>
    <w:rsid w:val="002D7FF4"/>
    <w:rsid w:val="002E0014"/>
    <w:rsid w:val="002E014B"/>
    <w:rsid w:val="002E026F"/>
    <w:rsid w:val="002E0280"/>
    <w:rsid w:val="002E0310"/>
    <w:rsid w:val="002E05C9"/>
    <w:rsid w:val="002E06A4"/>
    <w:rsid w:val="002E0806"/>
    <w:rsid w:val="002E0AE4"/>
    <w:rsid w:val="002E1188"/>
    <w:rsid w:val="002E17E2"/>
    <w:rsid w:val="002E1822"/>
    <w:rsid w:val="002E1C9A"/>
    <w:rsid w:val="002E1FB6"/>
    <w:rsid w:val="002E23F6"/>
    <w:rsid w:val="002E307F"/>
    <w:rsid w:val="002E31FF"/>
    <w:rsid w:val="002E329C"/>
    <w:rsid w:val="002E32F6"/>
    <w:rsid w:val="002E36DC"/>
    <w:rsid w:val="002E3D9E"/>
    <w:rsid w:val="002E3E33"/>
    <w:rsid w:val="002E4209"/>
    <w:rsid w:val="002E44BE"/>
    <w:rsid w:val="002E4609"/>
    <w:rsid w:val="002E517B"/>
    <w:rsid w:val="002E5455"/>
    <w:rsid w:val="002E55A4"/>
    <w:rsid w:val="002E5851"/>
    <w:rsid w:val="002E5B22"/>
    <w:rsid w:val="002E5E7E"/>
    <w:rsid w:val="002E634F"/>
    <w:rsid w:val="002E6445"/>
    <w:rsid w:val="002E65DE"/>
    <w:rsid w:val="002E678B"/>
    <w:rsid w:val="002E69FA"/>
    <w:rsid w:val="002E6E7B"/>
    <w:rsid w:val="002E6F31"/>
    <w:rsid w:val="002E7191"/>
    <w:rsid w:val="002E7197"/>
    <w:rsid w:val="002F04C5"/>
    <w:rsid w:val="002F04C8"/>
    <w:rsid w:val="002F0E10"/>
    <w:rsid w:val="002F130B"/>
    <w:rsid w:val="002F1911"/>
    <w:rsid w:val="002F1B23"/>
    <w:rsid w:val="002F1CB2"/>
    <w:rsid w:val="002F1FC5"/>
    <w:rsid w:val="002F2026"/>
    <w:rsid w:val="002F208D"/>
    <w:rsid w:val="002F2319"/>
    <w:rsid w:val="002F23E8"/>
    <w:rsid w:val="002F2A8C"/>
    <w:rsid w:val="002F31CF"/>
    <w:rsid w:val="002F3991"/>
    <w:rsid w:val="002F4037"/>
    <w:rsid w:val="002F4930"/>
    <w:rsid w:val="002F4963"/>
    <w:rsid w:val="002F4A7C"/>
    <w:rsid w:val="002F4CEE"/>
    <w:rsid w:val="002F5074"/>
    <w:rsid w:val="002F52E8"/>
    <w:rsid w:val="002F5F05"/>
    <w:rsid w:val="002F68FA"/>
    <w:rsid w:val="002F6AFF"/>
    <w:rsid w:val="002F6DDF"/>
    <w:rsid w:val="002F72D4"/>
    <w:rsid w:val="002F7FB3"/>
    <w:rsid w:val="0030003A"/>
    <w:rsid w:val="00300095"/>
    <w:rsid w:val="00300592"/>
    <w:rsid w:val="003007F4"/>
    <w:rsid w:val="00300BEA"/>
    <w:rsid w:val="00300C24"/>
    <w:rsid w:val="003015BC"/>
    <w:rsid w:val="003018A0"/>
    <w:rsid w:val="00301A6F"/>
    <w:rsid w:val="00301ED1"/>
    <w:rsid w:val="003021FD"/>
    <w:rsid w:val="0030220A"/>
    <w:rsid w:val="0030235C"/>
    <w:rsid w:val="003026B6"/>
    <w:rsid w:val="003026E6"/>
    <w:rsid w:val="00302A2D"/>
    <w:rsid w:val="00302B25"/>
    <w:rsid w:val="00303374"/>
    <w:rsid w:val="00304156"/>
    <w:rsid w:val="00304277"/>
    <w:rsid w:val="00304294"/>
    <w:rsid w:val="003046E9"/>
    <w:rsid w:val="00304904"/>
    <w:rsid w:val="003049D5"/>
    <w:rsid w:val="00304C69"/>
    <w:rsid w:val="00304CBE"/>
    <w:rsid w:val="00304E40"/>
    <w:rsid w:val="0030519E"/>
    <w:rsid w:val="003058BC"/>
    <w:rsid w:val="00305F25"/>
    <w:rsid w:val="00306338"/>
    <w:rsid w:val="00306372"/>
    <w:rsid w:val="003063DD"/>
    <w:rsid w:val="00306917"/>
    <w:rsid w:val="00306D30"/>
    <w:rsid w:val="00306D92"/>
    <w:rsid w:val="0030722F"/>
    <w:rsid w:val="0030733B"/>
    <w:rsid w:val="00307A6E"/>
    <w:rsid w:val="003101CB"/>
    <w:rsid w:val="00310270"/>
    <w:rsid w:val="003109BC"/>
    <w:rsid w:val="00310E4A"/>
    <w:rsid w:val="00311206"/>
    <w:rsid w:val="003121CB"/>
    <w:rsid w:val="003122A3"/>
    <w:rsid w:val="00312804"/>
    <w:rsid w:val="003131A1"/>
    <w:rsid w:val="003134E7"/>
    <w:rsid w:val="003140C8"/>
    <w:rsid w:val="00314282"/>
    <w:rsid w:val="00314769"/>
    <w:rsid w:val="00314ED3"/>
    <w:rsid w:val="00314F07"/>
    <w:rsid w:val="00314FBF"/>
    <w:rsid w:val="00315159"/>
    <w:rsid w:val="003152BE"/>
    <w:rsid w:val="003153D1"/>
    <w:rsid w:val="0031542D"/>
    <w:rsid w:val="00315C1B"/>
    <w:rsid w:val="00315D99"/>
    <w:rsid w:val="003168C9"/>
    <w:rsid w:val="00316E92"/>
    <w:rsid w:val="00316F59"/>
    <w:rsid w:val="00316FD3"/>
    <w:rsid w:val="00317012"/>
    <w:rsid w:val="00317923"/>
    <w:rsid w:val="003200C9"/>
    <w:rsid w:val="00320152"/>
    <w:rsid w:val="003201A7"/>
    <w:rsid w:val="003203C8"/>
    <w:rsid w:val="003206C6"/>
    <w:rsid w:val="00320B35"/>
    <w:rsid w:val="0032104B"/>
    <w:rsid w:val="0032129B"/>
    <w:rsid w:val="00321534"/>
    <w:rsid w:val="003219E9"/>
    <w:rsid w:val="00321A77"/>
    <w:rsid w:val="00321D4A"/>
    <w:rsid w:val="00321E09"/>
    <w:rsid w:val="00321F2F"/>
    <w:rsid w:val="00321F93"/>
    <w:rsid w:val="00321FBE"/>
    <w:rsid w:val="0032282C"/>
    <w:rsid w:val="00322920"/>
    <w:rsid w:val="00322984"/>
    <w:rsid w:val="00322F39"/>
    <w:rsid w:val="003235D8"/>
    <w:rsid w:val="003237E3"/>
    <w:rsid w:val="00323F5F"/>
    <w:rsid w:val="003241BB"/>
    <w:rsid w:val="00324239"/>
    <w:rsid w:val="00324329"/>
    <w:rsid w:val="00325475"/>
    <w:rsid w:val="00325558"/>
    <w:rsid w:val="00325706"/>
    <w:rsid w:val="00325FA5"/>
    <w:rsid w:val="0032604F"/>
    <w:rsid w:val="00326867"/>
    <w:rsid w:val="003268C4"/>
    <w:rsid w:val="00326B00"/>
    <w:rsid w:val="00326E99"/>
    <w:rsid w:val="003272E5"/>
    <w:rsid w:val="00327469"/>
    <w:rsid w:val="003276A9"/>
    <w:rsid w:val="003277D4"/>
    <w:rsid w:val="00327C0E"/>
    <w:rsid w:val="0033080C"/>
    <w:rsid w:val="00330A92"/>
    <w:rsid w:val="0033100F"/>
    <w:rsid w:val="00331AE8"/>
    <w:rsid w:val="00332453"/>
    <w:rsid w:val="00332815"/>
    <w:rsid w:val="00332DE7"/>
    <w:rsid w:val="00333078"/>
    <w:rsid w:val="0033368A"/>
    <w:rsid w:val="00334498"/>
    <w:rsid w:val="00334550"/>
    <w:rsid w:val="003347BC"/>
    <w:rsid w:val="00334814"/>
    <w:rsid w:val="00334865"/>
    <w:rsid w:val="00334BA1"/>
    <w:rsid w:val="00334FA0"/>
    <w:rsid w:val="0033514C"/>
    <w:rsid w:val="003356D2"/>
    <w:rsid w:val="00335832"/>
    <w:rsid w:val="00335D5D"/>
    <w:rsid w:val="00335F33"/>
    <w:rsid w:val="00335FFE"/>
    <w:rsid w:val="00336749"/>
    <w:rsid w:val="003368E1"/>
    <w:rsid w:val="00337787"/>
    <w:rsid w:val="00337A98"/>
    <w:rsid w:val="00337AEE"/>
    <w:rsid w:val="00337C09"/>
    <w:rsid w:val="00337C0B"/>
    <w:rsid w:val="0034112D"/>
    <w:rsid w:val="003413EB"/>
    <w:rsid w:val="00341D84"/>
    <w:rsid w:val="00341E9B"/>
    <w:rsid w:val="003423EB"/>
    <w:rsid w:val="0034242A"/>
    <w:rsid w:val="00342E33"/>
    <w:rsid w:val="00342E3E"/>
    <w:rsid w:val="00343310"/>
    <w:rsid w:val="003433DD"/>
    <w:rsid w:val="0034346E"/>
    <w:rsid w:val="00343C0F"/>
    <w:rsid w:val="00343C1A"/>
    <w:rsid w:val="00343D05"/>
    <w:rsid w:val="00343EA1"/>
    <w:rsid w:val="003442A5"/>
    <w:rsid w:val="003444F3"/>
    <w:rsid w:val="00344812"/>
    <w:rsid w:val="003451AA"/>
    <w:rsid w:val="00345333"/>
    <w:rsid w:val="00345C4C"/>
    <w:rsid w:val="003460A0"/>
    <w:rsid w:val="0034671A"/>
    <w:rsid w:val="003467B4"/>
    <w:rsid w:val="003470AD"/>
    <w:rsid w:val="00347D3C"/>
    <w:rsid w:val="00350116"/>
    <w:rsid w:val="00350958"/>
    <w:rsid w:val="00350BA8"/>
    <w:rsid w:val="00350C15"/>
    <w:rsid w:val="00351306"/>
    <w:rsid w:val="00351420"/>
    <w:rsid w:val="003515CD"/>
    <w:rsid w:val="003516DE"/>
    <w:rsid w:val="00351977"/>
    <w:rsid w:val="00351FDB"/>
    <w:rsid w:val="0035265D"/>
    <w:rsid w:val="00352C1A"/>
    <w:rsid w:val="0035348D"/>
    <w:rsid w:val="00353624"/>
    <w:rsid w:val="00353A5D"/>
    <w:rsid w:val="00353C3C"/>
    <w:rsid w:val="00353EC5"/>
    <w:rsid w:val="00353ED6"/>
    <w:rsid w:val="00354894"/>
    <w:rsid w:val="00354AF8"/>
    <w:rsid w:val="00355478"/>
    <w:rsid w:val="003555E2"/>
    <w:rsid w:val="00356B23"/>
    <w:rsid w:val="00357B2B"/>
    <w:rsid w:val="00357E33"/>
    <w:rsid w:val="00357EC8"/>
    <w:rsid w:val="00357F5A"/>
    <w:rsid w:val="003604AF"/>
    <w:rsid w:val="003606D0"/>
    <w:rsid w:val="00360B6F"/>
    <w:rsid w:val="00360EA0"/>
    <w:rsid w:val="00361389"/>
    <w:rsid w:val="00361BF3"/>
    <w:rsid w:val="00361DF2"/>
    <w:rsid w:val="00361E31"/>
    <w:rsid w:val="003621E1"/>
    <w:rsid w:val="003624D6"/>
    <w:rsid w:val="003629A8"/>
    <w:rsid w:val="00362E59"/>
    <w:rsid w:val="00363932"/>
    <w:rsid w:val="00363B36"/>
    <w:rsid w:val="00363D79"/>
    <w:rsid w:val="00364497"/>
    <w:rsid w:val="003644CF"/>
    <w:rsid w:val="00364803"/>
    <w:rsid w:val="0036490B"/>
    <w:rsid w:val="00364FEB"/>
    <w:rsid w:val="00365A36"/>
    <w:rsid w:val="00365B90"/>
    <w:rsid w:val="0036619F"/>
    <w:rsid w:val="00366D38"/>
    <w:rsid w:val="003672D4"/>
    <w:rsid w:val="003672F3"/>
    <w:rsid w:val="00367966"/>
    <w:rsid w:val="00367EA6"/>
    <w:rsid w:val="003703E5"/>
    <w:rsid w:val="00370C4F"/>
    <w:rsid w:val="0037153B"/>
    <w:rsid w:val="003718CA"/>
    <w:rsid w:val="00371B3B"/>
    <w:rsid w:val="00372333"/>
    <w:rsid w:val="003723E6"/>
    <w:rsid w:val="00372792"/>
    <w:rsid w:val="00372FB4"/>
    <w:rsid w:val="003732A9"/>
    <w:rsid w:val="003732F0"/>
    <w:rsid w:val="003734E0"/>
    <w:rsid w:val="00373CCA"/>
    <w:rsid w:val="00373F84"/>
    <w:rsid w:val="00374337"/>
    <w:rsid w:val="00374C56"/>
    <w:rsid w:val="00374DFB"/>
    <w:rsid w:val="00374EFE"/>
    <w:rsid w:val="00375284"/>
    <w:rsid w:val="00375835"/>
    <w:rsid w:val="00375BD8"/>
    <w:rsid w:val="00376057"/>
    <w:rsid w:val="003760D9"/>
    <w:rsid w:val="0037613D"/>
    <w:rsid w:val="0037641A"/>
    <w:rsid w:val="00376457"/>
    <w:rsid w:val="00376C3B"/>
    <w:rsid w:val="00376C81"/>
    <w:rsid w:val="00376CAC"/>
    <w:rsid w:val="003779A5"/>
    <w:rsid w:val="00377AB9"/>
    <w:rsid w:val="00377B03"/>
    <w:rsid w:val="00377EC6"/>
    <w:rsid w:val="00380364"/>
    <w:rsid w:val="0038097D"/>
    <w:rsid w:val="003810E4"/>
    <w:rsid w:val="003812B6"/>
    <w:rsid w:val="0038131E"/>
    <w:rsid w:val="003813D3"/>
    <w:rsid w:val="0038168E"/>
    <w:rsid w:val="003817A1"/>
    <w:rsid w:val="00381C08"/>
    <w:rsid w:val="00381F63"/>
    <w:rsid w:val="003821A7"/>
    <w:rsid w:val="003822ED"/>
    <w:rsid w:val="0038239B"/>
    <w:rsid w:val="003829B5"/>
    <w:rsid w:val="00382B17"/>
    <w:rsid w:val="003835B4"/>
    <w:rsid w:val="00383913"/>
    <w:rsid w:val="003841B9"/>
    <w:rsid w:val="00384B0B"/>
    <w:rsid w:val="00384C64"/>
    <w:rsid w:val="00384CE6"/>
    <w:rsid w:val="00384D9D"/>
    <w:rsid w:val="00384DF4"/>
    <w:rsid w:val="00385350"/>
    <w:rsid w:val="003854F7"/>
    <w:rsid w:val="0038570B"/>
    <w:rsid w:val="00385855"/>
    <w:rsid w:val="00385AF9"/>
    <w:rsid w:val="003863EC"/>
    <w:rsid w:val="003867DE"/>
    <w:rsid w:val="00386911"/>
    <w:rsid w:val="00387116"/>
    <w:rsid w:val="00387629"/>
    <w:rsid w:val="00390038"/>
    <w:rsid w:val="003902F1"/>
    <w:rsid w:val="003905A7"/>
    <w:rsid w:val="00390993"/>
    <w:rsid w:val="00391392"/>
    <w:rsid w:val="00391AC8"/>
    <w:rsid w:val="00391C22"/>
    <w:rsid w:val="00391F1F"/>
    <w:rsid w:val="00392630"/>
    <w:rsid w:val="00392713"/>
    <w:rsid w:val="00392DE9"/>
    <w:rsid w:val="00392E6A"/>
    <w:rsid w:val="003938EF"/>
    <w:rsid w:val="0039406C"/>
    <w:rsid w:val="00394710"/>
    <w:rsid w:val="00394E9B"/>
    <w:rsid w:val="00394F1B"/>
    <w:rsid w:val="003952D7"/>
    <w:rsid w:val="003954B8"/>
    <w:rsid w:val="003959D6"/>
    <w:rsid w:val="00395C90"/>
    <w:rsid w:val="00395F56"/>
    <w:rsid w:val="003961BF"/>
    <w:rsid w:val="00396A1C"/>
    <w:rsid w:val="00396C19"/>
    <w:rsid w:val="0039738C"/>
    <w:rsid w:val="003979ED"/>
    <w:rsid w:val="00397B44"/>
    <w:rsid w:val="00397BF0"/>
    <w:rsid w:val="00397DA7"/>
    <w:rsid w:val="003A024A"/>
    <w:rsid w:val="003A0B50"/>
    <w:rsid w:val="003A0E8B"/>
    <w:rsid w:val="003A0FB3"/>
    <w:rsid w:val="003A118C"/>
    <w:rsid w:val="003A14A9"/>
    <w:rsid w:val="003A1785"/>
    <w:rsid w:val="003A1841"/>
    <w:rsid w:val="003A1BBD"/>
    <w:rsid w:val="003A1CA4"/>
    <w:rsid w:val="003A1E2E"/>
    <w:rsid w:val="003A1F82"/>
    <w:rsid w:val="003A221C"/>
    <w:rsid w:val="003A2A39"/>
    <w:rsid w:val="003A2CCD"/>
    <w:rsid w:val="003A30CB"/>
    <w:rsid w:val="003A3394"/>
    <w:rsid w:val="003A3613"/>
    <w:rsid w:val="003A375B"/>
    <w:rsid w:val="003A3858"/>
    <w:rsid w:val="003A387A"/>
    <w:rsid w:val="003A4459"/>
    <w:rsid w:val="003A44CC"/>
    <w:rsid w:val="003A4999"/>
    <w:rsid w:val="003A4A4A"/>
    <w:rsid w:val="003A4DEE"/>
    <w:rsid w:val="003A4E28"/>
    <w:rsid w:val="003A5738"/>
    <w:rsid w:val="003A5AB1"/>
    <w:rsid w:val="003A5C6C"/>
    <w:rsid w:val="003A6451"/>
    <w:rsid w:val="003A6690"/>
    <w:rsid w:val="003A672F"/>
    <w:rsid w:val="003A677B"/>
    <w:rsid w:val="003A6DC1"/>
    <w:rsid w:val="003A7A10"/>
    <w:rsid w:val="003A7AAE"/>
    <w:rsid w:val="003A7BD7"/>
    <w:rsid w:val="003A7CC5"/>
    <w:rsid w:val="003A7F1A"/>
    <w:rsid w:val="003B0144"/>
    <w:rsid w:val="003B0146"/>
    <w:rsid w:val="003B0412"/>
    <w:rsid w:val="003B06FE"/>
    <w:rsid w:val="003B09B3"/>
    <w:rsid w:val="003B0B7C"/>
    <w:rsid w:val="003B0DFD"/>
    <w:rsid w:val="003B0EC4"/>
    <w:rsid w:val="003B13FC"/>
    <w:rsid w:val="003B1E9D"/>
    <w:rsid w:val="003B1FFF"/>
    <w:rsid w:val="003B21D7"/>
    <w:rsid w:val="003B23E6"/>
    <w:rsid w:val="003B25AC"/>
    <w:rsid w:val="003B2636"/>
    <w:rsid w:val="003B275A"/>
    <w:rsid w:val="003B2F11"/>
    <w:rsid w:val="003B33ED"/>
    <w:rsid w:val="003B366C"/>
    <w:rsid w:val="003B385A"/>
    <w:rsid w:val="003B3D5A"/>
    <w:rsid w:val="003B414B"/>
    <w:rsid w:val="003B41C0"/>
    <w:rsid w:val="003B4303"/>
    <w:rsid w:val="003B45D2"/>
    <w:rsid w:val="003B4677"/>
    <w:rsid w:val="003B4825"/>
    <w:rsid w:val="003B4A5F"/>
    <w:rsid w:val="003B4BDF"/>
    <w:rsid w:val="003B4E95"/>
    <w:rsid w:val="003B53F4"/>
    <w:rsid w:val="003B5696"/>
    <w:rsid w:val="003B570B"/>
    <w:rsid w:val="003B59A1"/>
    <w:rsid w:val="003B680E"/>
    <w:rsid w:val="003B6B5C"/>
    <w:rsid w:val="003B6FEF"/>
    <w:rsid w:val="003B7387"/>
    <w:rsid w:val="003B79AB"/>
    <w:rsid w:val="003B7B8F"/>
    <w:rsid w:val="003B7EF6"/>
    <w:rsid w:val="003B7F99"/>
    <w:rsid w:val="003C057C"/>
    <w:rsid w:val="003C0B23"/>
    <w:rsid w:val="003C0F13"/>
    <w:rsid w:val="003C117D"/>
    <w:rsid w:val="003C13C4"/>
    <w:rsid w:val="003C16EF"/>
    <w:rsid w:val="003C19C1"/>
    <w:rsid w:val="003C1C4C"/>
    <w:rsid w:val="003C1EBF"/>
    <w:rsid w:val="003C227B"/>
    <w:rsid w:val="003C22D1"/>
    <w:rsid w:val="003C265C"/>
    <w:rsid w:val="003C272A"/>
    <w:rsid w:val="003C27EA"/>
    <w:rsid w:val="003C28EC"/>
    <w:rsid w:val="003C2BD1"/>
    <w:rsid w:val="003C3241"/>
    <w:rsid w:val="003C33EE"/>
    <w:rsid w:val="003C35EA"/>
    <w:rsid w:val="003C3621"/>
    <w:rsid w:val="003C36B3"/>
    <w:rsid w:val="003C3E26"/>
    <w:rsid w:val="003C41AD"/>
    <w:rsid w:val="003C450C"/>
    <w:rsid w:val="003C47E8"/>
    <w:rsid w:val="003C542F"/>
    <w:rsid w:val="003C5B66"/>
    <w:rsid w:val="003C5EF7"/>
    <w:rsid w:val="003C6006"/>
    <w:rsid w:val="003C6578"/>
    <w:rsid w:val="003C66A9"/>
    <w:rsid w:val="003C67AD"/>
    <w:rsid w:val="003C681F"/>
    <w:rsid w:val="003C6D0F"/>
    <w:rsid w:val="003C7026"/>
    <w:rsid w:val="003C7143"/>
    <w:rsid w:val="003C7282"/>
    <w:rsid w:val="003C72E6"/>
    <w:rsid w:val="003D0092"/>
    <w:rsid w:val="003D038A"/>
    <w:rsid w:val="003D0E6D"/>
    <w:rsid w:val="003D1D5A"/>
    <w:rsid w:val="003D24DC"/>
    <w:rsid w:val="003D2722"/>
    <w:rsid w:val="003D28F9"/>
    <w:rsid w:val="003D2912"/>
    <w:rsid w:val="003D2B6D"/>
    <w:rsid w:val="003D2B86"/>
    <w:rsid w:val="003D2D90"/>
    <w:rsid w:val="003D31EB"/>
    <w:rsid w:val="003D361B"/>
    <w:rsid w:val="003D37E7"/>
    <w:rsid w:val="003D3DC1"/>
    <w:rsid w:val="003D3F2C"/>
    <w:rsid w:val="003D3FC0"/>
    <w:rsid w:val="003D4703"/>
    <w:rsid w:val="003D4A6B"/>
    <w:rsid w:val="003D4F69"/>
    <w:rsid w:val="003D50F1"/>
    <w:rsid w:val="003D5C95"/>
    <w:rsid w:val="003D6129"/>
    <w:rsid w:val="003D6450"/>
    <w:rsid w:val="003D69A9"/>
    <w:rsid w:val="003D6D06"/>
    <w:rsid w:val="003D7183"/>
    <w:rsid w:val="003D728F"/>
    <w:rsid w:val="003D72BF"/>
    <w:rsid w:val="003D72FD"/>
    <w:rsid w:val="003D7354"/>
    <w:rsid w:val="003D78ED"/>
    <w:rsid w:val="003D798E"/>
    <w:rsid w:val="003D7D92"/>
    <w:rsid w:val="003E022A"/>
    <w:rsid w:val="003E02C7"/>
    <w:rsid w:val="003E02E0"/>
    <w:rsid w:val="003E037E"/>
    <w:rsid w:val="003E05E8"/>
    <w:rsid w:val="003E0608"/>
    <w:rsid w:val="003E06BD"/>
    <w:rsid w:val="003E101B"/>
    <w:rsid w:val="003E1087"/>
    <w:rsid w:val="003E17CD"/>
    <w:rsid w:val="003E1B51"/>
    <w:rsid w:val="003E241D"/>
    <w:rsid w:val="003E265A"/>
    <w:rsid w:val="003E266B"/>
    <w:rsid w:val="003E2941"/>
    <w:rsid w:val="003E33EF"/>
    <w:rsid w:val="003E3809"/>
    <w:rsid w:val="003E383F"/>
    <w:rsid w:val="003E3D1B"/>
    <w:rsid w:val="003E3E54"/>
    <w:rsid w:val="003E41BD"/>
    <w:rsid w:val="003E446C"/>
    <w:rsid w:val="003E4BC1"/>
    <w:rsid w:val="003E4CB4"/>
    <w:rsid w:val="003E5091"/>
    <w:rsid w:val="003E50A9"/>
    <w:rsid w:val="003E535A"/>
    <w:rsid w:val="003E59B9"/>
    <w:rsid w:val="003E5AAA"/>
    <w:rsid w:val="003E5AE9"/>
    <w:rsid w:val="003E5F1C"/>
    <w:rsid w:val="003E67ED"/>
    <w:rsid w:val="003E6BAA"/>
    <w:rsid w:val="003E6CB4"/>
    <w:rsid w:val="003E757C"/>
    <w:rsid w:val="003E7590"/>
    <w:rsid w:val="003E7C93"/>
    <w:rsid w:val="003E7D62"/>
    <w:rsid w:val="003E7E95"/>
    <w:rsid w:val="003E7F9C"/>
    <w:rsid w:val="003F03A9"/>
    <w:rsid w:val="003F07F0"/>
    <w:rsid w:val="003F0E0E"/>
    <w:rsid w:val="003F1618"/>
    <w:rsid w:val="003F1967"/>
    <w:rsid w:val="003F1C47"/>
    <w:rsid w:val="003F1DF9"/>
    <w:rsid w:val="003F1F00"/>
    <w:rsid w:val="003F23EC"/>
    <w:rsid w:val="003F272A"/>
    <w:rsid w:val="003F28AD"/>
    <w:rsid w:val="003F2A0D"/>
    <w:rsid w:val="003F3BC4"/>
    <w:rsid w:val="003F3D9A"/>
    <w:rsid w:val="003F3FF2"/>
    <w:rsid w:val="003F4547"/>
    <w:rsid w:val="003F48A1"/>
    <w:rsid w:val="003F4A32"/>
    <w:rsid w:val="003F53E2"/>
    <w:rsid w:val="003F544D"/>
    <w:rsid w:val="003F549E"/>
    <w:rsid w:val="003F55FF"/>
    <w:rsid w:val="003F5693"/>
    <w:rsid w:val="003F5AF6"/>
    <w:rsid w:val="003F5B13"/>
    <w:rsid w:val="003F5B7E"/>
    <w:rsid w:val="003F6D8A"/>
    <w:rsid w:val="003F6E63"/>
    <w:rsid w:val="003F6E6B"/>
    <w:rsid w:val="003F7FE7"/>
    <w:rsid w:val="004006D0"/>
    <w:rsid w:val="00400929"/>
    <w:rsid w:val="00400CD8"/>
    <w:rsid w:val="00401025"/>
    <w:rsid w:val="00401452"/>
    <w:rsid w:val="004015D8"/>
    <w:rsid w:val="0040192A"/>
    <w:rsid w:val="00401CC2"/>
    <w:rsid w:val="004022CA"/>
    <w:rsid w:val="0040253F"/>
    <w:rsid w:val="00402737"/>
    <w:rsid w:val="004027BB"/>
    <w:rsid w:val="00402ED9"/>
    <w:rsid w:val="00402F34"/>
    <w:rsid w:val="00402FD8"/>
    <w:rsid w:val="00403011"/>
    <w:rsid w:val="00403061"/>
    <w:rsid w:val="004033DD"/>
    <w:rsid w:val="00403473"/>
    <w:rsid w:val="0040353F"/>
    <w:rsid w:val="00403661"/>
    <w:rsid w:val="00403DAF"/>
    <w:rsid w:val="00403F75"/>
    <w:rsid w:val="0040420F"/>
    <w:rsid w:val="004044B4"/>
    <w:rsid w:val="00404654"/>
    <w:rsid w:val="0040465F"/>
    <w:rsid w:val="00404727"/>
    <w:rsid w:val="0040477A"/>
    <w:rsid w:val="00404C15"/>
    <w:rsid w:val="00405B13"/>
    <w:rsid w:val="00405F3F"/>
    <w:rsid w:val="00406508"/>
    <w:rsid w:val="00406740"/>
    <w:rsid w:val="004067E6"/>
    <w:rsid w:val="0040684B"/>
    <w:rsid w:val="004068CD"/>
    <w:rsid w:val="00406D74"/>
    <w:rsid w:val="004071A4"/>
    <w:rsid w:val="004075B9"/>
    <w:rsid w:val="0041006C"/>
    <w:rsid w:val="00410275"/>
    <w:rsid w:val="004103F6"/>
    <w:rsid w:val="00410BBE"/>
    <w:rsid w:val="00411587"/>
    <w:rsid w:val="004119A9"/>
    <w:rsid w:val="004126A1"/>
    <w:rsid w:val="0041279A"/>
    <w:rsid w:val="0041282C"/>
    <w:rsid w:val="00412888"/>
    <w:rsid w:val="00412D45"/>
    <w:rsid w:val="004134E9"/>
    <w:rsid w:val="0041375B"/>
    <w:rsid w:val="00413B57"/>
    <w:rsid w:val="00413DC2"/>
    <w:rsid w:val="00414AF1"/>
    <w:rsid w:val="00414BA7"/>
    <w:rsid w:val="00414C1B"/>
    <w:rsid w:val="004150C2"/>
    <w:rsid w:val="004160AF"/>
    <w:rsid w:val="00416973"/>
    <w:rsid w:val="0041701E"/>
    <w:rsid w:val="0041745A"/>
    <w:rsid w:val="00417489"/>
    <w:rsid w:val="004174D4"/>
    <w:rsid w:val="00417506"/>
    <w:rsid w:val="00417790"/>
    <w:rsid w:val="00417B70"/>
    <w:rsid w:val="00417EAB"/>
    <w:rsid w:val="0042016C"/>
    <w:rsid w:val="0042053D"/>
    <w:rsid w:val="00420565"/>
    <w:rsid w:val="00420ABF"/>
    <w:rsid w:val="004214A7"/>
    <w:rsid w:val="00421669"/>
    <w:rsid w:val="00421690"/>
    <w:rsid w:val="004228FD"/>
    <w:rsid w:val="00422A98"/>
    <w:rsid w:val="00422E98"/>
    <w:rsid w:val="00423EF1"/>
    <w:rsid w:val="00424021"/>
    <w:rsid w:val="00424AB8"/>
    <w:rsid w:val="00424FF2"/>
    <w:rsid w:val="004253DE"/>
    <w:rsid w:val="0042581E"/>
    <w:rsid w:val="00425E3D"/>
    <w:rsid w:val="004260B2"/>
    <w:rsid w:val="00426645"/>
    <w:rsid w:val="00426820"/>
    <w:rsid w:val="0042723D"/>
    <w:rsid w:val="0042726A"/>
    <w:rsid w:val="00427579"/>
    <w:rsid w:val="0043075E"/>
    <w:rsid w:val="0043083C"/>
    <w:rsid w:val="00432302"/>
    <w:rsid w:val="0043243B"/>
    <w:rsid w:val="004328CC"/>
    <w:rsid w:val="00432D4D"/>
    <w:rsid w:val="00432FBE"/>
    <w:rsid w:val="004334E0"/>
    <w:rsid w:val="004339ED"/>
    <w:rsid w:val="00433A10"/>
    <w:rsid w:val="00433DE8"/>
    <w:rsid w:val="00433EFF"/>
    <w:rsid w:val="00433F6C"/>
    <w:rsid w:val="00433FE4"/>
    <w:rsid w:val="00434096"/>
    <w:rsid w:val="00434179"/>
    <w:rsid w:val="004344E7"/>
    <w:rsid w:val="00434D39"/>
    <w:rsid w:val="00435160"/>
    <w:rsid w:val="0043524C"/>
    <w:rsid w:val="004354E2"/>
    <w:rsid w:val="0043589C"/>
    <w:rsid w:val="004358BF"/>
    <w:rsid w:val="00435D4A"/>
    <w:rsid w:val="0043649B"/>
    <w:rsid w:val="00436C55"/>
    <w:rsid w:val="00436E21"/>
    <w:rsid w:val="00436F41"/>
    <w:rsid w:val="0043707B"/>
    <w:rsid w:val="0043743D"/>
    <w:rsid w:val="00437764"/>
    <w:rsid w:val="00437A3F"/>
    <w:rsid w:val="00437C8E"/>
    <w:rsid w:val="00437F6D"/>
    <w:rsid w:val="0044017A"/>
    <w:rsid w:val="0044069C"/>
    <w:rsid w:val="00440BD2"/>
    <w:rsid w:val="00440BD6"/>
    <w:rsid w:val="00441051"/>
    <w:rsid w:val="00441140"/>
    <w:rsid w:val="0044141A"/>
    <w:rsid w:val="004419A3"/>
    <w:rsid w:val="00441FFC"/>
    <w:rsid w:val="0044221D"/>
    <w:rsid w:val="00442337"/>
    <w:rsid w:val="0044242C"/>
    <w:rsid w:val="00442488"/>
    <w:rsid w:val="00442D4D"/>
    <w:rsid w:val="00442DB8"/>
    <w:rsid w:val="0044314E"/>
    <w:rsid w:val="0044388D"/>
    <w:rsid w:val="00443DA1"/>
    <w:rsid w:val="00443E30"/>
    <w:rsid w:val="004440FF"/>
    <w:rsid w:val="00444329"/>
    <w:rsid w:val="004444C0"/>
    <w:rsid w:val="00444535"/>
    <w:rsid w:val="004447D1"/>
    <w:rsid w:val="00444B3A"/>
    <w:rsid w:val="00444B45"/>
    <w:rsid w:val="00444C8A"/>
    <w:rsid w:val="00445071"/>
    <w:rsid w:val="004453AD"/>
    <w:rsid w:val="00445470"/>
    <w:rsid w:val="0044578D"/>
    <w:rsid w:val="00445815"/>
    <w:rsid w:val="0044630C"/>
    <w:rsid w:val="00446555"/>
    <w:rsid w:val="004465A6"/>
    <w:rsid w:val="00446802"/>
    <w:rsid w:val="00446EB2"/>
    <w:rsid w:val="00446F85"/>
    <w:rsid w:val="00447111"/>
    <w:rsid w:val="0044713E"/>
    <w:rsid w:val="004474A4"/>
    <w:rsid w:val="00447831"/>
    <w:rsid w:val="00447919"/>
    <w:rsid w:val="00447BF3"/>
    <w:rsid w:val="00447D0B"/>
    <w:rsid w:val="00447F96"/>
    <w:rsid w:val="004500DE"/>
    <w:rsid w:val="0045035B"/>
    <w:rsid w:val="00450491"/>
    <w:rsid w:val="004505C0"/>
    <w:rsid w:val="00450AFA"/>
    <w:rsid w:val="00450F59"/>
    <w:rsid w:val="004510A8"/>
    <w:rsid w:val="004511FD"/>
    <w:rsid w:val="00451488"/>
    <w:rsid w:val="0045172F"/>
    <w:rsid w:val="00451AD3"/>
    <w:rsid w:val="00451C02"/>
    <w:rsid w:val="00451CE8"/>
    <w:rsid w:val="00451ED9"/>
    <w:rsid w:val="00452123"/>
    <w:rsid w:val="004524C0"/>
    <w:rsid w:val="0045251F"/>
    <w:rsid w:val="004528A7"/>
    <w:rsid w:val="0045291E"/>
    <w:rsid w:val="00452A48"/>
    <w:rsid w:val="00453168"/>
    <w:rsid w:val="00453372"/>
    <w:rsid w:val="0045372C"/>
    <w:rsid w:val="0045417D"/>
    <w:rsid w:val="0045439E"/>
    <w:rsid w:val="004547C2"/>
    <w:rsid w:val="004547E3"/>
    <w:rsid w:val="004548BC"/>
    <w:rsid w:val="00454FD3"/>
    <w:rsid w:val="00455708"/>
    <w:rsid w:val="004559AC"/>
    <w:rsid w:val="00455B9D"/>
    <w:rsid w:val="0045628A"/>
    <w:rsid w:val="00456414"/>
    <w:rsid w:val="00456A53"/>
    <w:rsid w:val="00456AFF"/>
    <w:rsid w:val="004573BF"/>
    <w:rsid w:val="004579D9"/>
    <w:rsid w:val="004600AE"/>
    <w:rsid w:val="004609DB"/>
    <w:rsid w:val="00460D27"/>
    <w:rsid w:val="00461126"/>
    <w:rsid w:val="0046122B"/>
    <w:rsid w:val="004614FA"/>
    <w:rsid w:val="0046180D"/>
    <w:rsid w:val="0046263D"/>
    <w:rsid w:val="00462828"/>
    <w:rsid w:val="00462961"/>
    <w:rsid w:val="00462D21"/>
    <w:rsid w:val="00463072"/>
    <w:rsid w:val="004638B9"/>
    <w:rsid w:val="00463B24"/>
    <w:rsid w:val="00463F4B"/>
    <w:rsid w:val="00464325"/>
    <w:rsid w:val="00464FCA"/>
    <w:rsid w:val="004651C2"/>
    <w:rsid w:val="00465630"/>
    <w:rsid w:val="004656C8"/>
    <w:rsid w:val="0046583E"/>
    <w:rsid w:val="00465AFD"/>
    <w:rsid w:val="00466105"/>
    <w:rsid w:val="00466568"/>
    <w:rsid w:val="00466724"/>
    <w:rsid w:val="00466C9D"/>
    <w:rsid w:val="00467318"/>
    <w:rsid w:val="0046736C"/>
    <w:rsid w:val="00467B7B"/>
    <w:rsid w:val="00467B8C"/>
    <w:rsid w:val="00470381"/>
    <w:rsid w:val="004705EA"/>
    <w:rsid w:val="004708A7"/>
    <w:rsid w:val="00470B72"/>
    <w:rsid w:val="00470BC1"/>
    <w:rsid w:val="004710AF"/>
    <w:rsid w:val="00471852"/>
    <w:rsid w:val="00471877"/>
    <w:rsid w:val="0047230D"/>
    <w:rsid w:val="00472421"/>
    <w:rsid w:val="004726E4"/>
    <w:rsid w:val="00472C5E"/>
    <w:rsid w:val="00473452"/>
    <w:rsid w:val="004736E7"/>
    <w:rsid w:val="00473ADE"/>
    <w:rsid w:val="00473D06"/>
    <w:rsid w:val="00473F79"/>
    <w:rsid w:val="00474D3C"/>
    <w:rsid w:val="0047518E"/>
    <w:rsid w:val="004752B2"/>
    <w:rsid w:val="0047534D"/>
    <w:rsid w:val="0047575B"/>
    <w:rsid w:val="004757C7"/>
    <w:rsid w:val="004757CD"/>
    <w:rsid w:val="00475A8E"/>
    <w:rsid w:val="00475B12"/>
    <w:rsid w:val="00475BF3"/>
    <w:rsid w:val="00475ED5"/>
    <w:rsid w:val="00475F07"/>
    <w:rsid w:val="0047600E"/>
    <w:rsid w:val="00476210"/>
    <w:rsid w:val="00476D7B"/>
    <w:rsid w:val="00476DE5"/>
    <w:rsid w:val="00477754"/>
    <w:rsid w:val="004801D1"/>
    <w:rsid w:val="00480239"/>
    <w:rsid w:val="004806B3"/>
    <w:rsid w:val="004807CB"/>
    <w:rsid w:val="004808EB"/>
    <w:rsid w:val="00480C02"/>
    <w:rsid w:val="00481A2C"/>
    <w:rsid w:val="00481F80"/>
    <w:rsid w:val="00482023"/>
    <w:rsid w:val="004827C3"/>
    <w:rsid w:val="00482850"/>
    <w:rsid w:val="00482AE5"/>
    <w:rsid w:val="00482D14"/>
    <w:rsid w:val="00483613"/>
    <w:rsid w:val="00484312"/>
    <w:rsid w:val="00484575"/>
    <w:rsid w:val="00484F42"/>
    <w:rsid w:val="00485294"/>
    <w:rsid w:val="00485347"/>
    <w:rsid w:val="00485415"/>
    <w:rsid w:val="00485630"/>
    <w:rsid w:val="00485E6A"/>
    <w:rsid w:val="00485EAF"/>
    <w:rsid w:val="00485F0B"/>
    <w:rsid w:val="00486516"/>
    <w:rsid w:val="00486988"/>
    <w:rsid w:val="00486C18"/>
    <w:rsid w:val="004872BF"/>
    <w:rsid w:val="00487659"/>
    <w:rsid w:val="00487C9F"/>
    <w:rsid w:val="00487E73"/>
    <w:rsid w:val="0049047E"/>
    <w:rsid w:val="004904A9"/>
    <w:rsid w:val="004904D1"/>
    <w:rsid w:val="0049065D"/>
    <w:rsid w:val="00490DDD"/>
    <w:rsid w:val="00491594"/>
    <w:rsid w:val="0049187D"/>
    <w:rsid w:val="00491ADF"/>
    <w:rsid w:val="00491B70"/>
    <w:rsid w:val="00491D36"/>
    <w:rsid w:val="004922D1"/>
    <w:rsid w:val="00492374"/>
    <w:rsid w:val="00492540"/>
    <w:rsid w:val="0049264D"/>
    <w:rsid w:val="0049288C"/>
    <w:rsid w:val="00493495"/>
    <w:rsid w:val="004934AD"/>
    <w:rsid w:val="0049389A"/>
    <w:rsid w:val="00493BFA"/>
    <w:rsid w:val="00493C58"/>
    <w:rsid w:val="00493FC4"/>
    <w:rsid w:val="00494307"/>
    <w:rsid w:val="00494DA3"/>
    <w:rsid w:val="00494F18"/>
    <w:rsid w:val="00494F22"/>
    <w:rsid w:val="0049565D"/>
    <w:rsid w:val="00495AAF"/>
    <w:rsid w:val="00495C90"/>
    <w:rsid w:val="00495F48"/>
    <w:rsid w:val="004962D3"/>
    <w:rsid w:val="004966A5"/>
    <w:rsid w:val="00496BD0"/>
    <w:rsid w:val="00496E3C"/>
    <w:rsid w:val="00497359"/>
    <w:rsid w:val="004974EA"/>
    <w:rsid w:val="00497708"/>
    <w:rsid w:val="00497840"/>
    <w:rsid w:val="00497BE2"/>
    <w:rsid w:val="004A00FB"/>
    <w:rsid w:val="004A0A1B"/>
    <w:rsid w:val="004A0B28"/>
    <w:rsid w:val="004A0DB6"/>
    <w:rsid w:val="004A0DE2"/>
    <w:rsid w:val="004A17BA"/>
    <w:rsid w:val="004A191F"/>
    <w:rsid w:val="004A1CE9"/>
    <w:rsid w:val="004A1E46"/>
    <w:rsid w:val="004A22CA"/>
    <w:rsid w:val="004A2F79"/>
    <w:rsid w:val="004A3164"/>
    <w:rsid w:val="004A31F8"/>
    <w:rsid w:val="004A3629"/>
    <w:rsid w:val="004A3946"/>
    <w:rsid w:val="004A398D"/>
    <w:rsid w:val="004A3A09"/>
    <w:rsid w:val="004A3ABB"/>
    <w:rsid w:val="004A3C33"/>
    <w:rsid w:val="004A470C"/>
    <w:rsid w:val="004A47DF"/>
    <w:rsid w:val="004A56A7"/>
    <w:rsid w:val="004A573A"/>
    <w:rsid w:val="004A5BED"/>
    <w:rsid w:val="004A5DDE"/>
    <w:rsid w:val="004A5FD7"/>
    <w:rsid w:val="004A6066"/>
    <w:rsid w:val="004A698B"/>
    <w:rsid w:val="004A6BC7"/>
    <w:rsid w:val="004A6BEF"/>
    <w:rsid w:val="004A6C53"/>
    <w:rsid w:val="004A6D3A"/>
    <w:rsid w:val="004A74E5"/>
    <w:rsid w:val="004A7DA1"/>
    <w:rsid w:val="004B0811"/>
    <w:rsid w:val="004B0BEF"/>
    <w:rsid w:val="004B0D15"/>
    <w:rsid w:val="004B0E85"/>
    <w:rsid w:val="004B0F1F"/>
    <w:rsid w:val="004B0F3E"/>
    <w:rsid w:val="004B0FA9"/>
    <w:rsid w:val="004B12E6"/>
    <w:rsid w:val="004B153E"/>
    <w:rsid w:val="004B1A04"/>
    <w:rsid w:val="004B1D18"/>
    <w:rsid w:val="004B227C"/>
    <w:rsid w:val="004B252A"/>
    <w:rsid w:val="004B2581"/>
    <w:rsid w:val="004B2662"/>
    <w:rsid w:val="004B2842"/>
    <w:rsid w:val="004B2945"/>
    <w:rsid w:val="004B2AE9"/>
    <w:rsid w:val="004B35D8"/>
    <w:rsid w:val="004B36E2"/>
    <w:rsid w:val="004B3A4A"/>
    <w:rsid w:val="004B3B7E"/>
    <w:rsid w:val="004B3C3B"/>
    <w:rsid w:val="004B3D26"/>
    <w:rsid w:val="004B4351"/>
    <w:rsid w:val="004B4363"/>
    <w:rsid w:val="004B4466"/>
    <w:rsid w:val="004B4911"/>
    <w:rsid w:val="004B4A13"/>
    <w:rsid w:val="004B4AC2"/>
    <w:rsid w:val="004B4BB6"/>
    <w:rsid w:val="004B4C95"/>
    <w:rsid w:val="004B5022"/>
    <w:rsid w:val="004B533E"/>
    <w:rsid w:val="004B56EB"/>
    <w:rsid w:val="004B5B41"/>
    <w:rsid w:val="004B5B6A"/>
    <w:rsid w:val="004B650E"/>
    <w:rsid w:val="004B6851"/>
    <w:rsid w:val="004B6A0A"/>
    <w:rsid w:val="004B7139"/>
    <w:rsid w:val="004B750B"/>
    <w:rsid w:val="004B781A"/>
    <w:rsid w:val="004B794D"/>
    <w:rsid w:val="004B7F31"/>
    <w:rsid w:val="004C008E"/>
    <w:rsid w:val="004C00FE"/>
    <w:rsid w:val="004C01DE"/>
    <w:rsid w:val="004C0885"/>
    <w:rsid w:val="004C12AB"/>
    <w:rsid w:val="004C1478"/>
    <w:rsid w:val="004C15C7"/>
    <w:rsid w:val="004C160E"/>
    <w:rsid w:val="004C1E33"/>
    <w:rsid w:val="004C1F94"/>
    <w:rsid w:val="004C2077"/>
    <w:rsid w:val="004C207B"/>
    <w:rsid w:val="004C220B"/>
    <w:rsid w:val="004C2BA8"/>
    <w:rsid w:val="004C2C54"/>
    <w:rsid w:val="004C304A"/>
    <w:rsid w:val="004C3729"/>
    <w:rsid w:val="004C37EC"/>
    <w:rsid w:val="004C3A8A"/>
    <w:rsid w:val="004C3BC2"/>
    <w:rsid w:val="004C3D50"/>
    <w:rsid w:val="004C3E9C"/>
    <w:rsid w:val="004C411B"/>
    <w:rsid w:val="004C43AA"/>
    <w:rsid w:val="004C49CF"/>
    <w:rsid w:val="004C4B43"/>
    <w:rsid w:val="004C5081"/>
    <w:rsid w:val="004C5089"/>
    <w:rsid w:val="004C5588"/>
    <w:rsid w:val="004C58D7"/>
    <w:rsid w:val="004C5D2A"/>
    <w:rsid w:val="004C5D34"/>
    <w:rsid w:val="004C63EA"/>
    <w:rsid w:val="004C66B6"/>
    <w:rsid w:val="004C69A9"/>
    <w:rsid w:val="004C6A88"/>
    <w:rsid w:val="004C6B52"/>
    <w:rsid w:val="004C72EC"/>
    <w:rsid w:val="004C7870"/>
    <w:rsid w:val="004C792B"/>
    <w:rsid w:val="004D033C"/>
    <w:rsid w:val="004D058E"/>
    <w:rsid w:val="004D0621"/>
    <w:rsid w:val="004D08FE"/>
    <w:rsid w:val="004D128B"/>
    <w:rsid w:val="004D1C00"/>
    <w:rsid w:val="004D1DFA"/>
    <w:rsid w:val="004D22FE"/>
    <w:rsid w:val="004D2ED8"/>
    <w:rsid w:val="004D30AF"/>
    <w:rsid w:val="004D331A"/>
    <w:rsid w:val="004D344B"/>
    <w:rsid w:val="004D3844"/>
    <w:rsid w:val="004D40A8"/>
    <w:rsid w:val="004D4580"/>
    <w:rsid w:val="004D4673"/>
    <w:rsid w:val="004D4A69"/>
    <w:rsid w:val="004D4D26"/>
    <w:rsid w:val="004D5276"/>
    <w:rsid w:val="004D5683"/>
    <w:rsid w:val="004D5B50"/>
    <w:rsid w:val="004D5F06"/>
    <w:rsid w:val="004D6276"/>
    <w:rsid w:val="004D646F"/>
    <w:rsid w:val="004D674E"/>
    <w:rsid w:val="004D6776"/>
    <w:rsid w:val="004D67EB"/>
    <w:rsid w:val="004D69A0"/>
    <w:rsid w:val="004D6D72"/>
    <w:rsid w:val="004D6ED0"/>
    <w:rsid w:val="004D7253"/>
    <w:rsid w:val="004D780C"/>
    <w:rsid w:val="004D788A"/>
    <w:rsid w:val="004D7D2A"/>
    <w:rsid w:val="004D7D6B"/>
    <w:rsid w:val="004D7E1A"/>
    <w:rsid w:val="004E02E3"/>
    <w:rsid w:val="004E06C6"/>
    <w:rsid w:val="004E08A8"/>
    <w:rsid w:val="004E0C51"/>
    <w:rsid w:val="004E0F0D"/>
    <w:rsid w:val="004E10DC"/>
    <w:rsid w:val="004E1574"/>
    <w:rsid w:val="004E167C"/>
    <w:rsid w:val="004E16F1"/>
    <w:rsid w:val="004E1716"/>
    <w:rsid w:val="004E19DC"/>
    <w:rsid w:val="004E2324"/>
    <w:rsid w:val="004E24E7"/>
    <w:rsid w:val="004E26B6"/>
    <w:rsid w:val="004E288A"/>
    <w:rsid w:val="004E2F20"/>
    <w:rsid w:val="004E3468"/>
    <w:rsid w:val="004E37DA"/>
    <w:rsid w:val="004E3CA4"/>
    <w:rsid w:val="004E3DA3"/>
    <w:rsid w:val="004E409B"/>
    <w:rsid w:val="004E448F"/>
    <w:rsid w:val="004E461F"/>
    <w:rsid w:val="004E464F"/>
    <w:rsid w:val="004E46D4"/>
    <w:rsid w:val="004E48D5"/>
    <w:rsid w:val="004E490E"/>
    <w:rsid w:val="004E4DEE"/>
    <w:rsid w:val="004E5378"/>
    <w:rsid w:val="004E571A"/>
    <w:rsid w:val="004E58B7"/>
    <w:rsid w:val="004E5984"/>
    <w:rsid w:val="004E5E4C"/>
    <w:rsid w:val="004E6666"/>
    <w:rsid w:val="004E673A"/>
    <w:rsid w:val="004E6DD1"/>
    <w:rsid w:val="004E6EB2"/>
    <w:rsid w:val="004E7087"/>
    <w:rsid w:val="004E7381"/>
    <w:rsid w:val="004E74B3"/>
    <w:rsid w:val="004E79DA"/>
    <w:rsid w:val="004E7B9E"/>
    <w:rsid w:val="004E7BB3"/>
    <w:rsid w:val="004E7EF9"/>
    <w:rsid w:val="004F02B9"/>
    <w:rsid w:val="004F04D6"/>
    <w:rsid w:val="004F0A85"/>
    <w:rsid w:val="004F0F4D"/>
    <w:rsid w:val="004F1898"/>
    <w:rsid w:val="004F1BE8"/>
    <w:rsid w:val="004F226F"/>
    <w:rsid w:val="004F2448"/>
    <w:rsid w:val="004F2BF9"/>
    <w:rsid w:val="004F3524"/>
    <w:rsid w:val="004F3573"/>
    <w:rsid w:val="004F38BB"/>
    <w:rsid w:val="004F3D6E"/>
    <w:rsid w:val="004F3E8C"/>
    <w:rsid w:val="004F4106"/>
    <w:rsid w:val="004F46A3"/>
    <w:rsid w:val="004F4D6B"/>
    <w:rsid w:val="004F4DB3"/>
    <w:rsid w:val="004F5473"/>
    <w:rsid w:val="004F5B74"/>
    <w:rsid w:val="004F764C"/>
    <w:rsid w:val="004F77D6"/>
    <w:rsid w:val="004F789A"/>
    <w:rsid w:val="004F78F1"/>
    <w:rsid w:val="004F7BC4"/>
    <w:rsid w:val="004F7E1C"/>
    <w:rsid w:val="0050094D"/>
    <w:rsid w:val="00500A65"/>
    <w:rsid w:val="00500A67"/>
    <w:rsid w:val="00500BFA"/>
    <w:rsid w:val="00500E87"/>
    <w:rsid w:val="00500E91"/>
    <w:rsid w:val="005017EC"/>
    <w:rsid w:val="00501885"/>
    <w:rsid w:val="00501894"/>
    <w:rsid w:val="00502372"/>
    <w:rsid w:val="00502728"/>
    <w:rsid w:val="00502F7C"/>
    <w:rsid w:val="0050327F"/>
    <w:rsid w:val="00503537"/>
    <w:rsid w:val="00503890"/>
    <w:rsid w:val="00503C03"/>
    <w:rsid w:val="00504335"/>
    <w:rsid w:val="00504521"/>
    <w:rsid w:val="00504709"/>
    <w:rsid w:val="00504814"/>
    <w:rsid w:val="00504927"/>
    <w:rsid w:val="00504C28"/>
    <w:rsid w:val="00504DCC"/>
    <w:rsid w:val="0050558F"/>
    <w:rsid w:val="00506D82"/>
    <w:rsid w:val="00506E02"/>
    <w:rsid w:val="00507018"/>
    <w:rsid w:val="00507019"/>
    <w:rsid w:val="005077DF"/>
    <w:rsid w:val="00507AC0"/>
    <w:rsid w:val="00507BEF"/>
    <w:rsid w:val="0051070E"/>
    <w:rsid w:val="0051071C"/>
    <w:rsid w:val="00511391"/>
    <w:rsid w:val="00511B20"/>
    <w:rsid w:val="0051238E"/>
    <w:rsid w:val="005124BD"/>
    <w:rsid w:val="00512C32"/>
    <w:rsid w:val="00512CB7"/>
    <w:rsid w:val="005134C1"/>
    <w:rsid w:val="0051356E"/>
    <w:rsid w:val="00513832"/>
    <w:rsid w:val="0051387E"/>
    <w:rsid w:val="00513BF1"/>
    <w:rsid w:val="00514178"/>
    <w:rsid w:val="005142D7"/>
    <w:rsid w:val="00514AF8"/>
    <w:rsid w:val="00514C0A"/>
    <w:rsid w:val="00514CB4"/>
    <w:rsid w:val="00514D76"/>
    <w:rsid w:val="00514EF6"/>
    <w:rsid w:val="00515041"/>
    <w:rsid w:val="005150BA"/>
    <w:rsid w:val="0051529C"/>
    <w:rsid w:val="00515359"/>
    <w:rsid w:val="0051588F"/>
    <w:rsid w:val="00515D88"/>
    <w:rsid w:val="0051681F"/>
    <w:rsid w:val="00517343"/>
    <w:rsid w:val="005173E6"/>
    <w:rsid w:val="00517DFD"/>
    <w:rsid w:val="00520008"/>
    <w:rsid w:val="005200DC"/>
    <w:rsid w:val="005200E5"/>
    <w:rsid w:val="00520200"/>
    <w:rsid w:val="00520A42"/>
    <w:rsid w:val="00520A7B"/>
    <w:rsid w:val="00520C6F"/>
    <w:rsid w:val="00520CFE"/>
    <w:rsid w:val="005211B9"/>
    <w:rsid w:val="005215EF"/>
    <w:rsid w:val="005217BD"/>
    <w:rsid w:val="00521974"/>
    <w:rsid w:val="00521B07"/>
    <w:rsid w:val="00521C04"/>
    <w:rsid w:val="005223E4"/>
    <w:rsid w:val="00522609"/>
    <w:rsid w:val="0052265A"/>
    <w:rsid w:val="00522B15"/>
    <w:rsid w:val="00522B29"/>
    <w:rsid w:val="00522FD0"/>
    <w:rsid w:val="00522FF0"/>
    <w:rsid w:val="005235CD"/>
    <w:rsid w:val="005235D2"/>
    <w:rsid w:val="0052375A"/>
    <w:rsid w:val="00523FF5"/>
    <w:rsid w:val="0052416B"/>
    <w:rsid w:val="0052418A"/>
    <w:rsid w:val="00524448"/>
    <w:rsid w:val="0052478A"/>
    <w:rsid w:val="00524BD1"/>
    <w:rsid w:val="00524EF2"/>
    <w:rsid w:val="0052520E"/>
    <w:rsid w:val="0052533E"/>
    <w:rsid w:val="005253E2"/>
    <w:rsid w:val="00525493"/>
    <w:rsid w:val="0052553C"/>
    <w:rsid w:val="005256BA"/>
    <w:rsid w:val="0052618E"/>
    <w:rsid w:val="00526237"/>
    <w:rsid w:val="00527A76"/>
    <w:rsid w:val="00527E4F"/>
    <w:rsid w:val="005309C3"/>
    <w:rsid w:val="00530C52"/>
    <w:rsid w:val="00530C6E"/>
    <w:rsid w:val="005314D4"/>
    <w:rsid w:val="0053153D"/>
    <w:rsid w:val="0053219B"/>
    <w:rsid w:val="005323CC"/>
    <w:rsid w:val="00532797"/>
    <w:rsid w:val="0053279C"/>
    <w:rsid w:val="0053292C"/>
    <w:rsid w:val="005329E1"/>
    <w:rsid w:val="00534133"/>
    <w:rsid w:val="005344E1"/>
    <w:rsid w:val="00534799"/>
    <w:rsid w:val="00534875"/>
    <w:rsid w:val="00534D9D"/>
    <w:rsid w:val="00535376"/>
    <w:rsid w:val="0053539B"/>
    <w:rsid w:val="00535891"/>
    <w:rsid w:val="005359E4"/>
    <w:rsid w:val="00535CC0"/>
    <w:rsid w:val="00536231"/>
    <w:rsid w:val="00536330"/>
    <w:rsid w:val="00536509"/>
    <w:rsid w:val="005367D4"/>
    <w:rsid w:val="00536B59"/>
    <w:rsid w:val="00536C4D"/>
    <w:rsid w:val="00537268"/>
    <w:rsid w:val="00537515"/>
    <w:rsid w:val="005378F4"/>
    <w:rsid w:val="005379C4"/>
    <w:rsid w:val="00537D75"/>
    <w:rsid w:val="0054009B"/>
    <w:rsid w:val="00540498"/>
    <w:rsid w:val="00540AC7"/>
    <w:rsid w:val="00540BE5"/>
    <w:rsid w:val="00540EC7"/>
    <w:rsid w:val="00541041"/>
    <w:rsid w:val="005413F1"/>
    <w:rsid w:val="005417DB"/>
    <w:rsid w:val="00541D77"/>
    <w:rsid w:val="00541E74"/>
    <w:rsid w:val="00542552"/>
    <w:rsid w:val="005426B4"/>
    <w:rsid w:val="005427F0"/>
    <w:rsid w:val="00542852"/>
    <w:rsid w:val="00542D29"/>
    <w:rsid w:val="0054305F"/>
    <w:rsid w:val="00543691"/>
    <w:rsid w:val="00543BB4"/>
    <w:rsid w:val="00544183"/>
    <w:rsid w:val="005441A0"/>
    <w:rsid w:val="00544298"/>
    <w:rsid w:val="00544889"/>
    <w:rsid w:val="00544B2C"/>
    <w:rsid w:val="00545325"/>
    <w:rsid w:val="005458E4"/>
    <w:rsid w:val="00545CE2"/>
    <w:rsid w:val="00545F8B"/>
    <w:rsid w:val="00546082"/>
    <w:rsid w:val="00546494"/>
    <w:rsid w:val="00546A5A"/>
    <w:rsid w:val="005472A5"/>
    <w:rsid w:val="00547B51"/>
    <w:rsid w:val="00547DB0"/>
    <w:rsid w:val="005505FB"/>
    <w:rsid w:val="00550ABC"/>
    <w:rsid w:val="005515C8"/>
    <w:rsid w:val="00551675"/>
    <w:rsid w:val="005516E2"/>
    <w:rsid w:val="00551A1A"/>
    <w:rsid w:val="00551B11"/>
    <w:rsid w:val="0055210A"/>
    <w:rsid w:val="00552B2C"/>
    <w:rsid w:val="00552C31"/>
    <w:rsid w:val="00552FA8"/>
    <w:rsid w:val="005532BF"/>
    <w:rsid w:val="005539F8"/>
    <w:rsid w:val="0055400A"/>
    <w:rsid w:val="0055400B"/>
    <w:rsid w:val="005545D6"/>
    <w:rsid w:val="0055499F"/>
    <w:rsid w:val="00554C80"/>
    <w:rsid w:val="0055532F"/>
    <w:rsid w:val="00555E9B"/>
    <w:rsid w:val="0055629C"/>
    <w:rsid w:val="0055679C"/>
    <w:rsid w:val="005574FB"/>
    <w:rsid w:val="00557731"/>
    <w:rsid w:val="00557768"/>
    <w:rsid w:val="00557824"/>
    <w:rsid w:val="00557B81"/>
    <w:rsid w:val="00557F45"/>
    <w:rsid w:val="005600FA"/>
    <w:rsid w:val="00560153"/>
    <w:rsid w:val="005601ED"/>
    <w:rsid w:val="00560333"/>
    <w:rsid w:val="005606CA"/>
    <w:rsid w:val="00560CC9"/>
    <w:rsid w:val="00560DE0"/>
    <w:rsid w:val="00560EB4"/>
    <w:rsid w:val="0056151C"/>
    <w:rsid w:val="005617BC"/>
    <w:rsid w:val="00561B38"/>
    <w:rsid w:val="00561C39"/>
    <w:rsid w:val="00561E4D"/>
    <w:rsid w:val="00562470"/>
    <w:rsid w:val="0056295D"/>
    <w:rsid w:val="005629C4"/>
    <w:rsid w:val="005629F6"/>
    <w:rsid w:val="00562A8A"/>
    <w:rsid w:val="005630AC"/>
    <w:rsid w:val="00563629"/>
    <w:rsid w:val="00563C92"/>
    <w:rsid w:val="0056486F"/>
    <w:rsid w:val="00564C35"/>
    <w:rsid w:val="00564E68"/>
    <w:rsid w:val="00564EB1"/>
    <w:rsid w:val="00565229"/>
    <w:rsid w:val="0056548F"/>
    <w:rsid w:val="00565924"/>
    <w:rsid w:val="00565C8D"/>
    <w:rsid w:val="00566557"/>
    <w:rsid w:val="00566FE8"/>
    <w:rsid w:val="00567319"/>
    <w:rsid w:val="00567886"/>
    <w:rsid w:val="0056791E"/>
    <w:rsid w:val="00567A5B"/>
    <w:rsid w:val="00567A99"/>
    <w:rsid w:val="0057015B"/>
    <w:rsid w:val="005702C7"/>
    <w:rsid w:val="005703D2"/>
    <w:rsid w:val="0057073B"/>
    <w:rsid w:val="005708C1"/>
    <w:rsid w:val="00570F2D"/>
    <w:rsid w:val="005710E4"/>
    <w:rsid w:val="00571482"/>
    <w:rsid w:val="00571580"/>
    <w:rsid w:val="00571B21"/>
    <w:rsid w:val="00571F1D"/>
    <w:rsid w:val="00572507"/>
    <w:rsid w:val="005726AE"/>
    <w:rsid w:val="00572787"/>
    <w:rsid w:val="00572944"/>
    <w:rsid w:val="00572AC9"/>
    <w:rsid w:val="00572D43"/>
    <w:rsid w:val="00572E5E"/>
    <w:rsid w:val="00573163"/>
    <w:rsid w:val="00573A42"/>
    <w:rsid w:val="00574411"/>
    <w:rsid w:val="0057501B"/>
    <w:rsid w:val="005755A9"/>
    <w:rsid w:val="005755C1"/>
    <w:rsid w:val="00575959"/>
    <w:rsid w:val="0057644E"/>
    <w:rsid w:val="005766AB"/>
    <w:rsid w:val="005767F8"/>
    <w:rsid w:val="0057681B"/>
    <w:rsid w:val="00576C86"/>
    <w:rsid w:val="005773DB"/>
    <w:rsid w:val="005774EC"/>
    <w:rsid w:val="005779EF"/>
    <w:rsid w:val="00577A31"/>
    <w:rsid w:val="00577A8B"/>
    <w:rsid w:val="00577ECD"/>
    <w:rsid w:val="00577ED7"/>
    <w:rsid w:val="005806CD"/>
    <w:rsid w:val="00580A08"/>
    <w:rsid w:val="00580E92"/>
    <w:rsid w:val="00581332"/>
    <w:rsid w:val="00581B1B"/>
    <w:rsid w:val="00581CB4"/>
    <w:rsid w:val="0058277D"/>
    <w:rsid w:val="00582839"/>
    <w:rsid w:val="00582B61"/>
    <w:rsid w:val="00582D60"/>
    <w:rsid w:val="0058318D"/>
    <w:rsid w:val="00583354"/>
    <w:rsid w:val="0058348B"/>
    <w:rsid w:val="00583520"/>
    <w:rsid w:val="00584187"/>
    <w:rsid w:val="005845D1"/>
    <w:rsid w:val="00584C91"/>
    <w:rsid w:val="00585272"/>
    <w:rsid w:val="005855E8"/>
    <w:rsid w:val="00586824"/>
    <w:rsid w:val="0058689C"/>
    <w:rsid w:val="00586A51"/>
    <w:rsid w:val="005871A0"/>
    <w:rsid w:val="0058728D"/>
    <w:rsid w:val="00587973"/>
    <w:rsid w:val="00587BCD"/>
    <w:rsid w:val="00590CD5"/>
    <w:rsid w:val="00590F1D"/>
    <w:rsid w:val="00590FE6"/>
    <w:rsid w:val="0059154B"/>
    <w:rsid w:val="0059157A"/>
    <w:rsid w:val="00591682"/>
    <w:rsid w:val="0059219E"/>
    <w:rsid w:val="00592D4B"/>
    <w:rsid w:val="00593229"/>
    <w:rsid w:val="0059379E"/>
    <w:rsid w:val="00593808"/>
    <w:rsid w:val="0059430E"/>
    <w:rsid w:val="0059448D"/>
    <w:rsid w:val="005947D2"/>
    <w:rsid w:val="005949D7"/>
    <w:rsid w:val="00594C10"/>
    <w:rsid w:val="00594FD5"/>
    <w:rsid w:val="00595696"/>
    <w:rsid w:val="0059595A"/>
    <w:rsid w:val="00595AF2"/>
    <w:rsid w:val="00595DCF"/>
    <w:rsid w:val="0059625B"/>
    <w:rsid w:val="005962AC"/>
    <w:rsid w:val="00596526"/>
    <w:rsid w:val="00596B22"/>
    <w:rsid w:val="00597137"/>
    <w:rsid w:val="005974C1"/>
    <w:rsid w:val="00597CFF"/>
    <w:rsid w:val="00597F59"/>
    <w:rsid w:val="005A093A"/>
    <w:rsid w:val="005A09C4"/>
    <w:rsid w:val="005A09D7"/>
    <w:rsid w:val="005A0B0F"/>
    <w:rsid w:val="005A0C17"/>
    <w:rsid w:val="005A0D24"/>
    <w:rsid w:val="005A1003"/>
    <w:rsid w:val="005A1006"/>
    <w:rsid w:val="005A13F9"/>
    <w:rsid w:val="005A1735"/>
    <w:rsid w:val="005A1A2D"/>
    <w:rsid w:val="005A1EF3"/>
    <w:rsid w:val="005A202D"/>
    <w:rsid w:val="005A24EE"/>
    <w:rsid w:val="005A24FC"/>
    <w:rsid w:val="005A277E"/>
    <w:rsid w:val="005A2CDC"/>
    <w:rsid w:val="005A30B6"/>
    <w:rsid w:val="005A31A4"/>
    <w:rsid w:val="005A39A5"/>
    <w:rsid w:val="005A4501"/>
    <w:rsid w:val="005A4578"/>
    <w:rsid w:val="005A474D"/>
    <w:rsid w:val="005A48B7"/>
    <w:rsid w:val="005A51E9"/>
    <w:rsid w:val="005A540E"/>
    <w:rsid w:val="005A544F"/>
    <w:rsid w:val="005A5B27"/>
    <w:rsid w:val="005A6066"/>
    <w:rsid w:val="005A6DCD"/>
    <w:rsid w:val="005A6E31"/>
    <w:rsid w:val="005A6EAB"/>
    <w:rsid w:val="005A735E"/>
    <w:rsid w:val="005A7CC3"/>
    <w:rsid w:val="005B0226"/>
    <w:rsid w:val="005B06F6"/>
    <w:rsid w:val="005B0C4C"/>
    <w:rsid w:val="005B103A"/>
    <w:rsid w:val="005B17CE"/>
    <w:rsid w:val="005B2A9A"/>
    <w:rsid w:val="005B2B26"/>
    <w:rsid w:val="005B30CC"/>
    <w:rsid w:val="005B460B"/>
    <w:rsid w:val="005B465E"/>
    <w:rsid w:val="005B4B36"/>
    <w:rsid w:val="005B4D03"/>
    <w:rsid w:val="005B4DCC"/>
    <w:rsid w:val="005B5235"/>
    <w:rsid w:val="005B53EF"/>
    <w:rsid w:val="005B5476"/>
    <w:rsid w:val="005B55BC"/>
    <w:rsid w:val="005B5B84"/>
    <w:rsid w:val="005B5BC6"/>
    <w:rsid w:val="005B5E0C"/>
    <w:rsid w:val="005B5E20"/>
    <w:rsid w:val="005B5E75"/>
    <w:rsid w:val="005B725D"/>
    <w:rsid w:val="005B7354"/>
    <w:rsid w:val="005B736B"/>
    <w:rsid w:val="005B7612"/>
    <w:rsid w:val="005B78F0"/>
    <w:rsid w:val="005B7C40"/>
    <w:rsid w:val="005B7D07"/>
    <w:rsid w:val="005B7D67"/>
    <w:rsid w:val="005C0371"/>
    <w:rsid w:val="005C078C"/>
    <w:rsid w:val="005C0BCF"/>
    <w:rsid w:val="005C2171"/>
    <w:rsid w:val="005C2385"/>
    <w:rsid w:val="005C2688"/>
    <w:rsid w:val="005C2C12"/>
    <w:rsid w:val="005C3574"/>
    <w:rsid w:val="005C384F"/>
    <w:rsid w:val="005C3A0E"/>
    <w:rsid w:val="005C3D9F"/>
    <w:rsid w:val="005C3F99"/>
    <w:rsid w:val="005C465F"/>
    <w:rsid w:val="005C53F8"/>
    <w:rsid w:val="005C5F9B"/>
    <w:rsid w:val="005C620B"/>
    <w:rsid w:val="005C66BA"/>
    <w:rsid w:val="005C6807"/>
    <w:rsid w:val="005C7AEB"/>
    <w:rsid w:val="005C7C64"/>
    <w:rsid w:val="005C7E48"/>
    <w:rsid w:val="005D01C0"/>
    <w:rsid w:val="005D0369"/>
    <w:rsid w:val="005D049B"/>
    <w:rsid w:val="005D0550"/>
    <w:rsid w:val="005D07E3"/>
    <w:rsid w:val="005D09F1"/>
    <w:rsid w:val="005D0AA6"/>
    <w:rsid w:val="005D0DF1"/>
    <w:rsid w:val="005D144B"/>
    <w:rsid w:val="005D14CA"/>
    <w:rsid w:val="005D1A2D"/>
    <w:rsid w:val="005D1C88"/>
    <w:rsid w:val="005D228F"/>
    <w:rsid w:val="005D2551"/>
    <w:rsid w:val="005D364A"/>
    <w:rsid w:val="005D380B"/>
    <w:rsid w:val="005D3A07"/>
    <w:rsid w:val="005D3AE0"/>
    <w:rsid w:val="005D3B15"/>
    <w:rsid w:val="005D3C80"/>
    <w:rsid w:val="005D3E3A"/>
    <w:rsid w:val="005D4229"/>
    <w:rsid w:val="005D4531"/>
    <w:rsid w:val="005D4826"/>
    <w:rsid w:val="005D488C"/>
    <w:rsid w:val="005D495E"/>
    <w:rsid w:val="005D4A01"/>
    <w:rsid w:val="005D4EBA"/>
    <w:rsid w:val="005D5232"/>
    <w:rsid w:val="005D564B"/>
    <w:rsid w:val="005D6180"/>
    <w:rsid w:val="005D6625"/>
    <w:rsid w:val="005D6BF9"/>
    <w:rsid w:val="005D6D5E"/>
    <w:rsid w:val="005D744A"/>
    <w:rsid w:val="005D7557"/>
    <w:rsid w:val="005D76AD"/>
    <w:rsid w:val="005D78A0"/>
    <w:rsid w:val="005D7FC0"/>
    <w:rsid w:val="005E0A85"/>
    <w:rsid w:val="005E0F45"/>
    <w:rsid w:val="005E127F"/>
    <w:rsid w:val="005E15E7"/>
    <w:rsid w:val="005E1681"/>
    <w:rsid w:val="005E1A13"/>
    <w:rsid w:val="005E1C4A"/>
    <w:rsid w:val="005E1F1A"/>
    <w:rsid w:val="005E2BA9"/>
    <w:rsid w:val="005E2DD6"/>
    <w:rsid w:val="005E2EBB"/>
    <w:rsid w:val="005E2F5C"/>
    <w:rsid w:val="005E3752"/>
    <w:rsid w:val="005E39AD"/>
    <w:rsid w:val="005E3A5E"/>
    <w:rsid w:val="005E4156"/>
    <w:rsid w:val="005E42A2"/>
    <w:rsid w:val="005E463E"/>
    <w:rsid w:val="005E46AB"/>
    <w:rsid w:val="005E47CF"/>
    <w:rsid w:val="005E4D45"/>
    <w:rsid w:val="005E513F"/>
    <w:rsid w:val="005E55A2"/>
    <w:rsid w:val="005E5AE6"/>
    <w:rsid w:val="005E62B2"/>
    <w:rsid w:val="005E7202"/>
    <w:rsid w:val="005E7476"/>
    <w:rsid w:val="005E74A4"/>
    <w:rsid w:val="005E7AB9"/>
    <w:rsid w:val="005E7FCA"/>
    <w:rsid w:val="005F012A"/>
    <w:rsid w:val="005F0592"/>
    <w:rsid w:val="005F090A"/>
    <w:rsid w:val="005F0A75"/>
    <w:rsid w:val="005F12E4"/>
    <w:rsid w:val="005F1302"/>
    <w:rsid w:val="005F1A13"/>
    <w:rsid w:val="005F1DEB"/>
    <w:rsid w:val="005F21A0"/>
    <w:rsid w:val="005F225F"/>
    <w:rsid w:val="005F234D"/>
    <w:rsid w:val="005F26F2"/>
    <w:rsid w:val="005F27BD"/>
    <w:rsid w:val="005F2AF9"/>
    <w:rsid w:val="005F2E72"/>
    <w:rsid w:val="005F310E"/>
    <w:rsid w:val="005F3645"/>
    <w:rsid w:val="005F3785"/>
    <w:rsid w:val="005F3840"/>
    <w:rsid w:val="005F3B36"/>
    <w:rsid w:val="005F3BB7"/>
    <w:rsid w:val="005F3D7D"/>
    <w:rsid w:val="005F3E6A"/>
    <w:rsid w:val="005F47B0"/>
    <w:rsid w:val="005F486A"/>
    <w:rsid w:val="005F4930"/>
    <w:rsid w:val="005F5709"/>
    <w:rsid w:val="005F577B"/>
    <w:rsid w:val="005F58F8"/>
    <w:rsid w:val="005F5B37"/>
    <w:rsid w:val="005F6300"/>
    <w:rsid w:val="005F65EC"/>
    <w:rsid w:val="005F6E7B"/>
    <w:rsid w:val="005F706F"/>
    <w:rsid w:val="005F732F"/>
    <w:rsid w:val="005F7478"/>
    <w:rsid w:val="005F7B96"/>
    <w:rsid w:val="005F7CC9"/>
    <w:rsid w:val="005F7EE1"/>
    <w:rsid w:val="00600260"/>
    <w:rsid w:val="00600695"/>
    <w:rsid w:val="0060083E"/>
    <w:rsid w:val="006008A3"/>
    <w:rsid w:val="00600AE5"/>
    <w:rsid w:val="00600FA4"/>
    <w:rsid w:val="00601003"/>
    <w:rsid w:val="0060113D"/>
    <w:rsid w:val="00601398"/>
    <w:rsid w:val="006013D0"/>
    <w:rsid w:val="00601558"/>
    <w:rsid w:val="00601743"/>
    <w:rsid w:val="00601755"/>
    <w:rsid w:val="00601FE2"/>
    <w:rsid w:val="00602688"/>
    <w:rsid w:val="0060273D"/>
    <w:rsid w:val="00602A2F"/>
    <w:rsid w:val="00602DB6"/>
    <w:rsid w:val="006033AA"/>
    <w:rsid w:val="00603464"/>
    <w:rsid w:val="00603567"/>
    <w:rsid w:val="00603E5D"/>
    <w:rsid w:val="00603F7B"/>
    <w:rsid w:val="006040B3"/>
    <w:rsid w:val="00604613"/>
    <w:rsid w:val="00604758"/>
    <w:rsid w:val="00604A3D"/>
    <w:rsid w:val="00604AD1"/>
    <w:rsid w:val="00604EF5"/>
    <w:rsid w:val="00605B6A"/>
    <w:rsid w:val="00605C3E"/>
    <w:rsid w:val="006061BC"/>
    <w:rsid w:val="00606800"/>
    <w:rsid w:val="00606813"/>
    <w:rsid w:val="00606C1F"/>
    <w:rsid w:val="00607794"/>
    <w:rsid w:val="00607F12"/>
    <w:rsid w:val="0061034E"/>
    <w:rsid w:val="0061040A"/>
    <w:rsid w:val="0061041A"/>
    <w:rsid w:val="00610617"/>
    <w:rsid w:val="00610935"/>
    <w:rsid w:val="0061094B"/>
    <w:rsid w:val="00610B56"/>
    <w:rsid w:val="00610C14"/>
    <w:rsid w:val="00611864"/>
    <w:rsid w:val="00611C60"/>
    <w:rsid w:val="00611D4B"/>
    <w:rsid w:val="00612344"/>
    <w:rsid w:val="00612B47"/>
    <w:rsid w:val="00612C40"/>
    <w:rsid w:val="00613769"/>
    <w:rsid w:val="00613E57"/>
    <w:rsid w:val="0061436F"/>
    <w:rsid w:val="00614607"/>
    <w:rsid w:val="00614A53"/>
    <w:rsid w:val="006156D3"/>
    <w:rsid w:val="00615D98"/>
    <w:rsid w:val="00615EB5"/>
    <w:rsid w:val="006166BC"/>
    <w:rsid w:val="00616846"/>
    <w:rsid w:val="00616BD0"/>
    <w:rsid w:val="00616F3C"/>
    <w:rsid w:val="006171B2"/>
    <w:rsid w:val="00617282"/>
    <w:rsid w:val="006179EA"/>
    <w:rsid w:val="0062006F"/>
    <w:rsid w:val="00620176"/>
    <w:rsid w:val="006201B0"/>
    <w:rsid w:val="0062081C"/>
    <w:rsid w:val="0062126E"/>
    <w:rsid w:val="006214B3"/>
    <w:rsid w:val="00621CFF"/>
    <w:rsid w:val="00621D0D"/>
    <w:rsid w:val="00621D67"/>
    <w:rsid w:val="00621E80"/>
    <w:rsid w:val="006222BB"/>
    <w:rsid w:val="0062287A"/>
    <w:rsid w:val="00622925"/>
    <w:rsid w:val="0062363F"/>
    <w:rsid w:val="00623E10"/>
    <w:rsid w:val="0062400B"/>
    <w:rsid w:val="00624158"/>
    <w:rsid w:val="0062419F"/>
    <w:rsid w:val="00624769"/>
    <w:rsid w:val="0062481E"/>
    <w:rsid w:val="00624896"/>
    <w:rsid w:val="00624974"/>
    <w:rsid w:val="00624E62"/>
    <w:rsid w:val="00624F68"/>
    <w:rsid w:val="00625775"/>
    <w:rsid w:val="00625890"/>
    <w:rsid w:val="00626400"/>
    <w:rsid w:val="00626BD1"/>
    <w:rsid w:val="00627066"/>
    <w:rsid w:val="0062759C"/>
    <w:rsid w:val="00627809"/>
    <w:rsid w:val="00627D27"/>
    <w:rsid w:val="00627D99"/>
    <w:rsid w:val="006309D3"/>
    <w:rsid w:val="00630B37"/>
    <w:rsid w:val="0063100B"/>
    <w:rsid w:val="00631B8D"/>
    <w:rsid w:val="00631C4E"/>
    <w:rsid w:val="006320C3"/>
    <w:rsid w:val="006325BA"/>
    <w:rsid w:val="006328D0"/>
    <w:rsid w:val="00632A1D"/>
    <w:rsid w:val="00632D77"/>
    <w:rsid w:val="00633186"/>
    <w:rsid w:val="0063336F"/>
    <w:rsid w:val="00633762"/>
    <w:rsid w:val="0063376A"/>
    <w:rsid w:val="00633E9D"/>
    <w:rsid w:val="00634013"/>
    <w:rsid w:val="006341F1"/>
    <w:rsid w:val="006344F1"/>
    <w:rsid w:val="00634829"/>
    <w:rsid w:val="0063485B"/>
    <w:rsid w:val="0063513D"/>
    <w:rsid w:val="00635200"/>
    <w:rsid w:val="00635937"/>
    <w:rsid w:val="00635BF7"/>
    <w:rsid w:val="00636361"/>
    <w:rsid w:val="00636742"/>
    <w:rsid w:val="00636CE9"/>
    <w:rsid w:val="0063709C"/>
    <w:rsid w:val="00637770"/>
    <w:rsid w:val="006402BC"/>
    <w:rsid w:val="0064044B"/>
    <w:rsid w:val="00640B10"/>
    <w:rsid w:val="00640B4D"/>
    <w:rsid w:val="00641094"/>
    <w:rsid w:val="006418D8"/>
    <w:rsid w:val="00641A5F"/>
    <w:rsid w:val="00642441"/>
    <w:rsid w:val="00642857"/>
    <w:rsid w:val="00642A54"/>
    <w:rsid w:val="00642DD7"/>
    <w:rsid w:val="00642E41"/>
    <w:rsid w:val="006430E6"/>
    <w:rsid w:val="006430EE"/>
    <w:rsid w:val="00643207"/>
    <w:rsid w:val="006437C6"/>
    <w:rsid w:val="00643FD3"/>
    <w:rsid w:val="006441F8"/>
    <w:rsid w:val="006448D6"/>
    <w:rsid w:val="006456C9"/>
    <w:rsid w:val="00645860"/>
    <w:rsid w:val="00645A7D"/>
    <w:rsid w:val="00646024"/>
    <w:rsid w:val="0064620B"/>
    <w:rsid w:val="00646959"/>
    <w:rsid w:val="00646DC8"/>
    <w:rsid w:val="006471D4"/>
    <w:rsid w:val="006473F3"/>
    <w:rsid w:val="00647442"/>
    <w:rsid w:val="006478B9"/>
    <w:rsid w:val="00647E1F"/>
    <w:rsid w:val="00650252"/>
    <w:rsid w:val="006505ED"/>
    <w:rsid w:val="00650695"/>
    <w:rsid w:val="00650D20"/>
    <w:rsid w:val="00650F20"/>
    <w:rsid w:val="006511A4"/>
    <w:rsid w:val="00651334"/>
    <w:rsid w:val="00651EB2"/>
    <w:rsid w:val="006520AA"/>
    <w:rsid w:val="006521BE"/>
    <w:rsid w:val="0065265C"/>
    <w:rsid w:val="006529F3"/>
    <w:rsid w:val="00652B25"/>
    <w:rsid w:val="00652C01"/>
    <w:rsid w:val="00652C04"/>
    <w:rsid w:val="00652F9B"/>
    <w:rsid w:val="006534C1"/>
    <w:rsid w:val="006539E9"/>
    <w:rsid w:val="00653A3C"/>
    <w:rsid w:val="00653D45"/>
    <w:rsid w:val="0065410A"/>
    <w:rsid w:val="00654565"/>
    <w:rsid w:val="0065492E"/>
    <w:rsid w:val="00654BC8"/>
    <w:rsid w:val="00654C4C"/>
    <w:rsid w:val="00654E5C"/>
    <w:rsid w:val="0065576F"/>
    <w:rsid w:val="00655D69"/>
    <w:rsid w:val="006561FD"/>
    <w:rsid w:val="0065631F"/>
    <w:rsid w:val="00657332"/>
    <w:rsid w:val="0065763D"/>
    <w:rsid w:val="00657883"/>
    <w:rsid w:val="00657C54"/>
    <w:rsid w:val="00657CE3"/>
    <w:rsid w:val="00657D49"/>
    <w:rsid w:val="00657F9C"/>
    <w:rsid w:val="00660198"/>
    <w:rsid w:val="006606C3"/>
    <w:rsid w:val="00660835"/>
    <w:rsid w:val="006609FA"/>
    <w:rsid w:val="00660B06"/>
    <w:rsid w:val="00660E1F"/>
    <w:rsid w:val="006615C8"/>
    <w:rsid w:val="0066166E"/>
    <w:rsid w:val="0066179A"/>
    <w:rsid w:val="00661954"/>
    <w:rsid w:val="00661A38"/>
    <w:rsid w:val="00661C19"/>
    <w:rsid w:val="006629EE"/>
    <w:rsid w:val="006631C1"/>
    <w:rsid w:val="0066375C"/>
    <w:rsid w:val="006641C3"/>
    <w:rsid w:val="006644AA"/>
    <w:rsid w:val="0066450D"/>
    <w:rsid w:val="0066465B"/>
    <w:rsid w:val="00664681"/>
    <w:rsid w:val="00664A08"/>
    <w:rsid w:val="00664C25"/>
    <w:rsid w:val="00665005"/>
    <w:rsid w:val="006658A2"/>
    <w:rsid w:val="00665BB6"/>
    <w:rsid w:val="00665C6B"/>
    <w:rsid w:val="00665F75"/>
    <w:rsid w:val="00666390"/>
    <w:rsid w:val="0066644E"/>
    <w:rsid w:val="00666604"/>
    <w:rsid w:val="006667C4"/>
    <w:rsid w:val="00666D92"/>
    <w:rsid w:val="00667201"/>
    <w:rsid w:val="00667207"/>
    <w:rsid w:val="00667798"/>
    <w:rsid w:val="00667C83"/>
    <w:rsid w:val="00667D37"/>
    <w:rsid w:val="00667EF7"/>
    <w:rsid w:val="00667F5F"/>
    <w:rsid w:val="00667FF1"/>
    <w:rsid w:val="006702D5"/>
    <w:rsid w:val="0067046D"/>
    <w:rsid w:val="00670822"/>
    <w:rsid w:val="00670894"/>
    <w:rsid w:val="006710D1"/>
    <w:rsid w:val="006717F2"/>
    <w:rsid w:val="00671DA0"/>
    <w:rsid w:val="00671DF4"/>
    <w:rsid w:val="00672077"/>
    <w:rsid w:val="00672094"/>
    <w:rsid w:val="006727E7"/>
    <w:rsid w:val="00672BE9"/>
    <w:rsid w:val="00673272"/>
    <w:rsid w:val="006732EC"/>
    <w:rsid w:val="006733FE"/>
    <w:rsid w:val="006734D0"/>
    <w:rsid w:val="00674192"/>
    <w:rsid w:val="006741A6"/>
    <w:rsid w:val="006747D2"/>
    <w:rsid w:val="006747E6"/>
    <w:rsid w:val="00674AF8"/>
    <w:rsid w:val="00674E80"/>
    <w:rsid w:val="006759A0"/>
    <w:rsid w:val="00675BC4"/>
    <w:rsid w:val="00676326"/>
    <w:rsid w:val="00676384"/>
    <w:rsid w:val="006767D9"/>
    <w:rsid w:val="00676A6A"/>
    <w:rsid w:val="00676AEC"/>
    <w:rsid w:val="00676B74"/>
    <w:rsid w:val="00676FF1"/>
    <w:rsid w:val="00677163"/>
    <w:rsid w:val="0067749F"/>
    <w:rsid w:val="006778BC"/>
    <w:rsid w:val="006778CB"/>
    <w:rsid w:val="00677C1D"/>
    <w:rsid w:val="00680C7A"/>
    <w:rsid w:val="00680D5C"/>
    <w:rsid w:val="00680EDC"/>
    <w:rsid w:val="00681083"/>
    <w:rsid w:val="006819FD"/>
    <w:rsid w:val="00681DA8"/>
    <w:rsid w:val="006823F2"/>
    <w:rsid w:val="0068241B"/>
    <w:rsid w:val="006825D9"/>
    <w:rsid w:val="006827B0"/>
    <w:rsid w:val="00682829"/>
    <w:rsid w:val="00682E71"/>
    <w:rsid w:val="00682EE3"/>
    <w:rsid w:val="00683550"/>
    <w:rsid w:val="006835D7"/>
    <w:rsid w:val="00683862"/>
    <w:rsid w:val="006838D1"/>
    <w:rsid w:val="00683947"/>
    <w:rsid w:val="00683E5E"/>
    <w:rsid w:val="006842AE"/>
    <w:rsid w:val="0068464F"/>
    <w:rsid w:val="006849C1"/>
    <w:rsid w:val="00684BD5"/>
    <w:rsid w:val="00684E5A"/>
    <w:rsid w:val="00685A00"/>
    <w:rsid w:val="00685FCE"/>
    <w:rsid w:val="0068627B"/>
    <w:rsid w:val="006867C2"/>
    <w:rsid w:val="00686CC9"/>
    <w:rsid w:val="00686DC9"/>
    <w:rsid w:val="0068749F"/>
    <w:rsid w:val="006878CA"/>
    <w:rsid w:val="006878D9"/>
    <w:rsid w:val="00687AE4"/>
    <w:rsid w:val="00687B2E"/>
    <w:rsid w:val="00687C54"/>
    <w:rsid w:val="00687E4D"/>
    <w:rsid w:val="006900D0"/>
    <w:rsid w:val="006902EB"/>
    <w:rsid w:val="006905E1"/>
    <w:rsid w:val="00691116"/>
    <w:rsid w:val="006912CE"/>
    <w:rsid w:val="006915C8"/>
    <w:rsid w:val="006916AB"/>
    <w:rsid w:val="006918DD"/>
    <w:rsid w:val="00691E30"/>
    <w:rsid w:val="00692036"/>
    <w:rsid w:val="006924BB"/>
    <w:rsid w:val="00692C41"/>
    <w:rsid w:val="00692D54"/>
    <w:rsid w:val="00692DA0"/>
    <w:rsid w:val="0069340E"/>
    <w:rsid w:val="00693579"/>
    <w:rsid w:val="00693629"/>
    <w:rsid w:val="0069376F"/>
    <w:rsid w:val="006938D8"/>
    <w:rsid w:val="00693947"/>
    <w:rsid w:val="00693DDE"/>
    <w:rsid w:val="006942F0"/>
    <w:rsid w:val="0069470F"/>
    <w:rsid w:val="006948A6"/>
    <w:rsid w:val="00694C80"/>
    <w:rsid w:val="00694F55"/>
    <w:rsid w:val="0069513D"/>
    <w:rsid w:val="006951BA"/>
    <w:rsid w:val="006951C0"/>
    <w:rsid w:val="00695A9D"/>
    <w:rsid w:val="00695CB3"/>
    <w:rsid w:val="00695E1C"/>
    <w:rsid w:val="00695FD0"/>
    <w:rsid w:val="006963BD"/>
    <w:rsid w:val="0069642A"/>
    <w:rsid w:val="006967AD"/>
    <w:rsid w:val="006967FF"/>
    <w:rsid w:val="00696CF6"/>
    <w:rsid w:val="00696EBA"/>
    <w:rsid w:val="0069712D"/>
    <w:rsid w:val="0069716E"/>
    <w:rsid w:val="006971F2"/>
    <w:rsid w:val="006975D9"/>
    <w:rsid w:val="00697D59"/>
    <w:rsid w:val="006A035A"/>
    <w:rsid w:val="006A0466"/>
    <w:rsid w:val="006A0568"/>
    <w:rsid w:val="006A05D2"/>
    <w:rsid w:val="006A0989"/>
    <w:rsid w:val="006A0A9A"/>
    <w:rsid w:val="006A0E97"/>
    <w:rsid w:val="006A1DA3"/>
    <w:rsid w:val="006A1E8D"/>
    <w:rsid w:val="006A2051"/>
    <w:rsid w:val="006A2B9B"/>
    <w:rsid w:val="006A2DC3"/>
    <w:rsid w:val="006A2EE9"/>
    <w:rsid w:val="006A3217"/>
    <w:rsid w:val="006A382C"/>
    <w:rsid w:val="006A38D3"/>
    <w:rsid w:val="006A38D8"/>
    <w:rsid w:val="006A3E6A"/>
    <w:rsid w:val="006A4178"/>
    <w:rsid w:val="006A4256"/>
    <w:rsid w:val="006A4445"/>
    <w:rsid w:val="006A5947"/>
    <w:rsid w:val="006A5986"/>
    <w:rsid w:val="006A5C0E"/>
    <w:rsid w:val="006A5CC3"/>
    <w:rsid w:val="006A5DB1"/>
    <w:rsid w:val="006A6320"/>
    <w:rsid w:val="006A6693"/>
    <w:rsid w:val="006A67B6"/>
    <w:rsid w:val="006A69E8"/>
    <w:rsid w:val="006A6E54"/>
    <w:rsid w:val="006A704B"/>
    <w:rsid w:val="006A7F7A"/>
    <w:rsid w:val="006B0168"/>
    <w:rsid w:val="006B02C8"/>
    <w:rsid w:val="006B0388"/>
    <w:rsid w:val="006B057A"/>
    <w:rsid w:val="006B0814"/>
    <w:rsid w:val="006B0B5A"/>
    <w:rsid w:val="006B1169"/>
    <w:rsid w:val="006B19C8"/>
    <w:rsid w:val="006B1FE2"/>
    <w:rsid w:val="006B2464"/>
    <w:rsid w:val="006B2500"/>
    <w:rsid w:val="006B2DB1"/>
    <w:rsid w:val="006B2DDB"/>
    <w:rsid w:val="006B2E4D"/>
    <w:rsid w:val="006B36A3"/>
    <w:rsid w:val="006B37A1"/>
    <w:rsid w:val="006B39B3"/>
    <w:rsid w:val="006B3BBE"/>
    <w:rsid w:val="006B3F32"/>
    <w:rsid w:val="006B3F9F"/>
    <w:rsid w:val="006B4131"/>
    <w:rsid w:val="006B4203"/>
    <w:rsid w:val="006B4765"/>
    <w:rsid w:val="006B4C3C"/>
    <w:rsid w:val="006B5021"/>
    <w:rsid w:val="006B5068"/>
    <w:rsid w:val="006B5232"/>
    <w:rsid w:val="006B5746"/>
    <w:rsid w:val="006B57A1"/>
    <w:rsid w:val="006B5A6F"/>
    <w:rsid w:val="006B5E73"/>
    <w:rsid w:val="006B6833"/>
    <w:rsid w:val="006B6906"/>
    <w:rsid w:val="006B6958"/>
    <w:rsid w:val="006B6CE7"/>
    <w:rsid w:val="006B74E5"/>
    <w:rsid w:val="006B7555"/>
    <w:rsid w:val="006B7908"/>
    <w:rsid w:val="006B7A97"/>
    <w:rsid w:val="006B7AF2"/>
    <w:rsid w:val="006B7DA5"/>
    <w:rsid w:val="006C018D"/>
    <w:rsid w:val="006C0BB4"/>
    <w:rsid w:val="006C10AE"/>
    <w:rsid w:val="006C110B"/>
    <w:rsid w:val="006C1157"/>
    <w:rsid w:val="006C125A"/>
    <w:rsid w:val="006C1B35"/>
    <w:rsid w:val="006C2038"/>
    <w:rsid w:val="006C2244"/>
    <w:rsid w:val="006C260D"/>
    <w:rsid w:val="006C2654"/>
    <w:rsid w:val="006C266F"/>
    <w:rsid w:val="006C3283"/>
    <w:rsid w:val="006C33C0"/>
    <w:rsid w:val="006C3F4A"/>
    <w:rsid w:val="006C4394"/>
    <w:rsid w:val="006C47CF"/>
    <w:rsid w:val="006C48E7"/>
    <w:rsid w:val="006C4BD3"/>
    <w:rsid w:val="006C4FEB"/>
    <w:rsid w:val="006C5C10"/>
    <w:rsid w:val="006C696A"/>
    <w:rsid w:val="006C6C0E"/>
    <w:rsid w:val="006C6E12"/>
    <w:rsid w:val="006C6E9D"/>
    <w:rsid w:val="006C713A"/>
    <w:rsid w:val="006C72AF"/>
    <w:rsid w:val="006C7506"/>
    <w:rsid w:val="006C781D"/>
    <w:rsid w:val="006C7C5E"/>
    <w:rsid w:val="006D0246"/>
    <w:rsid w:val="006D05BE"/>
    <w:rsid w:val="006D0A80"/>
    <w:rsid w:val="006D0D0E"/>
    <w:rsid w:val="006D0D0F"/>
    <w:rsid w:val="006D0D9E"/>
    <w:rsid w:val="006D12EE"/>
    <w:rsid w:val="006D12F4"/>
    <w:rsid w:val="006D1A7E"/>
    <w:rsid w:val="006D1D4A"/>
    <w:rsid w:val="006D1F22"/>
    <w:rsid w:val="006D20B1"/>
    <w:rsid w:val="006D2446"/>
    <w:rsid w:val="006D272F"/>
    <w:rsid w:val="006D2826"/>
    <w:rsid w:val="006D2863"/>
    <w:rsid w:val="006D29C9"/>
    <w:rsid w:val="006D2AA3"/>
    <w:rsid w:val="006D2E76"/>
    <w:rsid w:val="006D3873"/>
    <w:rsid w:val="006D3AD8"/>
    <w:rsid w:val="006D3E7B"/>
    <w:rsid w:val="006D4226"/>
    <w:rsid w:val="006D426B"/>
    <w:rsid w:val="006D44CF"/>
    <w:rsid w:val="006D4CA0"/>
    <w:rsid w:val="006D4E78"/>
    <w:rsid w:val="006D4EAA"/>
    <w:rsid w:val="006D50C2"/>
    <w:rsid w:val="006D53CC"/>
    <w:rsid w:val="006D559E"/>
    <w:rsid w:val="006D5734"/>
    <w:rsid w:val="006D5A01"/>
    <w:rsid w:val="006D5B07"/>
    <w:rsid w:val="006D60EB"/>
    <w:rsid w:val="006D6173"/>
    <w:rsid w:val="006D61AD"/>
    <w:rsid w:val="006D66A4"/>
    <w:rsid w:val="006D6983"/>
    <w:rsid w:val="006D6DBC"/>
    <w:rsid w:val="006D7417"/>
    <w:rsid w:val="006D79FB"/>
    <w:rsid w:val="006D7DC8"/>
    <w:rsid w:val="006D7F9A"/>
    <w:rsid w:val="006E0076"/>
    <w:rsid w:val="006E00B9"/>
    <w:rsid w:val="006E017C"/>
    <w:rsid w:val="006E01EF"/>
    <w:rsid w:val="006E0374"/>
    <w:rsid w:val="006E06A3"/>
    <w:rsid w:val="006E0A9A"/>
    <w:rsid w:val="006E0E8D"/>
    <w:rsid w:val="006E0ED5"/>
    <w:rsid w:val="006E0F95"/>
    <w:rsid w:val="006E1207"/>
    <w:rsid w:val="006E1387"/>
    <w:rsid w:val="006E16AB"/>
    <w:rsid w:val="006E222B"/>
    <w:rsid w:val="006E2630"/>
    <w:rsid w:val="006E2AEC"/>
    <w:rsid w:val="006E3084"/>
    <w:rsid w:val="006E3305"/>
    <w:rsid w:val="006E34BD"/>
    <w:rsid w:val="006E37A0"/>
    <w:rsid w:val="006E395E"/>
    <w:rsid w:val="006E39F4"/>
    <w:rsid w:val="006E3B43"/>
    <w:rsid w:val="006E4A37"/>
    <w:rsid w:val="006E4CB3"/>
    <w:rsid w:val="006E504C"/>
    <w:rsid w:val="006E558B"/>
    <w:rsid w:val="006E561F"/>
    <w:rsid w:val="006E5660"/>
    <w:rsid w:val="006E5D40"/>
    <w:rsid w:val="006E5D59"/>
    <w:rsid w:val="006E5E4F"/>
    <w:rsid w:val="006E6128"/>
    <w:rsid w:val="006E6229"/>
    <w:rsid w:val="006E6496"/>
    <w:rsid w:val="006E6566"/>
    <w:rsid w:val="006E65F4"/>
    <w:rsid w:val="006E6686"/>
    <w:rsid w:val="006E6ED5"/>
    <w:rsid w:val="006E740A"/>
    <w:rsid w:val="006E78DC"/>
    <w:rsid w:val="006E7B01"/>
    <w:rsid w:val="006E7B89"/>
    <w:rsid w:val="006E7F85"/>
    <w:rsid w:val="006F05A7"/>
    <w:rsid w:val="006F0DA5"/>
    <w:rsid w:val="006F15DA"/>
    <w:rsid w:val="006F1818"/>
    <w:rsid w:val="006F1F0A"/>
    <w:rsid w:val="006F201F"/>
    <w:rsid w:val="006F22F0"/>
    <w:rsid w:val="006F247A"/>
    <w:rsid w:val="006F248F"/>
    <w:rsid w:val="006F2C14"/>
    <w:rsid w:val="006F2C6D"/>
    <w:rsid w:val="006F2CFB"/>
    <w:rsid w:val="006F3665"/>
    <w:rsid w:val="006F3A76"/>
    <w:rsid w:val="006F4075"/>
    <w:rsid w:val="006F449B"/>
    <w:rsid w:val="006F49D4"/>
    <w:rsid w:val="006F4C53"/>
    <w:rsid w:val="006F50B4"/>
    <w:rsid w:val="006F5412"/>
    <w:rsid w:val="006F544A"/>
    <w:rsid w:val="006F5AB4"/>
    <w:rsid w:val="006F5EB4"/>
    <w:rsid w:val="006F6161"/>
    <w:rsid w:val="006F63B0"/>
    <w:rsid w:val="006F6B78"/>
    <w:rsid w:val="006F6C85"/>
    <w:rsid w:val="006F71F4"/>
    <w:rsid w:val="00700006"/>
    <w:rsid w:val="00700922"/>
    <w:rsid w:val="00700A9D"/>
    <w:rsid w:val="00700C7C"/>
    <w:rsid w:val="00701074"/>
    <w:rsid w:val="00701180"/>
    <w:rsid w:val="007016B1"/>
    <w:rsid w:val="00702E60"/>
    <w:rsid w:val="00703216"/>
    <w:rsid w:val="00703397"/>
    <w:rsid w:val="007036DC"/>
    <w:rsid w:val="00703808"/>
    <w:rsid w:val="00703CC2"/>
    <w:rsid w:val="0070442A"/>
    <w:rsid w:val="00704780"/>
    <w:rsid w:val="00704D03"/>
    <w:rsid w:val="0070549D"/>
    <w:rsid w:val="0070600A"/>
    <w:rsid w:val="00706164"/>
    <w:rsid w:val="007065FA"/>
    <w:rsid w:val="007066AD"/>
    <w:rsid w:val="007072C5"/>
    <w:rsid w:val="00707612"/>
    <w:rsid w:val="00707737"/>
    <w:rsid w:val="00710915"/>
    <w:rsid w:val="00710AB1"/>
    <w:rsid w:val="00711296"/>
    <w:rsid w:val="007114CB"/>
    <w:rsid w:val="00711C33"/>
    <w:rsid w:val="00711CB9"/>
    <w:rsid w:val="00712007"/>
    <w:rsid w:val="007120AA"/>
    <w:rsid w:val="007123C5"/>
    <w:rsid w:val="00712570"/>
    <w:rsid w:val="00712634"/>
    <w:rsid w:val="00712A5D"/>
    <w:rsid w:val="00712BED"/>
    <w:rsid w:val="00713184"/>
    <w:rsid w:val="0071339E"/>
    <w:rsid w:val="007133C5"/>
    <w:rsid w:val="007138F8"/>
    <w:rsid w:val="00713F18"/>
    <w:rsid w:val="007142F4"/>
    <w:rsid w:val="00714A64"/>
    <w:rsid w:val="00714C73"/>
    <w:rsid w:val="00714D7C"/>
    <w:rsid w:val="00714DAD"/>
    <w:rsid w:val="00715362"/>
    <w:rsid w:val="00715633"/>
    <w:rsid w:val="00715730"/>
    <w:rsid w:val="007157E3"/>
    <w:rsid w:val="007159F7"/>
    <w:rsid w:val="00715B61"/>
    <w:rsid w:val="00715D2B"/>
    <w:rsid w:val="007165E3"/>
    <w:rsid w:val="00716CDD"/>
    <w:rsid w:val="00716E86"/>
    <w:rsid w:val="00717A3E"/>
    <w:rsid w:val="0072102E"/>
    <w:rsid w:val="00721193"/>
    <w:rsid w:val="0072144F"/>
    <w:rsid w:val="0072148E"/>
    <w:rsid w:val="007215A1"/>
    <w:rsid w:val="0072166D"/>
    <w:rsid w:val="00721BD9"/>
    <w:rsid w:val="00722150"/>
    <w:rsid w:val="00722166"/>
    <w:rsid w:val="0072218B"/>
    <w:rsid w:val="007221FD"/>
    <w:rsid w:val="00722263"/>
    <w:rsid w:val="007225B6"/>
    <w:rsid w:val="00722894"/>
    <w:rsid w:val="00722D2E"/>
    <w:rsid w:val="00722D8F"/>
    <w:rsid w:val="00723383"/>
    <w:rsid w:val="007237B7"/>
    <w:rsid w:val="007237F2"/>
    <w:rsid w:val="00723E1C"/>
    <w:rsid w:val="007245C1"/>
    <w:rsid w:val="00724AEC"/>
    <w:rsid w:val="00724CEB"/>
    <w:rsid w:val="00724D7E"/>
    <w:rsid w:val="00725328"/>
    <w:rsid w:val="007257F3"/>
    <w:rsid w:val="00725A84"/>
    <w:rsid w:val="00725B6F"/>
    <w:rsid w:val="00726606"/>
    <w:rsid w:val="0072678B"/>
    <w:rsid w:val="00726F1C"/>
    <w:rsid w:val="00727289"/>
    <w:rsid w:val="0072779D"/>
    <w:rsid w:val="007277BC"/>
    <w:rsid w:val="00727A1D"/>
    <w:rsid w:val="00727A2D"/>
    <w:rsid w:val="007308F2"/>
    <w:rsid w:val="0073102C"/>
    <w:rsid w:val="007313F1"/>
    <w:rsid w:val="00731477"/>
    <w:rsid w:val="00731AB6"/>
    <w:rsid w:val="00731AB9"/>
    <w:rsid w:val="00731B0A"/>
    <w:rsid w:val="00731DE0"/>
    <w:rsid w:val="0073202F"/>
    <w:rsid w:val="007320B6"/>
    <w:rsid w:val="007324AA"/>
    <w:rsid w:val="00732827"/>
    <w:rsid w:val="007333E5"/>
    <w:rsid w:val="00733661"/>
    <w:rsid w:val="00734191"/>
    <w:rsid w:val="007344CE"/>
    <w:rsid w:val="007345AC"/>
    <w:rsid w:val="00734B18"/>
    <w:rsid w:val="00734C7B"/>
    <w:rsid w:val="0073506D"/>
    <w:rsid w:val="0073563B"/>
    <w:rsid w:val="00735740"/>
    <w:rsid w:val="007358A7"/>
    <w:rsid w:val="00735CD4"/>
    <w:rsid w:val="00735D87"/>
    <w:rsid w:val="00736919"/>
    <w:rsid w:val="007369A0"/>
    <w:rsid w:val="00736F5D"/>
    <w:rsid w:val="00737155"/>
    <w:rsid w:val="00737407"/>
    <w:rsid w:val="00737442"/>
    <w:rsid w:val="007375B8"/>
    <w:rsid w:val="007376F9"/>
    <w:rsid w:val="007378C8"/>
    <w:rsid w:val="00737A20"/>
    <w:rsid w:val="00737A81"/>
    <w:rsid w:val="00737F68"/>
    <w:rsid w:val="00740250"/>
    <w:rsid w:val="0074055D"/>
    <w:rsid w:val="007408CB"/>
    <w:rsid w:val="00740CAD"/>
    <w:rsid w:val="00740CE5"/>
    <w:rsid w:val="00740D7C"/>
    <w:rsid w:val="00741231"/>
    <w:rsid w:val="00741568"/>
    <w:rsid w:val="0074172C"/>
    <w:rsid w:val="00741837"/>
    <w:rsid w:val="0074218D"/>
    <w:rsid w:val="00742B1F"/>
    <w:rsid w:val="00742E09"/>
    <w:rsid w:val="007431D4"/>
    <w:rsid w:val="007432CF"/>
    <w:rsid w:val="00743425"/>
    <w:rsid w:val="007435E3"/>
    <w:rsid w:val="00743612"/>
    <w:rsid w:val="00743F72"/>
    <w:rsid w:val="00744A3D"/>
    <w:rsid w:val="00744C82"/>
    <w:rsid w:val="00744D9E"/>
    <w:rsid w:val="00744DD9"/>
    <w:rsid w:val="0074519B"/>
    <w:rsid w:val="007451F8"/>
    <w:rsid w:val="007452AF"/>
    <w:rsid w:val="0074598B"/>
    <w:rsid w:val="00745B91"/>
    <w:rsid w:val="007463FC"/>
    <w:rsid w:val="00746796"/>
    <w:rsid w:val="00746810"/>
    <w:rsid w:val="007468FE"/>
    <w:rsid w:val="00747358"/>
    <w:rsid w:val="00747405"/>
    <w:rsid w:val="0074791A"/>
    <w:rsid w:val="00747C62"/>
    <w:rsid w:val="00747D5E"/>
    <w:rsid w:val="0075036D"/>
    <w:rsid w:val="00750952"/>
    <w:rsid w:val="00750CF2"/>
    <w:rsid w:val="00751193"/>
    <w:rsid w:val="0075176D"/>
    <w:rsid w:val="007519A3"/>
    <w:rsid w:val="00752076"/>
    <w:rsid w:val="00753341"/>
    <w:rsid w:val="00753559"/>
    <w:rsid w:val="0075365D"/>
    <w:rsid w:val="007538DE"/>
    <w:rsid w:val="00753ACD"/>
    <w:rsid w:val="00753B53"/>
    <w:rsid w:val="00753D64"/>
    <w:rsid w:val="0075403A"/>
    <w:rsid w:val="0075408C"/>
    <w:rsid w:val="007540A2"/>
    <w:rsid w:val="00754314"/>
    <w:rsid w:val="00754371"/>
    <w:rsid w:val="0075443C"/>
    <w:rsid w:val="00754665"/>
    <w:rsid w:val="00754688"/>
    <w:rsid w:val="007553D5"/>
    <w:rsid w:val="007554BF"/>
    <w:rsid w:val="00755577"/>
    <w:rsid w:val="00755AA1"/>
    <w:rsid w:val="00755E56"/>
    <w:rsid w:val="00755F98"/>
    <w:rsid w:val="007560DD"/>
    <w:rsid w:val="0075623A"/>
    <w:rsid w:val="007562EB"/>
    <w:rsid w:val="00757509"/>
    <w:rsid w:val="00757BB8"/>
    <w:rsid w:val="00757D34"/>
    <w:rsid w:val="00757D3D"/>
    <w:rsid w:val="00757DBF"/>
    <w:rsid w:val="007602A1"/>
    <w:rsid w:val="00760567"/>
    <w:rsid w:val="00760D44"/>
    <w:rsid w:val="00761D05"/>
    <w:rsid w:val="00761D41"/>
    <w:rsid w:val="00762139"/>
    <w:rsid w:val="0076222F"/>
    <w:rsid w:val="0076227A"/>
    <w:rsid w:val="0076237B"/>
    <w:rsid w:val="00762724"/>
    <w:rsid w:val="00762A9F"/>
    <w:rsid w:val="00762AB7"/>
    <w:rsid w:val="00762DD4"/>
    <w:rsid w:val="007630F9"/>
    <w:rsid w:val="0076320B"/>
    <w:rsid w:val="007632E8"/>
    <w:rsid w:val="00763311"/>
    <w:rsid w:val="00763D61"/>
    <w:rsid w:val="00763E2B"/>
    <w:rsid w:val="00764292"/>
    <w:rsid w:val="007645D1"/>
    <w:rsid w:val="00764AEB"/>
    <w:rsid w:val="00764BAC"/>
    <w:rsid w:val="00765175"/>
    <w:rsid w:val="0076542E"/>
    <w:rsid w:val="0076571D"/>
    <w:rsid w:val="00765944"/>
    <w:rsid w:val="0076619B"/>
    <w:rsid w:val="00766308"/>
    <w:rsid w:val="007663A1"/>
    <w:rsid w:val="00766B93"/>
    <w:rsid w:val="00766F58"/>
    <w:rsid w:val="00766FE2"/>
    <w:rsid w:val="00767005"/>
    <w:rsid w:val="00767ACD"/>
    <w:rsid w:val="00767C65"/>
    <w:rsid w:val="00767DFC"/>
    <w:rsid w:val="00770193"/>
    <w:rsid w:val="00770214"/>
    <w:rsid w:val="00770675"/>
    <w:rsid w:val="00770CCA"/>
    <w:rsid w:val="00770EAB"/>
    <w:rsid w:val="007715AB"/>
    <w:rsid w:val="00771C30"/>
    <w:rsid w:val="00772324"/>
    <w:rsid w:val="00772582"/>
    <w:rsid w:val="00772872"/>
    <w:rsid w:val="00772CCF"/>
    <w:rsid w:val="00773CFB"/>
    <w:rsid w:val="00775233"/>
    <w:rsid w:val="007757CF"/>
    <w:rsid w:val="00775946"/>
    <w:rsid w:val="00775D2B"/>
    <w:rsid w:val="00775DA7"/>
    <w:rsid w:val="00775F52"/>
    <w:rsid w:val="00775FA4"/>
    <w:rsid w:val="0077654B"/>
    <w:rsid w:val="00776597"/>
    <w:rsid w:val="00776840"/>
    <w:rsid w:val="00776FE4"/>
    <w:rsid w:val="0077737D"/>
    <w:rsid w:val="007777C2"/>
    <w:rsid w:val="007778BB"/>
    <w:rsid w:val="0077796B"/>
    <w:rsid w:val="00777F0E"/>
    <w:rsid w:val="007802B5"/>
    <w:rsid w:val="007804DD"/>
    <w:rsid w:val="0078060C"/>
    <w:rsid w:val="007806BA"/>
    <w:rsid w:val="00780BA9"/>
    <w:rsid w:val="00780CDE"/>
    <w:rsid w:val="00781A5C"/>
    <w:rsid w:val="00781E8D"/>
    <w:rsid w:val="00781F76"/>
    <w:rsid w:val="007824C0"/>
    <w:rsid w:val="00782652"/>
    <w:rsid w:val="007829D3"/>
    <w:rsid w:val="007834C0"/>
    <w:rsid w:val="00783FDC"/>
    <w:rsid w:val="0078469E"/>
    <w:rsid w:val="00784BF6"/>
    <w:rsid w:val="00784D00"/>
    <w:rsid w:val="00785F1F"/>
    <w:rsid w:val="0078624D"/>
    <w:rsid w:val="007863F3"/>
    <w:rsid w:val="007864E9"/>
    <w:rsid w:val="00786562"/>
    <w:rsid w:val="00786720"/>
    <w:rsid w:val="0078678B"/>
    <w:rsid w:val="00786BFB"/>
    <w:rsid w:val="007876D9"/>
    <w:rsid w:val="00787C16"/>
    <w:rsid w:val="00787C59"/>
    <w:rsid w:val="00787CA8"/>
    <w:rsid w:val="00787D32"/>
    <w:rsid w:val="00790155"/>
    <w:rsid w:val="00790FA5"/>
    <w:rsid w:val="0079107A"/>
    <w:rsid w:val="007918FB"/>
    <w:rsid w:val="00791E25"/>
    <w:rsid w:val="00791E4F"/>
    <w:rsid w:val="0079251D"/>
    <w:rsid w:val="0079283C"/>
    <w:rsid w:val="00792BE9"/>
    <w:rsid w:val="00792C9F"/>
    <w:rsid w:val="00792E00"/>
    <w:rsid w:val="007937AA"/>
    <w:rsid w:val="007937AE"/>
    <w:rsid w:val="00793B6B"/>
    <w:rsid w:val="00793F10"/>
    <w:rsid w:val="00794605"/>
    <w:rsid w:val="00794FA7"/>
    <w:rsid w:val="00795003"/>
    <w:rsid w:val="0079542D"/>
    <w:rsid w:val="00795E59"/>
    <w:rsid w:val="00795EA6"/>
    <w:rsid w:val="00795F5D"/>
    <w:rsid w:val="00796190"/>
    <w:rsid w:val="00796CF9"/>
    <w:rsid w:val="00796E83"/>
    <w:rsid w:val="00797031"/>
    <w:rsid w:val="00797157"/>
    <w:rsid w:val="007976B1"/>
    <w:rsid w:val="00797A18"/>
    <w:rsid w:val="00797D2A"/>
    <w:rsid w:val="007A02BE"/>
    <w:rsid w:val="007A0611"/>
    <w:rsid w:val="007A0B13"/>
    <w:rsid w:val="007A0DE9"/>
    <w:rsid w:val="007A1232"/>
    <w:rsid w:val="007A15F3"/>
    <w:rsid w:val="007A1AC3"/>
    <w:rsid w:val="007A2F1B"/>
    <w:rsid w:val="007A3ADE"/>
    <w:rsid w:val="007A4460"/>
    <w:rsid w:val="007A461B"/>
    <w:rsid w:val="007A46FB"/>
    <w:rsid w:val="007A47CD"/>
    <w:rsid w:val="007A4875"/>
    <w:rsid w:val="007A4B14"/>
    <w:rsid w:val="007A4F72"/>
    <w:rsid w:val="007A5BCB"/>
    <w:rsid w:val="007A6372"/>
    <w:rsid w:val="007A6434"/>
    <w:rsid w:val="007A64EA"/>
    <w:rsid w:val="007A6A0F"/>
    <w:rsid w:val="007A6B08"/>
    <w:rsid w:val="007A6EBB"/>
    <w:rsid w:val="007A74D2"/>
    <w:rsid w:val="007B057E"/>
    <w:rsid w:val="007B0880"/>
    <w:rsid w:val="007B08EF"/>
    <w:rsid w:val="007B0A2B"/>
    <w:rsid w:val="007B0E86"/>
    <w:rsid w:val="007B0EE4"/>
    <w:rsid w:val="007B182E"/>
    <w:rsid w:val="007B19FC"/>
    <w:rsid w:val="007B1CEE"/>
    <w:rsid w:val="007B1ECC"/>
    <w:rsid w:val="007B1FDF"/>
    <w:rsid w:val="007B24B4"/>
    <w:rsid w:val="007B24DB"/>
    <w:rsid w:val="007B27EE"/>
    <w:rsid w:val="007B2983"/>
    <w:rsid w:val="007B2D27"/>
    <w:rsid w:val="007B3129"/>
    <w:rsid w:val="007B31FF"/>
    <w:rsid w:val="007B3456"/>
    <w:rsid w:val="007B35D2"/>
    <w:rsid w:val="007B37F5"/>
    <w:rsid w:val="007B3B29"/>
    <w:rsid w:val="007B3D62"/>
    <w:rsid w:val="007B3E3C"/>
    <w:rsid w:val="007B3F75"/>
    <w:rsid w:val="007B3F7D"/>
    <w:rsid w:val="007B4122"/>
    <w:rsid w:val="007B465F"/>
    <w:rsid w:val="007B4A39"/>
    <w:rsid w:val="007B4AE4"/>
    <w:rsid w:val="007B5262"/>
    <w:rsid w:val="007B55CD"/>
    <w:rsid w:val="007B569F"/>
    <w:rsid w:val="007B56B5"/>
    <w:rsid w:val="007B5B9A"/>
    <w:rsid w:val="007B5C76"/>
    <w:rsid w:val="007B63B0"/>
    <w:rsid w:val="007B66A2"/>
    <w:rsid w:val="007B6C72"/>
    <w:rsid w:val="007B6E74"/>
    <w:rsid w:val="007B71A0"/>
    <w:rsid w:val="007B78DA"/>
    <w:rsid w:val="007B79F5"/>
    <w:rsid w:val="007C0062"/>
    <w:rsid w:val="007C0408"/>
    <w:rsid w:val="007C069A"/>
    <w:rsid w:val="007C06D0"/>
    <w:rsid w:val="007C06FC"/>
    <w:rsid w:val="007C0970"/>
    <w:rsid w:val="007C0A72"/>
    <w:rsid w:val="007C0B9F"/>
    <w:rsid w:val="007C0CFE"/>
    <w:rsid w:val="007C0DF9"/>
    <w:rsid w:val="007C0EF8"/>
    <w:rsid w:val="007C0F59"/>
    <w:rsid w:val="007C0FC5"/>
    <w:rsid w:val="007C13F8"/>
    <w:rsid w:val="007C14F5"/>
    <w:rsid w:val="007C182F"/>
    <w:rsid w:val="007C196D"/>
    <w:rsid w:val="007C1CAF"/>
    <w:rsid w:val="007C1E4D"/>
    <w:rsid w:val="007C2020"/>
    <w:rsid w:val="007C22B4"/>
    <w:rsid w:val="007C2397"/>
    <w:rsid w:val="007C29F6"/>
    <w:rsid w:val="007C2A27"/>
    <w:rsid w:val="007C31D3"/>
    <w:rsid w:val="007C3422"/>
    <w:rsid w:val="007C436A"/>
    <w:rsid w:val="007C50B0"/>
    <w:rsid w:val="007C5330"/>
    <w:rsid w:val="007C5351"/>
    <w:rsid w:val="007C59F7"/>
    <w:rsid w:val="007C5B07"/>
    <w:rsid w:val="007C61E3"/>
    <w:rsid w:val="007C6292"/>
    <w:rsid w:val="007C657E"/>
    <w:rsid w:val="007C6589"/>
    <w:rsid w:val="007C686A"/>
    <w:rsid w:val="007C68CB"/>
    <w:rsid w:val="007C69FA"/>
    <w:rsid w:val="007C7979"/>
    <w:rsid w:val="007D07DA"/>
    <w:rsid w:val="007D0BE4"/>
    <w:rsid w:val="007D11A5"/>
    <w:rsid w:val="007D15A7"/>
    <w:rsid w:val="007D160E"/>
    <w:rsid w:val="007D1A77"/>
    <w:rsid w:val="007D1AA5"/>
    <w:rsid w:val="007D1B08"/>
    <w:rsid w:val="007D205D"/>
    <w:rsid w:val="007D265C"/>
    <w:rsid w:val="007D275F"/>
    <w:rsid w:val="007D2A64"/>
    <w:rsid w:val="007D2C20"/>
    <w:rsid w:val="007D2D4F"/>
    <w:rsid w:val="007D2D8A"/>
    <w:rsid w:val="007D2F83"/>
    <w:rsid w:val="007D324A"/>
    <w:rsid w:val="007D429C"/>
    <w:rsid w:val="007D4502"/>
    <w:rsid w:val="007D48AE"/>
    <w:rsid w:val="007D4929"/>
    <w:rsid w:val="007D52ED"/>
    <w:rsid w:val="007D5817"/>
    <w:rsid w:val="007D595B"/>
    <w:rsid w:val="007D5E93"/>
    <w:rsid w:val="007D608E"/>
    <w:rsid w:val="007D61DB"/>
    <w:rsid w:val="007D6316"/>
    <w:rsid w:val="007D6C89"/>
    <w:rsid w:val="007D70A7"/>
    <w:rsid w:val="007D71E2"/>
    <w:rsid w:val="007D720B"/>
    <w:rsid w:val="007D77AD"/>
    <w:rsid w:val="007D799F"/>
    <w:rsid w:val="007E01B4"/>
    <w:rsid w:val="007E03B4"/>
    <w:rsid w:val="007E049E"/>
    <w:rsid w:val="007E0545"/>
    <w:rsid w:val="007E0817"/>
    <w:rsid w:val="007E098E"/>
    <w:rsid w:val="007E0A0C"/>
    <w:rsid w:val="007E0ACF"/>
    <w:rsid w:val="007E0B69"/>
    <w:rsid w:val="007E0B71"/>
    <w:rsid w:val="007E0CBB"/>
    <w:rsid w:val="007E0CDD"/>
    <w:rsid w:val="007E1202"/>
    <w:rsid w:val="007E1DB9"/>
    <w:rsid w:val="007E23AA"/>
    <w:rsid w:val="007E2902"/>
    <w:rsid w:val="007E3009"/>
    <w:rsid w:val="007E36C5"/>
    <w:rsid w:val="007E3737"/>
    <w:rsid w:val="007E37A4"/>
    <w:rsid w:val="007E3869"/>
    <w:rsid w:val="007E38CB"/>
    <w:rsid w:val="007E3DB0"/>
    <w:rsid w:val="007E3F0E"/>
    <w:rsid w:val="007E40EF"/>
    <w:rsid w:val="007E41BE"/>
    <w:rsid w:val="007E425F"/>
    <w:rsid w:val="007E4947"/>
    <w:rsid w:val="007E4BD7"/>
    <w:rsid w:val="007E52FD"/>
    <w:rsid w:val="007E5647"/>
    <w:rsid w:val="007E57F6"/>
    <w:rsid w:val="007E5947"/>
    <w:rsid w:val="007E5E3A"/>
    <w:rsid w:val="007E5E7D"/>
    <w:rsid w:val="007E60C4"/>
    <w:rsid w:val="007E60C8"/>
    <w:rsid w:val="007E6508"/>
    <w:rsid w:val="007E6646"/>
    <w:rsid w:val="007E6A8B"/>
    <w:rsid w:val="007E6B30"/>
    <w:rsid w:val="007E7238"/>
    <w:rsid w:val="007F024B"/>
    <w:rsid w:val="007F02A1"/>
    <w:rsid w:val="007F07C1"/>
    <w:rsid w:val="007F0B87"/>
    <w:rsid w:val="007F0C68"/>
    <w:rsid w:val="007F0DD7"/>
    <w:rsid w:val="007F1144"/>
    <w:rsid w:val="007F1A58"/>
    <w:rsid w:val="007F1AAB"/>
    <w:rsid w:val="007F1C81"/>
    <w:rsid w:val="007F1E00"/>
    <w:rsid w:val="007F2452"/>
    <w:rsid w:val="007F2F35"/>
    <w:rsid w:val="007F3DC0"/>
    <w:rsid w:val="007F3E64"/>
    <w:rsid w:val="007F417B"/>
    <w:rsid w:val="007F4242"/>
    <w:rsid w:val="007F5567"/>
    <w:rsid w:val="007F5996"/>
    <w:rsid w:val="007F5B43"/>
    <w:rsid w:val="007F5FDF"/>
    <w:rsid w:val="007F6BC3"/>
    <w:rsid w:val="007F6D7A"/>
    <w:rsid w:val="007F796D"/>
    <w:rsid w:val="007F7C9B"/>
    <w:rsid w:val="007F7D48"/>
    <w:rsid w:val="008003C4"/>
    <w:rsid w:val="00800533"/>
    <w:rsid w:val="0080072D"/>
    <w:rsid w:val="00800994"/>
    <w:rsid w:val="00800D57"/>
    <w:rsid w:val="00800FB9"/>
    <w:rsid w:val="00800FC8"/>
    <w:rsid w:val="00801254"/>
    <w:rsid w:val="008013D5"/>
    <w:rsid w:val="00801449"/>
    <w:rsid w:val="008018F5"/>
    <w:rsid w:val="00801959"/>
    <w:rsid w:val="00801B4A"/>
    <w:rsid w:val="00801EF7"/>
    <w:rsid w:val="008022CC"/>
    <w:rsid w:val="00802568"/>
    <w:rsid w:val="008029BB"/>
    <w:rsid w:val="00802C94"/>
    <w:rsid w:val="00802DB8"/>
    <w:rsid w:val="00803610"/>
    <w:rsid w:val="00803774"/>
    <w:rsid w:val="00803F7F"/>
    <w:rsid w:val="0080435C"/>
    <w:rsid w:val="00804C70"/>
    <w:rsid w:val="00804D4B"/>
    <w:rsid w:val="0080505C"/>
    <w:rsid w:val="008052EB"/>
    <w:rsid w:val="0080568E"/>
    <w:rsid w:val="00805827"/>
    <w:rsid w:val="00805F07"/>
    <w:rsid w:val="0080614E"/>
    <w:rsid w:val="0080653D"/>
    <w:rsid w:val="008073A6"/>
    <w:rsid w:val="00807420"/>
    <w:rsid w:val="008074F3"/>
    <w:rsid w:val="00807D3E"/>
    <w:rsid w:val="00807E44"/>
    <w:rsid w:val="00807F88"/>
    <w:rsid w:val="0081010C"/>
    <w:rsid w:val="00810135"/>
    <w:rsid w:val="0081052E"/>
    <w:rsid w:val="00810CBD"/>
    <w:rsid w:val="00810EF5"/>
    <w:rsid w:val="00810FD7"/>
    <w:rsid w:val="008111B6"/>
    <w:rsid w:val="0081137F"/>
    <w:rsid w:val="008118D0"/>
    <w:rsid w:val="00811F1D"/>
    <w:rsid w:val="00812203"/>
    <w:rsid w:val="00812F82"/>
    <w:rsid w:val="008133CA"/>
    <w:rsid w:val="00813E33"/>
    <w:rsid w:val="00813EBF"/>
    <w:rsid w:val="00813F05"/>
    <w:rsid w:val="008149DB"/>
    <w:rsid w:val="00814ACF"/>
    <w:rsid w:val="00814B1B"/>
    <w:rsid w:val="00814F40"/>
    <w:rsid w:val="0081537D"/>
    <w:rsid w:val="008155A5"/>
    <w:rsid w:val="00815AEC"/>
    <w:rsid w:val="00815C03"/>
    <w:rsid w:val="00815DE6"/>
    <w:rsid w:val="008163CD"/>
    <w:rsid w:val="00816EA6"/>
    <w:rsid w:val="00816FC0"/>
    <w:rsid w:val="00816FC5"/>
    <w:rsid w:val="00817551"/>
    <w:rsid w:val="008176C6"/>
    <w:rsid w:val="00817810"/>
    <w:rsid w:val="0081786E"/>
    <w:rsid w:val="00817CAA"/>
    <w:rsid w:val="00817E65"/>
    <w:rsid w:val="008202C5"/>
    <w:rsid w:val="00820424"/>
    <w:rsid w:val="008206AC"/>
    <w:rsid w:val="0082077F"/>
    <w:rsid w:val="0082084A"/>
    <w:rsid w:val="00820AE7"/>
    <w:rsid w:val="008211EB"/>
    <w:rsid w:val="00821406"/>
    <w:rsid w:val="00821466"/>
    <w:rsid w:val="00821636"/>
    <w:rsid w:val="00821654"/>
    <w:rsid w:val="0082177C"/>
    <w:rsid w:val="00821A22"/>
    <w:rsid w:val="00821B47"/>
    <w:rsid w:val="00821FEC"/>
    <w:rsid w:val="008220A6"/>
    <w:rsid w:val="008220B6"/>
    <w:rsid w:val="008225BD"/>
    <w:rsid w:val="00822DCF"/>
    <w:rsid w:val="00823014"/>
    <w:rsid w:val="0082338B"/>
    <w:rsid w:val="00823B20"/>
    <w:rsid w:val="00823C58"/>
    <w:rsid w:val="00823E35"/>
    <w:rsid w:val="00823EE7"/>
    <w:rsid w:val="008242A8"/>
    <w:rsid w:val="00824569"/>
    <w:rsid w:val="008245AE"/>
    <w:rsid w:val="00824F10"/>
    <w:rsid w:val="00825329"/>
    <w:rsid w:val="00825C22"/>
    <w:rsid w:val="00825C7D"/>
    <w:rsid w:val="00825E1D"/>
    <w:rsid w:val="0082610E"/>
    <w:rsid w:val="008263B8"/>
    <w:rsid w:val="0082665D"/>
    <w:rsid w:val="008268BE"/>
    <w:rsid w:val="00826A53"/>
    <w:rsid w:val="00826ABC"/>
    <w:rsid w:val="00826AEB"/>
    <w:rsid w:val="00826C9A"/>
    <w:rsid w:val="008276E7"/>
    <w:rsid w:val="00827A42"/>
    <w:rsid w:val="0083015D"/>
    <w:rsid w:val="008302FB"/>
    <w:rsid w:val="00830455"/>
    <w:rsid w:val="00830A19"/>
    <w:rsid w:val="00830A40"/>
    <w:rsid w:val="00831315"/>
    <w:rsid w:val="00831B09"/>
    <w:rsid w:val="00831B0E"/>
    <w:rsid w:val="00831B13"/>
    <w:rsid w:val="00831B69"/>
    <w:rsid w:val="00832455"/>
    <w:rsid w:val="00832460"/>
    <w:rsid w:val="00832630"/>
    <w:rsid w:val="0083274D"/>
    <w:rsid w:val="00832840"/>
    <w:rsid w:val="008329C8"/>
    <w:rsid w:val="00832A5E"/>
    <w:rsid w:val="00832A7E"/>
    <w:rsid w:val="00832B92"/>
    <w:rsid w:val="008331F9"/>
    <w:rsid w:val="00833687"/>
    <w:rsid w:val="00833F0D"/>
    <w:rsid w:val="00834042"/>
    <w:rsid w:val="00834BB8"/>
    <w:rsid w:val="00834E8D"/>
    <w:rsid w:val="00835296"/>
    <w:rsid w:val="0083540A"/>
    <w:rsid w:val="008354C8"/>
    <w:rsid w:val="008355AE"/>
    <w:rsid w:val="00835BBC"/>
    <w:rsid w:val="008364BE"/>
    <w:rsid w:val="0083659A"/>
    <w:rsid w:val="008366AF"/>
    <w:rsid w:val="00836D4D"/>
    <w:rsid w:val="00836DE0"/>
    <w:rsid w:val="008371DE"/>
    <w:rsid w:val="00837779"/>
    <w:rsid w:val="00837AC2"/>
    <w:rsid w:val="00837CBD"/>
    <w:rsid w:val="008409DE"/>
    <w:rsid w:val="00840D3F"/>
    <w:rsid w:val="00841546"/>
    <w:rsid w:val="0084160C"/>
    <w:rsid w:val="008417F4"/>
    <w:rsid w:val="00841ABE"/>
    <w:rsid w:val="00841C2D"/>
    <w:rsid w:val="008425C8"/>
    <w:rsid w:val="0084276A"/>
    <w:rsid w:val="00842959"/>
    <w:rsid w:val="008433D8"/>
    <w:rsid w:val="008435E8"/>
    <w:rsid w:val="00843C44"/>
    <w:rsid w:val="008444E5"/>
    <w:rsid w:val="008446FF"/>
    <w:rsid w:val="008456B0"/>
    <w:rsid w:val="008456EB"/>
    <w:rsid w:val="008456F7"/>
    <w:rsid w:val="00845CDE"/>
    <w:rsid w:val="00845E29"/>
    <w:rsid w:val="00845F44"/>
    <w:rsid w:val="00845F6D"/>
    <w:rsid w:val="00845F95"/>
    <w:rsid w:val="00846086"/>
    <w:rsid w:val="008464BC"/>
    <w:rsid w:val="00846777"/>
    <w:rsid w:val="008469B6"/>
    <w:rsid w:val="00846A08"/>
    <w:rsid w:val="00846C8F"/>
    <w:rsid w:val="00847342"/>
    <w:rsid w:val="0084734E"/>
    <w:rsid w:val="0084794C"/>
    <w:rsid w:val="008479A6"/>
    <w:rsid w:val="00847B72"/>
    <w:rsid w:val="00847DBE"/>
    <w:rsid w:val="008501A5"/>
    <w:rsid w:val="008502D0"/>
    <w:rsid w:val="008502F1"/>
    <w:rsid w:val="00850713"/>
    <w:rsid w:val="00850874"/>
    <w:rsid w:val="00850910"/>
    <w:rsid w:val="00851586"/>
    <w:rsid w:val="008516A4"/>
    <w:rsid w:val="00851C5B"/>
    <w:rsid w:val="00851E42"/>
    <w:rsid w:val="00852260"/>
    <w:rsid w:val="008528C5"/>
    <w:rsid w:val="008528CA"/>
    <w:rsid w:val="008529E1"/>
    <w:rsid w:val="00852B06"/>
    <w:rsid w:val="00852B69"/>
    <w:rsid w:val="00852E08"/>
    <w:rsid w:val="00852F91"/>
    <w:rsid w:val="0085304D"/>
    <w:rsid w:val="0085308E"/>
    <w:rsid w:val="00853380"/>
    <w:rsid w:val="00853984"/>
    <w:rsid w:val="00853BE0"/>
    <w:rsid w:val="00853C23"/>
    <w:rsid w:val="00853C83"/>
    <w:rsid w:val="00853C8C"/>
    <w:rsid w:val="00853ED3"/>
    <w:rsid w:val="008546AC"/>
    <w:rsid w:val="00854796"/>
    <w:rsid w:val="00854F0D"/>
    <w:rsid w:val="00855269"/>
    <w:rsid w:val="008560B1"/>
    <w:rsid w:val="008563B6"/>
    <w:rsid w:val="00856463"/>
    <w:rsid w:val="00856AD3"/>
    <w:rsid w:val="00856B64"/>
    <w:rsid w:val="00856EC9"/>
    <w:rsid w:val="008572BE"/>
    <w:rsid w:val="0085755E"/>
    <w:rsid w:val="00857576"/>
    <w:rsid w:val="008575A8"/>
    <w:rsid w:val="00857A8D"/>
    <w:rsid w:val="00857DE1"/>
    <w:rsid w:val="00857F2B"/>
    <w:rsid w:val="0086081F"/>
    <w:rsid w:val="0086097D"/>
    <w:rsid w:val="00860D76"/>
    <w:rsid w:val="00860E09"/>
    <w:rsid w:val="0086108D"/>
    <w:rsid w:val="00861441"/>
    <w:rsid w:val="008614B9"/>
    <w:rsid w:val="00861559"/>
    <w:rsid w:val="0086207A"/>
    <w:rsid w:val="008620B2"/>
    <w:rsid w:val="00862179"/>
    <w:rsid w:val="00862621"/>
    <w:rsid w:val="00862BF2"/>
    <w:rsid w:val="008634C7"/>
    <w:rsid w:val="0086384F"/>
    <w:rsid w:val="008638CA"/>
    <w:rsid w:val="00863990"/>
    <w:rsid w:val="00863ADF"/>
    <w:rsid w:val="008642B1"/>
    <w:rsid w:val="0086482A"/>
    <w:rsid w:val="00864D9D"/>
    <w:rsid w:val="00865002"/>
    <w:rsid w:val="008658AA"/>
    <w:rsid w:val="00865F5F"/>
    <w:rsid w:val="008661CF"/>
    <w:rsid w:val="008662FF"/>
    <w:rsid w:val="00866A3E"/>
    <w:rsid w:val="00866AB0"/>
    <w:rsid w:val="00866D09"/>
    <w:rsid w:val="00867C99"/>
    <w:rsid w:val="00867EFC"/>
    <w:rsid w:val="008703E9"/>
    <w:rsid w:val="00870E4E"/>
    <w:rsid w:val="00871041"/>
    <w:rsid w:val="008714A6"/>
    <w:rsid w:val="0087180D"/>
    <w:rsid w:val="0087189E"/>
    <w:rsid w:val="00871E89"/>
    <w:rsid w:val="00872B66"/>
    <w:rsid w:val="00873223"/>
    <w:rsid w:val="00873689"/>
    <w:rsid w:val="0087390C"/>
    <w:rsid w:val="00873B8F"/>
    <w:rsid w:val="008742BF"/>
    <w:rsid w:val="00874593"/>
    <w:rsid w:val="00874784"/>
    <w:rsid w:val="008749D5"/>
    <w:rsid w:val="00874D07"/>
    <w:rsid w:val="00874DFA"/>
    <w:rsid w:val="008751D7"/>
    <w:rsid w:val="0087555E"/>
    <w:rsid w:val="008757B0"/>
    <w:rsid w:val="008757D4"/>
    <w:rsid w:val="00875CA9"/>
    <w:rsid w:val="00875D72"/>
    <w:rsid w:val="008762A7"/>
    <w:rsid w:val="0087650E"/>
    <w:rsid w:val="008767F6"/>
    <w:rsid w:val="00876BCC"/>
    <w:rsid w:val="0087779B"/>
    <w:rsid w:val="00877904"/>
    <w:rsid w:val="00877950"/>
    <w:rsid w:val="00877D88"/>
    <w:rsid w:val="00880190"/>
    <w:rsid w:val="0088048B"/>
    <w:rsid w:val="00880531"/>
    <w:rsid w:val="00880654"/>
    <w:rsid w:val="00880888"/>
    <w:rsid w:val="00880AA9"/>
    <w:rsid w:val="00881023"/>
    <w:rsid w:val="00881084"/>
    <w:rsid w:val="008816F6"/>
    <w:rsid w:val="00881B88"/>
    <w:rsid w:val="00881ECE"/>
    <w:rsid w:val="0088224E"/>
    <w:rsid w:val="0088236B"/>
    <w:rsid w:val="0088276D"/>
    <w:rsid w:val="00882B80"/>
    <w:rsid w:val="00883934"/>
    <w:rsid w:val="00883AFB"/>
    <w:rsid w:val="00883B0F"/>
    <w:rsid w:val="00883CB0"/>
    <w:rsid w:val="0088439A"/>
    <w:rsid w:val="00884471"/>
    <w:rsid w:val="008846E9"/>
    <w:rsid w:val="00884E75"/>
    <w:rsid w:val="0088500F"/>
    <w:rsid w:val="00885034"/>
    <w:rsid w:val="008850AD"/>
    <w:rsid w:val="00885108"/>
    <w:rsid w:val="008856BA"/>
    <w:rsid w:val="00886253"/>
    <w:rsid w:val="00886281"/>
    <w:rsid w:val="008862D7"/>
    <w:rsid w:val="008868BE"/>
    <w:rsid w:val="00886BA6"/>
    <w:rsid w:val="00887040"/>
    <w:rsid w:val="008873A2"/>
    <w:rsid w:val="00887962"/>
    <w:rsid w:val="00887D2F"/>
    <w:rsid w:val="00887F25"/>
    <w:rsid w:val="00890478"/>
    <w:rsid w:val="00890532"/>
    <w:rsid w:val="008905FA"/>
    <w:rsid w:val="00890679"/>
    <w:rsid w:val="0089071F"/>
    <w:rsid w:val="0089085E"/>
    <w:rsid w:val="00890ADF"/>
    <w:rsid w:val="00891200"/>
    <w:rsid w:val="0089181E"/>
    <w:rsid w:val="008918CE"/>
    <w:rsid w:val="00891BAE"/>
    <w:rsid w:val="00892510"/>
    <w:rsid w:val="008925D4"/>
    <w:rsid w:val="0089311B"/>
    <w:rsid w:val="00893848"/>
    <w:rsid w:val="008939B7"/>
    <w:rsid w:val="008939B8"/>
    <w:rsid w:val="00893B58"/>
    <w:rsid w:val="00893FB5"/>
    <w:rsid w:val="00894AD9"/>
    <w:rsid w:val="0089633A"/>
    <w:rsid w:val="008963C0"/>
    <w:rsid w:val="00896EC4"/>
    <w:rsid w:val="00897735"/>
    <w:rsid w:val="00897AE5"/>
    <w:rsid w:val="00897EEB"/>
    <w:rsid w:val="008A0362"/>
    <w:rsid w:val="008A096B"/>
    <w:rsid w:val="008A11FB"/>
    <w:rsid w:val="008A1402"/>
    <w:rsid w:val="008A1710"/>
    <w:rsid w:val="008A1F0A"/>
    <w:rsid w:val="008A2042"/>
    <w:rsid w:val="008A281F"/>
    <w:rsid w:val="008A3884"/>
    <w:rsid w:val="008A3DFF"/>
    <w:rsid w:val="008A466E"/>
    <w:rsid w:val="008A4B57"/>
    <w:rsid w:val="008A52F4"/>
    <w:rsid w:val="008A5754"/>
    <w:rsid w:val="008A5810"/>
    <w:rsid w:val="008A5C98"/>
    <w:rsid w:val="008A62A9"/>
    <w:rsid w:val="008A635D"/>
    <w:rsid w:val="008A6C16"/>
    <w:rsid w:val="008A700A"/>
    <w:rsid w:val="008A7353"/>
    <w:rsid w:val="008A73C9"/>
    <w:rsid w:val="008A73F2"/>
    <w:rsid w:val="008B001B"/>
    <w:rsid w:val="008B0050"/>
    <w:rsid w:val="008B0FF1"/>
    <w:rsid w:val="008B1727"/>
    <w:rsid w:val="008B23D1"/>
    <w:rsid w:val="008B267C"/>
    <w:rsid w:val="008B2DCC"/>
    <w:rsid w:val="008B2DCF"/>
    <w:rsid w:val="008B2E58"/>
    <w:rsid w:val="008B3A58"/>
    <w:rsid w:val="008B3C72"/>
    <w:rsid w:val="008B3E34"/>
    <w:rsid w:val="008B4350"/>
    <w:rsid w:val="008B462A"/>
    <w:rsid w:val="008B4B39"/>
    <w:rsid w:val="008B4E7A"/>
    <w:rsid w:val="008B4F5D"/>
    <w:rsid w:val="008B5365"/>
    <w:rsid w:val="008B5777"/>
    <w:rsid w:val="008B5AA3"/>
    <w:rsid w:val="008B5B5A"/>
    <w:rsid w:val="008B5E0E"/>
    <w:rsid w:val="008B5F65"/>
    <w:rsid w:val="008B5FCA"/>
    <w:rsid w:val="008B6695"/>
    <w:rsid w:val="008B6ACF"/>
    <w:rsid w:val="008B77BE"/>
    <w:rsid w:val="008B77F6"/>
    <w:rsid w:val="008B7D46"/>
    <w:rsid w:val="008C1134"/>
    <w:rsid w:val="008C1186"/>
    <w:rsid w:val="008C134E"/>
    <w:rsid w:val="008C17B3"/>
    <w:rsid w:val="008C1ADB"/>
    <w:rsid w:val="008C26F8"/>
    <w:rsid w:val="008C2BCD"/>
    <w:rsid w:val="008C2D53"/>
    <w:rsid w:val="008C2D6D"/>
    <w:rsid w:val="008C2E11"/>
    <w:rsid w:val="008C2F7A"/>
    <w:rsid w:val="008C3166"/>
    <w:rsid w:val="008C316B"/>
    <w:rsid w:val="008C316F"/>
    <w:rsid w:val="008C3EAF"/>
    <w:rsid w:val="008C43A3"/>
    <w:rsid w:val="008C459F"/>
    <w:rsid w:val="008C4661"/>
    <w:rsid w:val="008C49F2"/>
    <w:rsid w:val="008C4BB9"/>
    <w:rsid w:val="008C5157"/>
    <w:rsid w:val="008C5162"/>
    <w:rsid w:val="008C551A"/>
    <w:rsid w:val="008C5647"/>
    <w:rsid w:val="008C5E52"/>
    <w:rsid w:val="008C61E5"/>
    <w:rsid w:val="008C6281"/>
    <w:rsid w:val="008C643B"/>
    <w:rsid w:val="008C6466"/>
    <w:rsid w:val="008C6868"/>
    <w:rsid w:val="008C6C10"/>
    <w:rsid w:val="008C6FF4"/>
    <w:rsid w:val="008C7056"/>
    <w:rsid w:val="008C71DA"/>
    <w:rsid w:val="008C732F"/>
    <w:rsid w:val="008C767C"/>
    <w:rsid w:val="008C7788"/>
    <w:rsid w:val="008C7AC6"/>
    <w:rsid w:val="008C7E8E"/>
    <w:rsid w:val="008D05E6"/>
    <w:rsid w:val="008D0CEC"/>
    <w:rsid w:val="008D0FD1"/>
    <w:rsid w:val="008D121B"/>
    <w:rsid w:val="008D127C"/>
    <w:rsid w:val="008D15DE"/>
    <w:rsid w:val="008D170A"/>
    <w:rsid w:val="008D1A26"/>
    <w:rsid w:val="008D1B2F"/>
    <w:rsid w:val="008D1C43"/>
    <w:rsid w:val="008D1E02"/>
    <w:rsid w:val="008D1F70"/>
    <w:rsid w:val="008D207C"/>
    <w:rsid w:val="008D2137"/>
    <w:rsid w:val="008D22F4"/>
    <w:rsid w:val="008D25D4"/>
    <w:rsid w:val="008D273C"/>
    <w:rsid w:val="008D28A7"/>
    <w:rsid w:val="008D29E7"/>
    <w:rsid w:val="008D29EA"/>
    <w:rsid w:val="008D2D0E"/>
    <w:rsid w:val="008D31DF"/>
    <w:rsid w:val="008D31F6"/>
    <w:rsid w:val="008D32DF"/>
    <w:rsid w:val="008D336B"/>
    <w:rsid w:val="008D3511"/>
    <w:rsid w:val="008D4004"/>
    <w:rsid w:val="008D4311"/>
    <w:rsid w:val="008D4509"/>
    <w:rsid w:val="008D4BFD"/>
    <w:rsid w:val="008D4C52"/>
    <w:rsid w:val="008D50CE"/>
    <w:rsid w:val="008D5439"/>
    <w:rsid w:val="008D5C5A"/>
    <w:rsid w:val="008D5E33"/>
    <w:rsid w:val="008D655E"/>
    <w:rsid w:val="008D65B0"/>
    <w:rsid w:val="008D6D48"/>
    <w:rsid w:val="008D7809"/>
    <w:rsid w:val="008D7AF2"/>
    <w:rsid w:val="008D7B34"/>
    <w:rsid w:val="008D7C10"/>
    <w:rsid w:val="008E0032"/>
    <w:rsid w:val="008E003B"/>
    <w:rsid w:val="008E005B"/>
    <w:rsid w:val="008E0105"/>
    <w:rsid w:val="008E022B"/>
    <w:rsid w:val="008E0AC6"/>
    <w:rsid w:val="008E1074"/>
    <w:rsid w:val="008E177E"/>
    <w:rsid w:val="008E18F6"/>
    <w:rsid w:val="008E3C35"/>
    <w:rsid w:val="008E3D0E"/>
    <w:rsid w:val="008E3E9C"/>
    <w:rsid w:val="008E3FC9"/>
    <w:rsid w:val="008E40D8"/>
    <w:rsid w:val="008E4FB7"/>
    <w:rsid w:val="008E56F4"/>
    <w:rsid w:val="008E5A63"/>
    <w:rsid w:val="008E5AAF"/>
    <w:rsid w:val="008E5DD8"/>
    <w:rsid w:val="008E5F9C"/>
    <w:rsid w:val="008E6787"/>
    <w:rsid w:val="008E6F12"/>
    <w:rsid w:val="008E6FF3"/>
    <w:rsid w:val="008E77E6"/>
    <w:rsid w:val="008E787C"/>
    <w:rsid w:val="008E78EC"/>
    <w:rsid w:val="008F0463"/>
    <w:rsid w:val="008F07B9"/>
    <w:rsid w:val="008F15AC"/>
    <w:rsid w:val="008F29C0"/>
    <w:rsid w:val="008F2C6F"/>
    <w:rsid w:val="008F314C"/>
    <w:rsid w:val="008F37DC"/>
    <w:rsid w:val="008F38A3"/>
    <w:rsid w:val="008F475B"/>
    <w:rsid w:val="008F4CA2"/>
    <w:rsid w:val="008F5121"/>
    <w:rsid w:val="008F58EB"/>
    <w:rsid w:val="008F5AEF"/>
    <w:rsid w:val="008F5B63"/>
    <w:rsid w:val="008F5C56"/>
    <w:rsid w:val="008F5E7C"/>
    <w:rsid w:val="008F67B2"/>
    <w:rsid w:val="008F6815"/>
    <w:rsid w:val="008F6CEC"/>
    <w:rsid w:val="008F7314"/>
    <w:rsid w:val="008F7735"/>
    <w:rsid w:val="008F787E"/>
    <w:rsid w:val="008F7B92"/>
    <w:rsid w:val="008F7BF7"/>
    <w:rsid w:val="008F7E78"/>
    <w:rsid w:val="008F7E93"/>
    <w:rsid w:val="00900342"/>
    <w:rsid w:val="0090045E"/>
    <w:rsid w:val="009004A8"/>
    <w:rsid w:val="00900ADC"/>
    <w:rsid w:val="00900C94"/>
    <w:rsid w:val="00900E3C"/>
    <w:rsid w:val="00900F25"/>
    <w:rsid w:val="00901399"/>
    <w:rsid w:val="0090153E"/>
    <w:rsid w:val="00901B0A"/>
    <w:rsid w:val="0090236A"/>
    <w:rsid w:val="009023E4"/>
    <w:rsid w:val="009026B6"/>
    <w:rsid w:val="00903680"/>
    <w:rsid w:val="0090369B"/>
    <w:rsid w:val="00903822"/>
    <w:rsid w:val="00903D1B"/>
    <w:rsid w:val="00904470"/>
    <w:rsid w:val="00904733"/>
    <w:rsid w:val="00904891"/>
    <w:rsid w:val="009048C1"/>
    <w:rsid w:val="00904B73"/>
    <w:rsid w:val="00904EE6"/>
    <w:rsid w:val="00905BA1"/>
    <w:rsid w:val="00906146"/>
    <w:rsid w:val="00906CEB"/>
    <w:rsid w:val="00906E6B"/>
    <w:rsid w:val="00907212"/>
    <w:rsid w:val="0090777C"/>
    <w:rsid w:val="00907793"/>
    <w:rsid w:val="00910378"/>
    <w:rsid w:val="00910416"/>
    <w:rsid w:val="0091076C"/>
    <w:rsid w:val="00910F4A"/>
    <w:rsid w:val="00911C40"/>
    <w:rsid w:val="00911F63"/>
    <w:rsid w:val="00912091"/>
    <w:rsid w:val="00912440"/>
    <w:rsid w:val="00912546"/>
    <w:rsid w:val="00912A58"/>
    <w:rsid w:val="00913302"/>
    <w:rsid w:val="009133C6"/>
    <w:rsid w:val="009134A1"/>
    <w:rsid w:val="00913660"/>
    <w:rsid w:val="00913830"/>
    <w:rsid w:val="00913D39"/>
    <w:rsid w:val="00913D66"/>
    <w:rsid w:val="00913EE5"/>
    <w:rsid w:val="009141A6"/>
    <w:rsid w:val="009146F2"/>
    <w:rsid w:val="00915225"/>
    <w:rsid w:val="009156A1"/>
    <w:rsid w:val="00915A25"/>
    <w:rsid w:val="00915F08"/>
    <w:rsid w:val="00916152"/>
    <w:rsid w:val="00916162"/>
    <w:rsid w:val="00916247"/>
    <w:rsid w:val="00916431"/>
    <w:rsid w:val="009166A8"/>
    <w:rsid w:val="0091692F"/>
    <w:rsid w:val="00916989"/>
    <w:rsid w:val="00917321"/>
    <w:rsid w:val="009173B8"/>
    <w:rsid w:val="00917632"/>
    <w:rsid w:val="00917890"/>
    <w:rsid w:val="00917AE4"/>
    <w:rsid w:val="00920228"/>
    <w:rsid w:val="00921060"/>
    <w:rsid w:val="009210FF"/>
    <w:rsid w:val="00921327"/>
    <w:rsid w:val="0092143D"/>
    <w:rsid w:val="00921803"/>
    <w:rsid w:val="00921B30"/>
    <w:rsid w:val="00922A40"/>
    <w:rsid w:val="00922C7C"/>
    <w:rsid w:val="00923503"/>
    <w:rsid w:val="00923562"/>
    <w:rsid w:val="009237CF"/>
    <w:rsid w:val="00923FAE"/>
    <w:rsid w:val="0092448E"/>
    <w:rsid w:val="0092455D"/>
    <w:rsid w:val="00924645"/>
    <w:rsid w:val="0092469F"/>
    <w:rsid w:val="00924A38"/>
    <w:rsid w:val="00924C14"/>
    <w:rsid w:val="00924DD7"/>
    <w:rsid w:val="00924E6C"/>
    <w:rsid w:val="00924EAC"/>
    <w:rsid w:val="009250AC"/>
    <w:rsid w:val="00925734"/>
    <w:rsid w:val="0092661A"/>
    <w:rsid w:val="009269A6"/>
    <w:rsid w:val="00926BBC"/>
    <w:rsid w:val="00926D93"/>
    <w:rsid w:val="00926D9F"/>
    <w:rsid w:val="00927234"/>
    <w:rsid w:val="00927611"/>
    <w:rsid w:val="00927877"/>
    <w:rsid w:val="00930018"/>
    <w:rsid w:val="00930929"/>
    <w:rsid w:val="00930B6D"/>
    <w:rsid w:val="00930B8B"/>
    <w:rsid w:val="00930CA2"/>
    <w:rsid w:val="00931124"/>
    <w:rsid w:val="009311A5"/>
    <w:rsid w:val="0093185B"/>
    <w:rsid w:val="00931B0A"/>
    <w:rsid w:val="009323B1"/>
    <w:rsid w:val="00932721"/>
    <w:rsid w:val="009328DB"/>
    <w:rsid w:val="00932B79"/>
    <w:rsid w:val="009330D4"/>
    <w:rsid w:val="00933159"/>
    <w:rsid w:val="00933236"/>
    <w:rsid w:val="00933AF7"/>
    <w:rsid w:val="00933B61"/>
    <w:rsid w:val="00933DAB"/>
    <w:rsid w:val="00933DBA"/>
    <w:rsid w:val="00933E39"/>
    <w:rsid w:val="00933E89"/>
    <w:rsid w:val="009352CA"/>
    <w:rsid w:val="009353A2"/>
    <w:rsid w:val="009353F0"/>
    <w:rsid w:val="009356D4"/>
    <w:rsid w:val="0093575E"/>
    <w:rsid w:val="00935977"/>
    <w:rsid w:val="009359A1"/>
    <w:rsid w:val="00935E22"/>
    <w:rsid w:val="00936478"/>
    <w:rsid w:val="009364D8"/>
    <w:rsid w:val="009368AE"/>
    <w:rsid w:val="00936BA2"/>
    <w:rsid w:val="00936DDD"/>
    <w:rsid w:val="00936F34"/>
    <w:rsid w:val="00936FB9"/>
    <w:rsid w:val="00936FBC"/>
    <w:rsid w:val="0093728A"/>
    <w:rsid w:val="009372AC"/>
    <w:rsid w:val="00937970"/>
    <w:rsid w:val="00937ADE"/>
    <w:rsid w:val="00937DA8"/>
    <w:rsid w:val="00940266"/>
    <w:rsid w:val="00940572"/>
    <w:rsid w:val="00940795"/>
    <w:rsid w:val="00940879"/>
    <w:rsid w:val="009419F5"/>
    <w:rsid w:val="009420C8"/>
    <w:rsid w:val="009423A7"/>
    <w:rsid w:val="00942772"/>
    <w:rsid w:val="009427D7"/>
    <w:rsid w:val="00942A92"/>
    <w:rsid w:val="00942B95"/>
    <w:rsid w:val="0094307D"/>
    <w:rsid w:val="009431E6"/>
    <w:rsid w:val="0094329E"/>
    <w:rsid w:val="00943554"/>
    <w:rsid w:val="00943562"/>
    <w:rsid w:val="00943A00"/>
    <w:rsid w:val="00943CC2"/>
    <w:rsid w:val="00943D2A"/>
    <w:rsid w:val="0094472F"/>
    <w:rsid w:val="0094491D"/>
    <w:rsid w:val="009449B2"/>
    <w:rsid w:val="00944D9C"/>
    <w:rsid w:val="00944DAE"/>
    <w:rsid w:val="00944E15"/>
    <w:rsid w:val="00945A3C"/>
    <w:rsid w:val="00945A89"/>
    <w:rsid w:val="00945B3D"/>
    <w:rsid w:val="00945B81"/>
    <w:rsid w:val="0094649F"/>
    <w:rsid w:val="009466BF"/>
    <w:rsid w:val="00947453"/>
    <w:rsid w:val="009475FC"/>
    <w:rsid w:val="00947D7F"/>
    <w:rsid w:val="0095000C"/>
    <w:rsid w:val="00950148"/>
    <w:rsid w:val="00950179"/>
    <w:rsid w:val="009503AA"/>
    <w:rsid w:val="00950526"/>
    <w:rsid w:val="00950A30"/>
    <w:rsid w:val="00950CA6"/>
    <w:rsid w:val="00950D45"/>
    <w:rsid w:val="009512A9"/>
    <w:rsid w:val="00951837"/>
    <w:rsid w:val="00951B07"/>
    <w:rsid w:val="00952151"/>
    <w:rsid w:val="009521AC"/>
    <w:rsid w:val="009524AE"/>
    <w:rsid w:val="00952ABC"/>
    <w:rsid w:val="00952DB2"/>
    <w:rsid w:val="0095324D"/>
    <w:rsid w:val="009541FC"/>
    <w:rsid w:val="009543EC"/>
    <w:rsid w:val="0095521B"/>
    <w:rsid w:val="00955D7F"/>
    <w:rsid w:val="00956533"/>
    <w:rsid w:val="009566BF"/>
    <w:rsid w:val="00956739"/>
    <w:rsid w:val="00956B18"/>
    <w:rsid w:val="009575D9"/>
    <w:rsid w:val="00957605"/>
    <w:rsid w:val="009576E8"/>
    <w:rsid w:val="00960BAD"/>
    <w:rsid w:val="00960BD2"/>
    <w:rsid w:val="00960F1B"/>
    <w:rsid w:val="009614B3"/>
    <w:rsid w:val="009615CE"/>
    <w:rsid w:val="00961B9A"/>
    <w:rsid w:val="009625DB"/>
    <w:rsid w:val="009626AD"/>
    <w:rsid w:val="009627D1"/>
    <w:rsid w:val="00962A24"/>
    <w:rsid w:val="00962A5B"/>
    <w:rsid w:val="00962AF7"/>
    <w:rsid w:val="00962C92"/>
    <w:rsid w:val="00962E01"/>
    <w:rsid w:val="00962E92"/>
    <w:rsid w:val="0096306E"/>
    <w:rsid w:val="009644A9"/>
    <w:rsid w:val="00964687"/>
    <w:rsid w:val="00964B4C"/>
    <w:rsid w:val="00964B86"/>
    <w:rsid w:val="00964EC6"/>
    <w:rsid w:val="0096505C"/>
    <w:rsid w:val="00965D06"/>
    <w:rsid w:val="0096617C"/>
    <w:rsid w:val="00966779"/>
    <w:rsid w:val="009669B9"/>
    <w:rsid w:val="00966AAE"/>
    <w:rsid w:val="00966D5C"/>
    <w:rsid w:val="009670EE"/>
    <w:rsid w:val="0096781C"/>
    <w:rsid w:val="00967BC0"/>
    <w:rsid w:val="00967FAD"/>
    <w:rsid w:val="009702F1"/>
    <w:rsid w:val="0097048C"/>
    <w:rsid w:val="009708E8"/>
    <w:rsid w:val="00970930"/>
    <w:rsid w:val="00970E85"/>
    <w:rsid w:val="00971582"/>
    <w:rsid w:val="00971C01"/>
    <w:rsid w:val="009720B8"/>
    <w:rsid w:val="009722D0"/>
    <w:rsid w:val="0097231A"/>
    <w:rsid w:val="00972C66"/>
    <w:rsid w:val="00972C9F"/>
    <w:rsid w:val="00972D59"/>
    <w:rsid w:val="00972DEC"/>
    <w:rsid w:val="0097302F"/>
    <w:rsid w:val="009732D7"/>
    <w:rsid w:val="009735A6"/>
    <w:rsid w:val="0097386F"/>
    <w:rsid w:val="009739C5"/>
    <w:rsid w:val="00973AB8"/>
    <w:rsid w:val="00973E8F"/>
    <w:rsid w:val="0097417A"/>
    <w:rsid w:val="0097484B"/>
    <w:rsid w:val="0097597F"/>
    <w:rsid w:val="0097611C"/>
    <w:rsid w:val="0097625A"/>
    <w:rsid w:val="0097625C"/>
    <w:rsid w:val="0097639B"/>
    <w:rsid w:val="009763EB"/>
    <w:rsid w:val="009764C5"/>
    <w:rsid w:val="009767BB"/>
    <w:rsid w:val="00976A08"/>
    <w:rsid w:val="00976CCD"/>
    <w:rsid w:val="00976CFC"/>
    <w:rsid w:val="00976EA2"/>
    <w:rsid w:val="00976EB3"/>
    <w:rsid w:val="00976F0C"/>
    <w:rsid w:val="009770EB"/>
    <w:rsid w:val="00977C27"/>
    <w:rsid w:val="009800F7"/>
    <w:rsid w:val="0098051C"/>
    <w:rsid w:val="00980936"/>
    <w:rsid w:val="00980A1B"/>
    <w:rsid w:val="009812FD"/>
    <w:rsid w:val="00981B31"/>
    <w:rsid w:val="00981EBE"/>
    <w:rsid w:val="00982BCF"/>
    <w:rsid w:val="00983274"/>
    <w:rsid w:val="0098338D"/>
    <w:rsid w:val="00983669"/>
    <w:rsid w:val="00983A44"/>
    <w:rsid w:val="00983EB8"/>
    <w:rsid w:val="009841EB"/>
    <w:rsid w:val="009844FA"/>
    <w:rsid w:val="00984588"/>
    <w:rsid w:val="00984789"/>
    <w:rsid w:val="00984A50"/>
    <w:rsid w:val="00984BE4"/>
    <w:rsid w:val="0098551D"/>
    <w:rsid w:val="0098555B"/>
    <w:rsid w:val="0098585C"/>
    <w:rsid w:val="0098586A"/>
    <w:rsid w:val="009859E6"/>
    <w:rsid w:val="00985B49"/>
    <w:rsid w:val="00985B90"/>
    <w:rsid w:val="00986015"/>
    <w:rsid w:val="009862BE"/>
    <w:rsid w:val="009865EC"/>
    <w:rsid w:val="009871CA"/>
    <w:rsid w:val="009876A4"/>
    <w:rsid w:val="00987B8C"/>
    <w:rsid w:val="00987FDA"/>
    <w:rsid w:val="0099038B"/>
    <w:rsid w:val="0099054A"/>
    <w:rsid w:val="00990D2B"/>
    <w:rsid w:val="00991250"/>
    <w:rsid w:val="00991809"/>
    <w:rsid w:val="00991DFB"/>
    <w:rsid w:val="00992921"/>
    <w:rsid w:val="00992A06"/>
    <w:rsid w:val="00992B78"/>
    <w:rsid w:val="00992BE1"/>
    <w:rsid w:val="00992E0C"/>
    <w:rsid w:val="00992E2E"/>
    <w:rsid w:val="009930A4"/>
    <w:rsid w:val="0099316F"/>
    <w:rsid w:val="009938E0"/>
    <w:rsid w:val="00993CB0"/>
    <w:rsid w:val="00993D78"/>
    <w:rsid w:val="00993EBB"/>
    <w:rsid w:val="0099461B"/>
    <w:rsid w:val="00994DFF"/>
    <w:rsid w:val="00994E10"/>
    <w:rsid w:val="00994E3B"/>
    <w:rsid w:val="00994E9A"/>
    <w:rsid w:val="009953C8"/>
    <w:rsid w:val="00995918"/>
    <w:rsid w:val="0099619F"/>
    <w:rsid w:val="0099630D"/>
    <w:rsid w:val="009966E8"/>
    <w:rsid w:val="00996901"/>
    <w:rsid w:val="00996BE6"/>
    <w:rsid w:val="009975AB"/>
    <w:rsid w:val="009978DF"/>
    <w:rsid w:val="00997BDE"/>
    <w:rsid w:val="00997E69"/>
    <w:rsid w:val="009A0689"/>
    <w:rsid w:val="009A0A53"/>
    <w:rsid w:val="009A0E41"/>
    <w:rsid w:val="009A1010"/>
    <w:rsid w:val="009A128C"/>
    <w:rsid w:val="009A1666"/>
    <w:rsid w:val="009A1A37"/>
    <w:rsid w:val="009A1BF7"/>
    <w:rsid w:val="009A1CD9"/>
    <w:rsid w:val="009A1F08"/>
    <w:rsid w:val="009A227A"/>
    <w:rsid w:val="009A229E"/>
    <w:rsid w:val="009A27F3"/>
    <w:rsid w:val="009A28CD"/>
    <w:rsid w:val="009A2E5E"/>
    <w:rsid w:val="009A2E9A"/>
    <w:rsid w:val="009A2F4D"/>
    <w:rsid w:val="009A34A8"/>
    <w:rsid w:val="009A35F7"/>
    <w:rsid w:val="009A3D28"/>
    <w:rsid w:val="009A3DB3"/>
    <w:rsid w:val="009A406A"/>
    <w:rsid w:val="009A4930"/>
    <w:rsid w:val="009A4ADD"/>
    <w:rsid w:val="009A4B67"/>
    <w:rsid w:val="009A525E"/>
    <w:rsid w:val="009A5288"/>
    <w:rsid w:val="009A5B85"/>
    <w:rsid w:val="009A5C28"/>
    <w:rsid w:val="009A5DC6"/>
    <w:rsid w:val="009A5F3C"/>
    <w:rsid w:val="009A61BC"/>
    <w:rsid w:val="009A625A"/>
    <w:rsid w:val="009A664D"/>
    <w:rsid w:val="009A6911"/>
    <w:rsid w:val="009A69CD"/>
    <w:rsid w:val="009A6F38"/>
    <w:rsid w:val="009A72D0"/>
    <w:rsid w:val="009A76A9"/>
    <w:rsid w:val="009A78E0"/>
    <w:rsid w:val="009A79F1"/>
    <w:rsid w:val="009A7A60"/>
    <w:rsid w:val="009A7DF8"/>
    <w:rsid w:val="009B012D"/>
    <w:rsid w:val="009B04C2"/>
    <w:rsid w:val="009B04FF"/>
    <w:rsid w:val="009B064F"/>
    <w:rsid w:val="009B0F9F"/>
    <w:rsid w:val="009B1B58"/>
    <w:rsid w:val="009B2249"/>
    <w:rsid w:val="009B2377"/>
    <w:rsid w:val="009B2B1A"/>
    <w:rsid w:val="009B2B52"/>
    <w:rsid w:val="009B3854"/>
    <w:rsid w:val="009B38E4"/>
    <w:rsid w:val="009B38F1"/>
    <w:rsid w:val="009B403A"/>
    <w:rsid w:val="009B4156"/>
    <w:rsid w:val="009B457D"/>
    <w:rsid w:val="009B47ED"/>
    <w:rsid w:val="009B4AEF"/>
    <w:rsid w:val="009B4DD9"/>
    <w:rsid w:val="009B551D"/>
    <w:rsid w:val="009B58CA"/>
    <w:rsid w:val="009B5C50"/>
    <w:rsid w:val="009B5D71"/>
    <w:rsid w:val="009B5DF6"/>
    <w:rsid w:val="009B602E"/>
    <w:rsid w:val="009B62A7"/>
    <w:rsid w:val="009B7076"/>
    <w:rsid w:val="009B72C3"/>
    <w:rsid w:val="009B7587"/>
    <w:rsid w:val="009B7725"/>
    <w:rsid w:val="009B77C2"/>
    <w:rsid w:val="009B7867"/>
    <w:rsid w:val="009B7ED9"/>
    <w:rsid w:val="009B7F16"/>
    <w:rsid w:val="009C024C"/>
    <w:rsid w:val="009C045C"/>
    <w:rsid w:val="009C05F7"/>
    <w:rsid w:val="009C0AC7"/>
    <w:rsid w:val="009C0BC6"/>
    <w:rsid w:val="009C0F95"/>
    <w:rsid w:val="009C12A5"/>
    <w:rsid w:val="009C13D4"/>
    <w:rsid w:val="009C1870"/>
    <w:rsid w:val="009C18CB"/>
    <w:rsid w:val="009C1A5C"/>
    <w:rsid w:val="009C2082"/>
    <w:rsid w:val="009C245A"/>
    <w:rsid w:val="009C25A8"/>
    <w:rsid w:val="009C265E"/>
    <w:rsid w:val="009C296C"/>
    <w:rsid w:val="009C2D59"/>
    <w:rsid w:val="009C2EB1"/>
    <w:rsid w:val="009C3720"/>
    <w:rsid w:val="009C40C0"/>
    <w:rsid w:val="009C4390"/>
    <w:rsid w:val="009C4BD1"/>
    <w:rsid w:val="009C51AB"/>
    <w:rsid w:val="009C544B"/>
    <w:rsid w:val="009C5866"/>
    <w:rsid w:val="009C5939"/>
    <w:rsid w:val="009C5B54"/>
    <w:rsid w:val="009C5BD5"/>
    <w:rsid w:val="009C600D"/>
    <w:rsid w:val="009C60D3"/>
    <w:rsid w:val="009C6376"/>
    <w:rsid w:val="009C661D"/>
    <w:rsid w:val="009C6968"/>
    <w:rsid w:val="009C6BCB"/>
    <w:rsid w:val="009C6D2F"/>
    <w:rsid w:val="009C6DF8"/>
    <w:rsid w:val="009C774B"/>
    <w:rsid w:val="009C7808"/>
    <w:rsid w:val="009D030F"/>
    <w:rsid w:val="009D0356"/>
    <w:rsid w:val="009D05D1"/>
    <w:rsid w:val="009D06A7"/>
    <w:rsid w:val="009D0966"/>
    <w:rsid w:val="009D0BCF"/>
    <w:rsid w:val="009D0DF2"/>
    <w:rsid w:val="009D0E5E"/>
    <w:rsid w:val="009D139D"/>
    <w:rsid w:val="009D15AD"/>
    <w:rsid w:val="009D16A3"/>
    <w:rsid w:val="009D1818"/>
    <w:rsid w:val="009D1947"/>
    <w:rsid w:val="009D212D"/>
    <w:rsid w:val="009D231F"/>
    <w:rsid w:val="009D2C37"/>
    <w:rsid w:val="009D2CC8"/>
    <w:rsid w:val="009D2D6F"/>
    <w:rsid w:val="009D2F63"/>
    <w:rsid w:val="009D2FBC"/>
    <w:rsid w:val="009D30B7"/>
    <w:rsid w:val="009D3DBF"/>
    <w:rsid w:val="009D43DE"/>
    <w:rsid w:val="009D4559"/>
    <w:rsid w:val="009D4660"/>
    <w:rsid w:val="009D487A"/>
    <w:rsid w:val="009D4B3F"/>
    <w:rsid w:val="009D4FB3"/>
    <w:rsid w:val="009D51CB"/>
    <w:rsid w:val="009D540F"/>
    <w:rsid w:val="009D56CA"/>
    <w:rsid w:val="009D595F"/>
    <w:rsid w:val="009D5A54"/>
    <w:rsid w:val="009D5ADC"/>
    <w:rsid w:val="009D61DD"/>
    <w:rsid w:val="009D62D6"/>
    <w:rsid w:val="009D6375"/>
    <w:rsid w:val="009D6787"/>
    <w:rsid w:val="009D685E"/>
    <w:rsid w:val="009D6C82"/>
    <w:rsid w:val="009D6FD3"/>
    <w:rsid w:val="009D7086"/>
    <w:rsid w:val="009D7115"/>
    <w:rsid w:val="009D744D"/>
    <w:rsid w:val="009D74F5"/>
    <w:rsid w:val="009D75EE"/>
    <w:rsid w:val="009D793C"/>
    <w:rsid w:val="009D7B12"/>
    <w:rsid w:val="009E001E"/>
    <w:rsid w:val="009E0155"/>
    <w:rsid w:val="009E0174"/>
    <w:rsid w:val="009E0391"/>
    <w:rsid w:val="009E03EC"/>
    <w:rsid w:val="009E0532"/>
    <w:rsid w:val="009E0800"/>
    <w:rsid w:val="009E0991"/>
    <w:rsid w:val="009E0F49"/>
    <w:rsid w:val="009E1448"/>
    <w:rsid w:val="009E1AED"/>
    <w:rsid w:val="009E1D85"/>
    <w:rsid w:val="009E2101"/>
    <w:rsid w:val="009E2624"/>
    <w:rsid w:val="009E2625"/>
    <w:rsid w:val="009E27B4"/>
    <w:rsid w:val="009E2A38"/>
    <w:rsid w:val="009E2F7C"/>
    <w:rsid w:val="009E3295"/>
    <w:rsid w:val="009E3667"/>
    <w:rsid w:val="009E3AD7"/>
    <w:rsid w:val="009E4901"/>
    <w:rsid w:val="009E4B73"/>
    <w:rsid w:val="009E4CB5"/>
    <w:rsid w:val="009E4DF5"/>
    <w:rsid w:val="009E55DE"/>
    <w:rsid w:val="009E572B"/>
    <w:rsid w:val="009E5BEF"/>
    <w:rsid w:val="009E5F76"/>
    <w:rsid w:val="009E6A15"/>
    <w:rsid w:val="009E706F"/>
    <w:rsid w:val="009E719F"/>
    <w:rsid w:val="009F0139"/>
    <w:rsid w:val="009F056D"/>
    <w:rsid w:val="009F1011"/>
    <w:rsid w:val="009F1D4D"/>
    <w:rsid w:val="009F1DDB"/>
    <w:rsid w:val="009F220C"/>
    <w:rsid w:val="009F291C"/>
    <w:rsid w:val="009F2FE8"/>
    <w:rsid w:val="009F31A2"/>
    <w:rsid w:val="009F3326"/>
    <w:rsid w:val="009F3D7A"/>
    <w:rsid w:val="009F4A4A"/>
    <w:rsid w:val="009F59A0"/>
    <w:rsid w:val="009F5B2D"/>
    <w:rsid w:val="009F5D40"/>
    <w:rsid w:val="009F5E52"/>
    <w:rsid w:val="009F65B5"/>
    <w:rsid w:val="009F661D"/>
    <w:rsid w:val="009F66D7"/>
    <w:rsid w:val="009F699E"/>
    <w:rsid w:val="009F6F31"/>
    <w:rsid w:val="009F6FCB"/>
    <w:rsid w:val="009F719E"/>
    <w:rsid w:val="009F7341"/>
    <w:rsid w:val="009F78B9"/>
    <w:rsid w:val="00A001A7"/>
    <w:rsid w:val="00A001B3"/>
    <w:rsid w:val="00A002B2"/>
    <w:rsid w:val="00A00CDE"/>
    <w:rsid w:val="00A00D2D"/>
    <w:rsid w:val="00A010CA"/>
    <w:rsid w:val="00A013E3"/>
    <w:rsid w:val="00A01AC0"/>
    <w:rsid w:val="00A02165"/>
    <w:rsid w:val="00A02200"/>
    <w:rsid w:val="00A02468"/>
    <w:rsid w:val="00A02EA8"/>
    <w:rsid w:val="00A033C0"/>
    <w:rsid w:val="00A03460"/>
    <w:rsid w:val="00A036DD"/>
    <w:rsid w:val="00A03B23"/>
    <w:rsid w:val="00A03DA3"/>
    <w:rsid w:val="00A03FBF"/>
    <w:rsid w:val="00A0472C"/>
    <w:rsid w:val="00A04850"/>
    <w:rsid w:val="00A0487F"/>
    <w:rsid w:val="00A04911"/>
    <w:rsid w:val="00A04F83"/>
    <w:rsid w:val="00A0565A"/>
    <w:rsid w:val="00A05D98"/>
    <w:rsid w:val="00A05F85"/>
    <w:rsid w:val="00A05FED"/>
    <w:rsid w:val="00A06519"/>
    <w:rsid w:val="00A06DFD"/>
    <w:rsid w:val="00A0712F"/>
    <w:rsid w:val="00A07149"/>
    <w:rsid w:val="00A073AF"/>
    <w:rsid w:val="00A076D8"/>
    <w:rsid w:val="00A0781F"/>
    <w:rsid w:val="00A07962"/>
    <w:rsid w:val="00A07E16"/>
    <w:rsid w:val="00A10850"/>
    <w:rsid w:val="00A10E8A"/>
    <w:rsid w:val="00A11088"/>
    <w:rsid w:val="00A12085"/>
    <w:rsid w:val="00A12284"/>
    <w:rsid w:val="00A1254F"/>
    <w:rsid w:val="00A125D3"/>
    <w:rsid w:val="00A126C0"/>
    <w:rsid w:val="00A127F0"/>
    <w:rsid w:val="00A12823"/>
    <w:rsid w:val="00A12B92"/>
    <w:rsid w:val="00A1328A"/>
    <w:rsid w:val="00A13887"/>
    <w:rsid w:val="00A13B6D"/>
    <w:rsid w:val="00A14452"/>
    <w:rsid w:val="00A1450A"/>
    <w:rsid w:val="00A148BC"/>
    <w:rsid w:val="00A148C4"/>
    <w:rsid w:val="00A14A0F"/>
    <w:rsid w:val="00A150F9"/>
    <w:rsid w:val="00A151CC"/>
    <w:rsid w:val="00A15265"/>
    <w:rsid w:val="00A155EA"/>
    <w:rsid w:val="00A15941"/>
    <w:rsid w:val="00A1607B"/>
    <w:rsid w:val="00A16086"/>
    <w:rsid w:val="00A16157"/>
    <w:rsid w:val="00A1632B"/>
    <w:rsid w:val="00A16668"/>
    <w:rsid w:val="00A16D97"/>
    <w:rsid w:val="00A1739F"/>
    <w:rsid w:val="00A17515"/>
    <w:rsid w:val="00A17843"/>
    <w:rsid w:val="00A179B6"/>
    <w:rsid w:val="00A2051E"/>
    <w:rsid w:val="00A20565"/>
    <w:rsid w:val="00A20776"/>
    <w:rsid w:val="00A209C3"/>
    <w:rsid w:val="00A20E39"/>
    <w:rsid w:val="00A20F6B"/>
    <w:rsid w:val="00A2135F"/>
    <w:rsid w:val="00A214C8"/>
    <w:rsid w:val="00A22185"/>
    <w:rsid w:val="00A22204"/>
    <w:rsid w:val="00A22256"/>
    <w:rsid w:val="00A228A1"/>
    <w:rsid w:val="00A22F1E"/>
    <w:rsid w:val="00A232FC"/>
    <w:rsid w:val="00A234E6"/>
    <w:rsid w:val="00A23656"/>
    <w:rsid w:val="00A243DE"/>
    <w:rsid w:val="00A24AC4"/>
    <w:rsid w:val="00A24F81"/>
    <w:rsid w:val="00A252C7"/>
    <w:rsid w:val="00A25796"/>
    <w:rsid w:val="00A26B63"/>
    <w:rsid w:val="00A2719F"/>
    <w:rsid w:val="00A274E2"/>
    <w:rsid w:val="00A279D0"/>
    <w:rsid w:val="00A27C5C"/>
    <w:rsid w:val="00A27D2C"/>
    <w:rsid w:val="00A27D9A"/>
    <w:rsid w:val="00A303D3"/>
    <w:rsid w:val="00A30599"/>
    <w:rsid w:val="00A307CF"/>
    <w:rsid w:val="00A30F94"/>
    <w:rsid w:val="00A31122"/>
    <w:rsid w:val="00A314DD"/>
    <w:rsid w:val="00A316F8"/>
    <w:rsid w:val="00A317D9"/>
    <w:rsid w:val="00A319CB"/>
    <w:rsid w:val="00A319DD"/>
    <w:rsid w:val="00A32656"/>
    <w:rsid w:val="00A3281C"/>
    <w:rsid w:val="00A32F2B"/>
    <w:rsid w:val="00A32F7D"/>
    <w:rsid w:val="00A33AB4"/>
    <w:rsid w:val="00A33C0B"/>
    <w:rsid w:val="00A33C7F"/>
    <w:rsid w:val="00A355DA"/>
    <w:rsid w:val="00A35627"/>
    <w:rsid w:val="00A35886"/>
    <w:rsid w:val="00A3633B"/>
    <w:rsid w:val="00A36753"/>
    <w:rsid w:val="00A368EA"/>
    <w:rsid w:val="00A372FF"/>
    <w:rsid w:val="00A37EF4"/>
    <w:rsid w:val="00A40185"/>
    <w:rsid w:val="00A402B6"/>
    <w:rsid w:val="00A4061F"/>
    <w:rsid w:val="00A4096C"/>
    <w:rsid w:val="00A40D68"/>
    <w:rsid w:val="00A4181A"/>
    <w:rsid w:val="00A41A15"/>
    <w:rsid w:val="00A41B17"/>
    <w:rsid w:val="00A41C21"/>
    <w:rsid w:val="00A41CDD"/>
    <w:rsid w:val="00A41D72"/>
    <w:rsid w:val="00A41EBE"/>
    <w:rsid w:val="00A41F83"/>
    <w:rsid w:val="00A42502"/>
    <w:rsid w:val="00A4284D"/>
    <w:rsid w:val="00A42E32"/>
    <w:rsid w:val="00A447C3"/>
    <w:rsid w:val="00A447DA"/>
    <w:rsid w:val="00A449DA"/>
    <w:rsid w:val="00A44AB6"/>
    <w:rsid w:val="00A44C31"/>
    <w:rsid w:val="00A44E4A"/>
    <w:rsid w:val="00A450C6"/>
    <w:rsid w:val="00A4535D"/>
    <w:rsid w:val="00A458A0"/>
    <w:rsid w:val="00A45AC2"/>
    <w:rsid w:val="00A46456"/>
    <w:rsid w:val="00A46556"/>
    <w:rsid w:val="00A465E5"/>
    <w:rsid w:val="00A467A1"/>
    <w:rsid w:val="00A46955"/>
    <w:rsid w:val="00A4699C"/>
    <w:rsid w:val="00A469AF"/>
    <w:rsid w:val="00A46B80"/>
    <w:rsid w:val="00A47071"/>
    <w:rsid w:val="00A470C4"/>
    <w:rsid w:val="00A47425"/>
    <w:rsid w:val="00A47431"/>
    <w:rsid w:val="00A47C1F"/>
    <w:rsid w:val="00A50484"/>
    <w:rsid w:val="00A51B4D"/>
    <w:rsid w:val="00A51EA6"/>
    <w:rsid w:val="00A52153"/>
    <w:rsid w:val="00A522CA"/>
    <w:rsid w:val="00A522D5"/>
    <w:rsid w:val="00A524AE"/>
    <w:rsid w:val="00A53042"/>
    <w:rsid w:val="00A53109"/>
    <w:rsid w:val="00A5368D"/>
    <w:rsid w:val="00A53E58"/>
    <w:rsid w:val="00A54132"/>
    <w:rsid w:val="00A54162"/>
    <w:rsid w:val="00A549D5"/>
    <w:rsid w:val="00A54D79"/>
    <w:rsid w:val="00A550B4"/>
    <w:rsid w:val="00A55A67"/>
    <w:rsid w:val="00A55CB6"/>
    <w:rsid w:val="00A55E7C"/>
    <w:rsid w:val="00A56663"/>
    <w:rsid w:val="00A56A23"/>
    <w:rsid w:val="00A56AF1"/>
    <w:rsid w:val="00A56DED"/>
    <w:rsid w:val="00A56DF1"/>
    <w:rsid w:val="00A57CB3"/>
    <w:rsid w:val="00A600DB"/>
    <w:rsid w:val="00A604F6"/>
    <w:rsid w:val="00A6051F"/>
    <w:rsid w:val="00A612A4"/>
    <w:rsid w:val="00A6199D"/>
    <w:rsid w:val="00A61CF9"/>
    <w:rsid w:val="00A61E44"/>
    <w:rsid w:val="00A62711"/>
    <w:rsid w:val="00A63C1C"/>
    <w:rsid w:val="00A64185"/>
    <w:rsid w:val="00A649BD"/>
    <w:rsid w:val="00A64A5C"/>
    <w:rsid w:val="00A64CDD"/>
    <w:rsid w:val="00A64EFF"/>
    <w:rsid w:val="00A650D0"/>
    <w:rsid w:val="00A6535B"/>
    <w:rsid w:val="00A654AE"/>
    <w:rsid w:val="00A659D0"/>
    <w:rsid w:val="00A65AD7"/>
    <w:rsid w:val="00A65B33"/>
    <w:rsid w:val="00A65CC5"/>
    <w:rsid w:val="00A65E66"/>
    <w:rsid w:val="00A65FB9"/>
    <w:rsid w:val="00A661F6"/>
    <w:rsid w:val="00A66290"/>
    <w:rsid w:val="00A66CA7"/>
    <w:rsid w:val="00A66DB4"/>
    <w:rsid w:val="00A66DFB"/>
    <w:rsid w:val="00A67242"/>
    <w:rsid w:val="00A6755D"/>
    <w:rsid w:val="00A67731"/>
    <w:rsid w:val="00A678FD"/>
    <w:rsid w:val="00A67B0F"/>
    <w:rsid w:val="00A700A5"/>
    <w:rsid w:val="00A702B6"/>
    <w:rsid w:val="00A71226"/>
    <w:rsid w:val="00A715DA"/>
    <w:rsid w:val="00A716AA"/>
    <w:rsid w:val="00A71E02"/>
    <w:rsid w:val="00A727A7"/>
    <w:rsid w:val="00A72C00"/>
    <w:rsid w:val="00A72DE7"/>
    <w:rsid w:val="00A72E3B"/>
    <w:rsid w:val="00A73329"/>
    <w:rsid w:val="00A73576"/>
    <w:rsid w:val="00A73C4B"/>
    <w:rsid w:val="00A7438F"/>
    <w:rsid w:val="00A74935"/>
    <w:rsid w:val="00A74CD8"/>
    <w:rsid w:val="00A74D3F"/>
    <w:rsid w:val="00A7511C"/>
    <w:rsid w:val="00A753EE"/>
    <w:rsid w:val="00A7563A"/>
    <w:rsid w:val="00A76636"/>
    <w:rsid w:val="00A76B2B"/>
    <w:rsid w:val="00A76ED3"/>
    <w:rsid w:val="00A770EE"/>
    <w:rsid w:val="00A7733E"/>
    <w:rsid w:val="00A77636"/>
    <w:rsid w:val="00A7784F"/>
    <w:rsid w:val="00A77A52"/>
    <w:rsid w:val="00A77C97"/>
    <w:rsid w:val="00A77D9C"/>
    <w:rsid w:val="00A77EEE"/>
    <w:rsid w:val="00A8030D"/>
    <w:rsid w:val="00A807C8"/>
    <w:rsid w:val="00A80A5E"/>
    <w:rsid w:val="00A80AEF"/>
    <w:rsid w:val="00A80BA9"/>
    <w:rsid w:val="00A80C19"/>
    <w:rsid w:val="00A80DD6"/>
    <w:rsid w:val="00A813B2"/>
    <w:rsid w:val="00A81506"/>
    <w:rsid w:val="00A81C7C"/>
    <w:rsid w:val="00A81C8D"/>
    <w:rsid w:val="00A82059"/>
    <w:rsid w:val="00A82086"/>
    <w:rsid w:val="00A82380"/>
    <w:rsid w:val="00A82842"/>
    <w:rsid w:val="00A82CAE"/>
    <w:rsid w:val="00A8300B"/>
    <w:rsid w:val="00A83066"/>
    <w:rsid w:val="00A830D6"/>
    <w:rsid w:val="00A83581"/>
    <w:rsid w:val="00A836ED"/>
    <w:rsid w:val="00A83C7E"/>
    <w:rsid w:val="00A8409F"/>
    <w:rsid w:val="00A84EDF"/>
    <w:rsid w:val="00A84F64"/>
    <w:rsid w:val="00A8518A"/>
    <w:rsid w:val="00A85195"/>
    <w:rsid w:val="00A8530D"/>
    <w:rsid w:val="00A85318"/>
    <w:rsid w:val="00A855C3"/>
    <w:rsid w:val="00A85641"/>
    <w:rsid w:val="00A856DB"/>
    <w:rsid w:val="00A85737"/>
    <w:rsid w:val="00A85A34"/>
    <w:rsid w:val="00A85A8C"/>
    <w:rsid w:val="00A85E07"/>
    <w:rsid w:val="00A8645A"/>
    <w:rsid w:val="00A86603"/>
    <w:rsid w:val="00A868DE"/>
    <w:rsid w:val="00A86A5A"/>
    <w:rsid w:val="00A86B88"/>
    <w:rsid w:val="00A8709C"/>
    <w:rsid w:val="00A8728C"/>
    <w:rsid w:val="00A87321"/>
    <w:rsid w:val="00A87374"/>
    <w:rsid w:val="00A879A7"/>
    <w:rsid w:val="00A87A5F"/>
    <w:rsid w:val="00A87BA7"/>
    <w:rsid w:val="00A87D93"/>
    <w:rsid w:val="00A87FCA"/>
    <w:rsid w:val="00A90069"/>
    <w:rsid w:val="00A905BF"/>
    <w:rsid w:val="00A907E2"/>
    <w:rsid w:val="00A908EF"/>
    <w:rsid w:val="00A90E74"/>
    <w:rsid w:val="00A910F0"/>
    <w:rsid w:val="00A916A5"/>
    <w:rsid w:val="00A919CE"/>
    <w:rsid w:val="00A91A74"/>
    <w:rsid w:val="00A91EA1"/>
    <w:rsid w:val="00A91F04"/>
    <w:rsid w:val="00A91F7B"/>
    <w:rsid w:val="00A920F2"/>
    <w:rsid w:val="00A92279"/>
    <w:rsid w:val="00A9248F"/>
    <w:rsid w:val="00A92E61"/>
    <w:rsid w:val="00A92E7C"/>
    <w:rsid w:val="00A950A9"/>
    <w:rsid w:val="00A95185"/>
    <w:rsid w:val="00A95447"/>
    <w:rsid w:val="00A95514"/>
    <w:rsid w:val="00A9569C"/>
    <w:rsid w:val="00A956B6"/>
    <w:rsid w:val="00A95C7E"/>
    <w:rsid w:val="00A95DCB"/>
    <w:rsid w:val="00A95E18"/>
    <w:rsid w:val="00A95F8B"/>
    <w:rsid w:val="00A9603A"/>
    <w:rsid w:val="00A965A8"/>
    <w:rsid w:val="00A9697A"/>
    <w:rsid w:val="00A96C85"/>
    <w:rsid w:val="00A97103"/>
    <w:rsid w:val="00A975BA"/>
    <w:rsid w:val="00A97906"/>
    <w:rsid w:val="00A97D73"/>
    <w:rsid w:val="00AA03CD"/>
    <w:rsid w:val="00AA04A3"/>
    <w:rsid w:val="00AA0527"/>
    <w:rsid w:val="00AA0815"/>
    <w:rsid w:val="00AA0CFD"/>
    <w:rsid w:val="00AA0DCD"/>
    <w:rsid w:val="00AA0DE2"/>
    <w:rsid w:val="00AA160B"/>
    <w:rsid w:val="00AA168E"/>
    <w:rsid w:val="00AA1C16"/>
    <w:rsid w:val="00AA2168"/>
    <w:rsid w:val="00AA22DA"/>
    <w:rsid w:val="00AA26C4"/>
    <w:rsid w:val="00AA2AE3"/>
    <w:rsid w:val="00AA2C40"/>
    <w:rsid w:val="00AA2D92"/>
    <w:rsid w:val="00AA3359"/>
    <w:rsid w:val="00AA33B1"/>
    <w:rsid w:val="00AA443B"/>
    <w:rsid w:val="00AA469C"/>
    <w:rsid w:val="00AA46C8"/>
    <w:rsid w:val="00AA4DB6"/>
    <w:rsid w:val="00AA4E3E"/>
    <w:rsid w:val="00AA5164"/>
    <w:rsid w:val="00AA5C51"/>
    <w:rsid w:val="00AA64C2"/>
    <w:rsid w:val="00AA656C"/>
    <w:rsid w:val="00AA66C3"/>
    <w:rsid w:val="00AA680D"/>
    <w:rsid w:val="00AA68B1"/>
    <w:rsid w:val="00AA6DF3"/>
    <w:rsid w:val="00AA6F98"/>
    <w:rsid w:val="00AA6FC8"/>
    <w:rsid w:val="00AA709C"/>
    <w:rsid w:val="00AA70D5"/>
    <w:rsid w:val="00AA77F7"/>
    <w:rsid w:val="00AA7BF6"/>
    <w:rsid w:val="00AA7CD6"/>
    <w:rsid w:val="00AB02A8"/>
    <w:rsid w:val="00AB045D"/>
    <w:rsid w:val="00AB0507"/>
    <w:rsid w:val="00AB0C22"/>
    <w:rsid w:val="00AB0D89"/>
    <w:rsid w:val="00AB0DA2"/>
    <w:rsid w:val="00AB0DB4"/>
    <w:rsid w:val="00AB0F50"/>
    <w:rsid w:val="00AB18D4"/>
    <w:rsid w:val="00AB1A77"/>
    <w:rsid w:val="00AB1B4E"/>
    <w:rsid w:val="00AB2734"/>
    <w:rsid w:val="00AB27D8"/>
    <w:rsid w:val="00AB27E3"/>
    <w:rsid w:val="00AB2B06"/>
    <w:rsid w:val="00AB2FC6"/>
    <w:rsid w:val="00AB386C"/>
    <w:rsid w:val="00AB3DF1"/>
    <w:rsid w:val="00AB42F9"/>
    <w:rsid w:val="00AB4566"/>
    <w:rsid w:val="00AB45E4"/>
    <w:rsid w:val="00AB4B7E"/>
    <w:rsid w:val="00AB4E33"/>
    <w:rsid w:val="00AB4F6B"/>
    <w:rsid w:val="00AB54B3"/>
    <w:rsid w:val="00AB5A8C"/>
    <w:rsid w:val="00AB5C68"/>
    <w:rsid w:val="00AB65E6"/>
    <w:rsid w:val="00AB665A"/>
    <w:rsid w:val="00AB6DF8"/>
    <w:rsid w:val="00AB6EBD"/>
    <w:rsid w:val="00AB73C7"/>
    <w:rsid w:val="00AB7E9D"/>
    <w:rsid w:val="00AB7F85"/>
    <w:rsid w:val="00AC091B"/>
    <w:rsid w:val="00AC0AA7"/>
    <w:rsid w:val="00AC0B60"/>
    <w:rsid w:val="00AC0D42"/>
    <w:rsid w:val="00AC12CB"/>
    <w:rsid w:val="00AC211A"/>
    <w:rsid w:val="00AC261B"/>
    <w:rsid w:val="00AC2629"/>
    <w:rsid w:val="00AC2FD9"/>
    <w:rsid w:val="00AC335A"/>
    <w:rsid w:val="00AC33A7"/>
    <w:rsid w:val="00AC34B2"/>
    <w:rsid w:val="00AC3B58"/>
    <w:rsid w:val="00AC3E2E"/>
    <w:rsid w:val="00AC40A3"/>
    <w:rsid w:val="00AC4366"/>
    <w:rsid w:val="00AC444A"/>
    <w:rsid w:val="00AC4D4D"/>
    <w:rsid w:val="00AC4E6A"/>
    <w:rsid w:val="00AC4F8B"/>
    <w:rsid w:val="00AC534D"/>
    <w:rsid w:val="00AC596D"/>
    <w:rsid w:val="00AC5B07"/>
    <w:rsid w:val="00AC5E3D"/>
    <w:rsid w:val="00AC5FDB"/>
    <w:rsid w:val="00AC623F"/>
    <w:rsid w:val="00AC630E"/>
    <w:rsid w:val="00AC64EF"/>
    <w:rsid w:val="00AC67A0"/>
    <w:rsid w:val="00AC68F9"/>
    <w:rsid w:val="00AC6AF2"/>
    <w:rsid w:val="00AC6B46"/>
    <w:rsid w:val="00AC6CBD"/>
    <w:rsid w:val="00AC72C6"/>
    <w:rsid w:val="00AC7331"/>
    <w:rsid w:val="00AC742A"/>
    <w:rsid w:val="00AC7692"/>
    <w:rsid w:val="00AC76C5"/>
    <w:rsid w:val="00AC7A17"/>
    <w:rsid w:val="00AD055D"/>
    <w:rsid w:val="00AD0661"/>
    <w:rsid w:val="00AD0762"/>
    <w:rsid w:val="00AD0CFA"/>
    <w:rsid w:val="00AD1CA8"/>
    <w:rsid w:val="00AD1CBC"/>
    <w:rsid w:val="00AD203B"/>
    <w:rsid w:val="00AD22DA"/>
    <w:rsid w:val="00AD23B3"/>
    <w:rsid w:val="00AD2C5F"/>
    <w:rsid w:val="00AD2DBC"/>
    <w:rsid w:val="00AD2E1B"/>
    <w:rsid w:val="00AD3096"/>
    <w:rsid w:val="00AD30D3"/>
    <w:rsid w:val="00AD3923"/>
    <w:rsid w:val="00AD410E"/>
    <w:rsid w:val="00AD42D1"/>
    <w:rsid w:val="00AD476B"/>
    <w:rsid w:val="00AD48AA"/>
    <w:rsid w:val="00AD4929"/>
    <w:rsid w:val="00AD4A97"/>
    <w:rsid w:val="00AD4CB0"/>
    <w:rsid w:val="00AD4CED"/>
    <w:rsid w:val="00AD4E1B"/>
    <w:rsid w:val="00AD4ED8"/>
    <w:rsid w:val="00AD5143"/>
    <w:rsid w:val="00AD58C9"/>
    <w:rsid w:val="00AD5CC4"/>
    <w:rsid w:val="00AD6398"/>
    <w:rsid w:val="00AD63FE"/>
    <w:rsid w:val="00AD65C5"/>
    <w:rsid w:val="00AD67E2"/>
    <w:rsid w:val="00AD6BF8"/>
    <w:rsid w:val="00AD7176"/>
    <w:rsid w:val="00AD72A1"/>
    <w:rsid w:val="00AD74EF"/>
    <w:rsid w:val="00AD76D0"/>
    <w:rsid w:val="00AD7D4A"/>
    <w:rsid w:val="00AE097C"/>
    <w:rsid w:val="00AE0BCC"/>
    <w:rsid w:val="00AE0BF5"/>
    <w:rsid w:val="00AE0C1C"/>
    <w:rsid w:val="00AE1810"/>
    <w:rsid w:val="00AE1B58"/>
    <w:rsid w:val="00AE1BFA"/>
    <w:rsid w:val="00AE1C0B"/>
    <w:rsid w:val="00AE1D8F"/>
    <w:rsid w:val="00AE1DFA"/>
    <w:rsid w:val="00AE20E7"/>
    <w:rsid w:val="00AE23D2"/>
    <w:rsid w:val="00AE25FE"/>
    <w:rsid w:val="00AE2AAE"/>
    <w:rsid w:val="00AE2D64"/>
    <w:rsid w:val="00AE37AA"/>
    <w:rsid w:val="00AE37CA"/>
    <w:rsid w:val="00AE3B83"/>
    <w:rsid w:val="00AE3D0A"/>
    <w:rsid w:val="00AE4082"/>
    <w:rsid w:val="00AE4389"/>
    <w:rsid w:val="00AE486E"/>
    <w:rsid w:val="00AE494A"/>
    <w:rsid w:val="00AE4951"/>
    <w:rsid w:val="00AE4B4A"/>
    <w:rsid w:val="00AE544D"/>
    <w:rsid w:val="00AE61E4"/>
    <w:rsid w:val="00AE6571"/>
    <w:rsid w:val="00AE6CF7"/>
    <w:rsid w:val="00AE6E0D"/>
    <w:rsid w:val="00AE6ECC"/>
    <w:rsid w:val="00AE70C1"/>
    <w:rsid w:val="00AE7500"/>
    <w:rsid w:val="00AE765A"/>
    <w:rsid w:val="00AE79D0"/>
    <w:rsid w:val="00AE7B22"/>
    <w:rsid w:val="00AE7BDF"/>
    <w:rsid w:val="00AE7F43"/>
    <w:rsid w:val="00AE7F70"/>
    <w:rsid w:val="00AF0358"/>
    <w:rsid w:val="00AF12BE"/>
    <w:rsid w:val="00AF1C56"/>
    <w:rsid w:val="00AF206B"/>
    <w:rsid w:val="00AF282F"/>
    <w:rsid w:val="00AF3217"/>
    <w:rsid w:val="00AF328A"/>
    <w:rsid w:val="00AF3556"/>
    <w:rsid w:val="00AF37F0"/>
    <w:rsid w:val="00AF3D73"/>
    <w:rsid w:val="00AF3EF1"/>
    <w:rsid w:val="00AF488C"/>
    <w:rsid w:val="00AF4B49"/>
    <w:rsid w:val="00AF4DB4"/>
    <w:rsid w:val="00AF4E32"/>
    <w:rsid w:val="00AF4F1D"/>
    <w:rsid w:val="00AF5067"/>
    <w:rsid w:val="00AF54E9"/>
    <w:rsid w:val="00AF5636"/>
    <w:rsid w:val="00AF5B48"/>
    <w:rsid w:val="00AF5D2F"/>
    <w:rsid w:val="00AF5D8D"/>
    <w:rsid w:val="00AF620D"/>
    <w:rsid w:val="00AF6337"/>
    <w:rsid w:val="00AF6871"/>
    <w:rsid w:val="00AF68DA"/>
    <w:rsid w:val="00B001EB"/>
    <w:rsid w:val="00B004C0"/>
    <w:rsid w:val="00B0053F"/>
    <w:rsid w:val="00B00D4E"/>
    <w:rsid w:val="00B01503"/>
    <w:rsid w:val="00B0211C"/>
    <w:rsid w:val="00B02214"/>
    <w:rsid w:val="00B02273"/>
    <w:rsid w:val="00B02303"/>
    <w:rsid w:val="00B027B8"/>
    <w:rsid w:val="00B030D9"/>
    <w:rsid w:val="00B031E5"/>
    <w:rsid w:val="00B03694"/>
    <w:rsid w:val="00B036DA"/>
    <w:rsid w:val="00B03C09"/>
    <w:rsid w:val="00B03E5A"/>
    <w:rsid w:val="00B03EDE"/>
    <w:rsid w:val="00B03FFE"/>
    <w:rsid w:val="00B045F1"/>
    <w:rsid w:val="00B04726"/>
    <w:rsid w:val="00B04852"/>
    <w:rsid w:val="00B05015"/>
    <w:rsid w:val="00B0529C"/>
    <w:rsid w:val="00B055FF"/>
    <w:rsid w:val="00B05C46"/>
    <w:rsid w:val="00B05C9F"/>
    <w:rsid w:val="00B06583"/>
    <w:rsid w:val="00B068C0"/>
    <w:rsid w:val="00B068DE"/>
    <w:rsid w:val="00B069A1"/>
    <w:rsid w:val="00B06A61"/>
    <w:rsid w:val="00B0709B"/>
    <w:rsid w:val="00B07435"/>
    <w:rsid w:val="00B07782"/>
    <w:rsid w:val="00B07B94"/>
    <w:rsid w:val="00B07EAD"/>
    <w:rsid w:val="00B07F51"/>
    <w:rsid w:val="00B1057A"/>
    <w:rsid w:val="00B11603"/>
    <w:rsid w:val="00B11817"/>
    <w:rsid w:val="00B1188A"/>
    <w:rsid w:val="00B11B79"/>
    <w:rsid w:val="00B11E0E"/>
    <w:rsid w:val="00B12023"/>
    <w:rsid w:val="00B12389"/>
    <w:rsid w:val="00B1262B"/>
    <w:rsid w:val="00B128BD"/>
    <w:rsid w:val="00B12D47"/>
    <w:rsid w:val="00B13160"/>
    <w:rsid w:val="00B1327D"/>
    <w:rsid w:val="00B1377F"/>
    <w:rsid w:val="00B138BB"/>
    <w:rsid w:val="00B13DF8"/>
    <w:rsid w:val="00B13ECE"/>
    <w:rsid w:val="00B1402C"/>
    <w:rsid w:val="00B14A73"/>
    <w:rsid w:val="00B14DFD"/>
    <w:rsid w:val="00B14E36"/>
    <w:rsid w:val="00B14E8F"/>
    <w:rsid w:val="00B14F62"/>
    <w:rsid w:val="00B14FAD"/>
    <w:rsid w:val="00B153F7"/>
    <w:rsid w:val="00B15D74"/>
    <w:rsid w:val="00B161B0"/>
    <w:rsid w:val="00B168E3"/>
    <w:rsid w:val="00B16F4D"/>
    <w:rsid w:val="00B170DC"/>
    <w:rsid w:val="00B1730E"/>
    <w:rsid w:val="00B1751F"/>
    <w:rsid w:val="00B177B9"/>
    <w:rsid w:val="00B17A7D"/>
    <w:rsid w:val="00B17D40"/>
    <w:rsid w:val="00B2025B"/>
    <w:rsid w:val="00B20679"/>
    <w:rsid w:val="00B20683"/>
    <w:rsid w:val="00B20756"/>
    <w:rsid w:val="00B20B22"/>
    <w:rsid w:val="00B20D7B"/>
    <w:rsid w:val="00B20E05"/>
    <w:rsid w:val="00B20F44"/>
    <w:rsid w:val="00B2106C"/>
    <w:rsid w:val="00B2181D"/>
    <w:rsid w:val="00B21877"/>
    <w:rsid w:val="00B219C6"/>
    <w:rsid w:val="00B21A76"/>
    <w:rsid w:val="00B21BE7"/>
    <w:rsid w:val="00B21D62"/>
    <w:rsid w:val="00B22034"/>
    <w:rsid w:val="00B2223D"/>
    <w:rsid w:val="00B22591"/>
    <w:rsid w:val="00B22AB1"/>
    <w:rsid w:val="00B22B62"/>
    <w:rsid w:val="00B22ED7"/>
    <w:rsid w:val="00B22F05"/>
    <w:rsid w:val="00B230B9"/>
    <w:rsid w:val="00B2318F"/>
    <w:rsid w:val="00B23452"/>
    <w:rsid w:val="00B23615"/>
    <w:rsid w:val="00B23D02"/>
    <w:rsid w:val="00B23DA4"/>
    <w:rsid w:val="00B2419F"/>
    <w:rsid w:val="00B24286"/>
    <w:rsid w:val="00B24AC1"/>
    <w:rsid w:val="00B24C43"/>
    <w:rsid w:val="00B24E4E"/>
    <w:rsid w:val="00B256B8"/>
    <w:rsid w:val="00B256ED"/>
    <w:rsid w:val="00B257C5"/>
    <w:rsid w:val="00B259A7"/>
    <w:rsid w:val="00B25A02"/>
    <w:rsid w:val="00B25A8E"/>
    <w:rsid w:val="00B25D3D"/>
    <w:rsid w:val="00B26305"/>
    <w:rsid w:val="00B2656E"/>
    <w:rsid w:val="00B26641"/>
    <w:rsid w:val="00B26975"/>
    <w:rsid w:val="00B26B7D"/>
    <w:rsid w:val="00B26DED"/>
    <w:rsid w:val="00B27005"/>
    <w:rsid w:val="00B270DC"/>
    <w:rsid w:val="00B2796F"/>
    <w:rsid w:val="00B27FFA"/>
    <w:rsid w:val="00B3009C"/>
    <w:rsid w:val="00B307AD"/>
    <w:rsid w:val="00B311A0"/>
    <w:rsid w:val="00B31347"/>
    <w:rsid w:val="00B31438"/>
    <w:rsid w:val="00B3157E"/>
    <w:rsid w:val="00B31581"/>
    <w:rsid w:val="00B319C0"/>
    <w:rsid w:val="00B31DF9"/>
    <w:rsid w:val="00B31F2A"/>
    <w:rsid w:val="00B3260E"/>
    <w:rsid w:val="00B328C4"/>
    <w:rsid w:val="00B32DCE"/>
    <w:rsid w:val="00B32E63"/>
    <w:rsid w:val="00B3337C"/>
    <w:rsid w:val="00B3398B"/>
    <w:rsid w:val="00B33A71"/>
    <w:rsid w:val="00B33AFE"/>
    <w:rsid w:val="00B34201"/>
    <w:rsid w:val="00B3453E"/>
    <w:rsid w:val="00B34645"/>
    <w:rsid w:val="00B347D3"/>
    <w:rsid w:val="00B34933"/>
    <w:rsid w:val="00B34B4C"/>
    <w:rsid w:val="00B35059"/>
    <w:rsid w:val="00B35392"/>
    <w:rsid w:val="00B35C40"/>
    <w:rsid w:val="00B35D74"/>
    <w:rsid w:val="00B3654C"/>
    <w:rsid w:val="00B3661F"/>
    <w:rsid w:val="00B3673C"/>
    <w:rsid w:val="00B36AB3"/>
    <w:rsid w:val="00B36F4B"/>
    <w:rsid w:val="00B371BB"/>
    <w:rsid w:val="00B37350"/>
    <w:rsid w:val="00B37486"/>
    <w:rsid w:val="00B374F2"/>
    <w:rsid w:val="00B37971"/>
    <w:rsid w:val="00B4008F"/>
    <w:rsid w:val="00B40149"/>
    <w:rsid w:val="00B40445"/>
    <w:rsid w:val="00B405DC"/>
    <w:rsid w:val="00B40A74"/>
    <w:rsid w:val="00B40B30"/>
    <w:rsid w:val="00B4100E"/>
    <w:rsid w:val="00B41504"/>
    <w:rsid w:val="00B41C72"/>
    <w:rsid w:val="00B421C4"/>
    <w:rsid w:val="00B422DD"/>
    <w:rsid w:val="00B422F3"/>
    <w:rsid w:val="00B423B7"/>
    <w:rsid w:val="00B426BF"/>
    <w:rsid w:val="00B426D7"/>
    <w:rsid w:val="00B4273B"/>
    <w:rsid w:val="00B43047"/>
    <w:rsid w:val="00B43503"/>
    <w:rsid w:val="00B43664"/>
    <w:rsid w:val="00B43DA1"/>
    <w:rsid w:val="00B44626"/>
    <w:rsid w:val="00B44D47"/>
    <w:rsid w:val="00B45139"/>
    <w:rsid w:val="00B4517C"/>
    <w:rsid w:val="00B4543C"/>
    <w:rsid w:val="00B46174"/>
    <w:rsid w:val="00B4625B"/>
    <w:rsid w:val="00B464EE"/>
    <w:rsid w:val="00B46A6C"/>
    <w:rsid w:val="00B47541"/>
    <w:rsid w:val="00B47582"/>
    <w:rsid w:val="00B47590"/>
    <w:rsid w:val="00B475B6"/>
    <w:rsid w:val="00B4784F"/>
    <w:rsid w:val="00B47DDC"/>
    <w:rsid w:val="00B47E45"/>
    <w:rsid w:val="00B50282"/>
    <w:rsid w:val="00B50513"/>
    <w:rsid w:val="00B5098A"/>
    <w:rsid w:val="00B50D13"/>
    <w:rsid w:val="00B50F16"/>
    <w:rsid w:val="00B51179"/>
    <w:rsid w:val="00B5135B"/>
    <w:rsid w:val="00B513D2"/>
    <w:rsid w:val="00B515F2"/>
    <w:rsid w:val="00B51AF1"/>
    <w:rsid w:val="00B51D1F"/>
    <w:rsid w:val="00B51E7F"/>
    <w:rsid w:val="00B520EF"/>
    <w:rsid w:val="00B52353"/>
    <w:rsid w:val="00B5254B"/>
    <w:rsid w:val="00B52683"/>
    <w:rsid w:val="00B526E8"/>
    <w:rsid w:val="00B52B23"/>
    <w:rsid w:val="00B539F9"/>
    <w:rsid w:val="00B5416F"/>
    <w:rsid w:val="00B5466B"/>
    <w:rsid w:val="00B5477C"/>
    <w:rsid w:val="00B54AD3"/>
    <w:rsid w:val="00B553D4"/>
    <w:rsid w:val="00B559EF"/>
    <w:rsid w:val="00B55B32"/>
    <w:rsid w:val="00B55C95"/>
    <w:rsid w:val="00B55F25"/>
    <w:rsid w:val="00B5635A"/>
    <w:rsid w:val="00B56579"/>
    <w:rsid w:val="00B567F8"/>
    <w:rsid w:val="00B56A8A"/>
    <w:rsid w:val="00B56CA8"/>
    <w:rsid w:val="00B56D1D"/>
    <w:rsid w:val="00B571B4"/>
    <w:rsid w:val="00B57631"/>
    <w:rsid w:val="00B577B5"/>
    <w:rsid w:val="00B57915"/>
    <w:rsid w:val="00B6010C"/>
    <w:rsid w:val="00B60183"/>
    <w:rsid w:val="00B60988"/>
    <w:rsid w:val="00B60AD4"/>
    <w:rsid w:val="00B60C13"/>
    <w:rsid w:val="00B60C23"/>
    <w:rsid w:val="00B60D59"/>
    <w:rsid w:val="00B613D0"/>
    <w:rsid w:val="00B615A9"/>
    <w:rsid w:val="00B6166D"/>
    <w:rsid w:val="00B6192B"/>
    <w:rsid w:val="00B62705"/>
    <w:rsid w:val="00B62D31"/>
    <w:rsid w:val="00B6315E"/>
    <w:rsid w:val="00B63411"/>
    <w:rsid w:val="00B6353F"/>
    <w:rsid w:val="00B63859"/>
    <w:rsid w:val="00B63DB4"/>
    <w:rsid w:val="00B63F67"/>
    <w:rsid w:val="00B6423B"/>
    <w:rsid w:val="00B64257"/>
    <w:rsid w:val="00B642F3"/>
    <w:rsid w:val="00B644BE"/>
    <w:rsid w:val="00B64A02"/>
    <w:rsid w:val="00B64DC6"/>
    <w:rsid w:val="00B65083"/>
    <w:rsid w:val="00B650C0"/>
    <w:rsid w:val="00B6546D"/>
    <w:rsid w:val="00B65639"/>
    <w:rsid w:val="00B6568C"/>
    <w:rsid w:val="00B657D7"/>
    <w:rsid w:val="00B65A96"/>
    <w:rsid w:val="00B65C54"/>
    <w:rsid w:val="00B65D5E"/>
    <w:rsid w:val="00B66460"/>
    <w:rsid w:val="00B66C8C"/>
    <w:rsid w:val="00B672C9"/>
    <w:rsid w:val="00B67307"/>
    <w:rsid w:val="00B675A2"/>
    <w:rsid w:val="00B677BD"/>
    <w:rsid w:val="00B6782F"/>
    <w:rsid w:val="00B67D76"/>
    <w:rsid w:val="00B67DDD"/>
    <w:rsid w:val="00B70956"/>
    <w:rsid w:val="00B70A7F"/>
    <w:rsid w:val="00B71BB1"/>
    <w:rsid w:val="00B71E07"/>
    <w:rsid w:val="00B72345"/>
    <w:rsid w:val="00B72516"/>
    <w:rsid w:val="00B72A4A"/>
    <w:rsid w:val="00B72AD6"/>
    <w:rsid w:val="00B73667"/>
    <w:rsid w:val="00B73826"/>
    <w:rsid w:val="00B73F81"/>
    <w:rsid w:val="00B74133"/>
    <w:rsid w:val="00B7460A"/>
    <w:rsid w:val="00B74803"/>
    <w:rsid w:val="00B7497D"/>
    <w:rsid w:val="00B74AF7"/>
    <w:rsid w:val="00B74BE6"/>
    <w:rsid w:val="00B74C9E"/>
    <w:rsid w:val="00B75F2E"/>
    <w:rsid w:val="00B76028"/>
    <w:rsid w:val="00B763A1"/>
    <w:rsid w:val="00B7645A"/>
    <w:rsid w:val="00B76BCE"/>
    <w:rsid w:val="00B77682"/>
    <w:rsid w:val="00B776A9"/>
    <w:rsid w:val="00B77796"/>
    <w:rsid w:val="00B77B89"/>
    <w:rsid w:val="00B77FBA"/>
    <w:rsid w:val="00B80401"/>
    <w:rsid w:val="00B80AE2"/>
    <w:rsid w:val="00B810EA"/>
    <w:rsid w:val="00B8116B"/>
    <w:rsid w:val="00B814C1"/>
    <w:rsid w:val="00B81BB2"/>
    <w:rsid w:val="00B8208E"/>
    <w:rsid w:val="00B82101"/>
    <w:rsid w:val="00B8242E"/>
    <w:rsid w:val="00B82536"/>
    <w:rsid w:val="00B8272B"/>
    <w:rsid w:val="00B82EA2"/>
    <w:rsid w:val="00B835C1"/>
    <w:rsid w:val="00B835D1"/>
    <w:rsid w:val="00B835E5"/>
    <w:rsid w:val="00B83B6F"/>
    <w:rsid w:val="00B83D03"/>
    <w:rsid w:val="00B83E01"/>
    <w:rsid w:val="00B84A39"/>
    <w:rsid w:val="00B84B8B"/>
    <w:rsid w:val="00B84B9A"/>
    <w:rsid w:val="00B84CA4"/>
    <w:rsid w:val="00B84EBE"/>
    <w:rsid w:val="00B85126"/>
    <w:rsid w:val="00B85257"/>
    <w:rsid w:val="00B852B9"/>
    <w:rsid w:val="00B8549E"/>
    <w:rsid w:val="00B85627"/>
    <w:rsid w:val="00B85830"/>
    <w:rsid w:val="00B85AFC"/>
    <w:rsid w:val="00B85E39"/>
    <w:rsid w:val="00B86228"/>
    <w:rsid w:val="00B8629C"/>
    <w:rsid w:val="00B8677A"/>
    <w:rsid w:val="00B86C89"/>
    <w:rsid w:val="00B878B7"/>
    <w:rsid w:val="00B87B73"/>
    <w:rsid w:val="00B9021B"/>
    <w:rsid w:val="00B9074B"/>
    <w:rsid w:val="00B90F6E"/>
    <w:rsid w:val="00B91353"/>
    <w:rsid w:val="00B9139B"/>
    <w:rsid w:val="00B921B9"/>
    <w:rsid w:val="00B928CA"/>
    <w:rsid w:val="00B93220"/>
    <w:rsid w:val="00B9378A"/>
    <w:rsid w:val="00B9378E"/>
    <w:rsid w:val="00B938CA"/>
    <w:rsid w:val="00B93EF4"/>
    <w:rsid w:val="00B94079"/>
    <w:rsid w:val="00B942C4"/>
    <w:rsid w:val="00B945AF"/>
    <w:rsid w:val="00B94BC8"/>
    <w:rsid w:val="00B9511E"/>
    <w:rsid w:val="00B953A2"/>
    <w:rsid w:val="00B95727"/>
    <w:rsid w:val="00B95B56"/>
    <w:rsid w:val="00B95EBA"/>
    <w:rsid w:val="00B96745"/>
    <w:rsid w:val="00B9762B"/>
    <w:rsid w:val="00B97D28"/>
    <w:rsid w:val="00BA02FE"/>
    <w:rsid w:val="00BA0583"/>
    <w:rsid w:val="00BA0D96"/>
    <w:rsid w:val="00BA0EBE"/>
    <w:rsid w:val="00BA1715"/>
    <w:rsid w:val="00BA220C"/>
    <w:rsid w:val="00BA2D89"/>
    <w:rsid w:val="00BA31DB"/>
    <w:rsid w:val="00BA34C9"/>
    <w:rsid w:val="00BA3A60"/>
    <w:rsid w:val="00BA3E0C"/>
    <w:rsid w:val="00BA422A"/>
    <w:rsid w:val="00BA441A"/>
    <w:rsid w:val="00BA458B"/>
    <w:rsid w:val="00BA48F9"/>
    <w:rsid w:val="00BA49FE"/>
    <w:rsid w:val="00BA4C6E"/>
    <w:rsid w:val="00BA5080"/>
    <w:rsid w:val="00BA521B"/>
    <w:rsid w:val="00BA5400"/>
    <w:rsid w:val="00BA54DD"/>
    <w:rsid w:val="00BA5AE5"/>
    <w:rsid w:val="00BA5E18"/>
    <w:rsid w:val="00BA5E93"/>
    <w:rsid w:val="00BA5F10"/>
    <w:rsid w:val="00BA6043"/>
    <w:rsid w:val="00BA6128"/>
    <w:rsid w:val="00BA6392"/>
    <w:rsid w:val="00BA680E"/>
    <w:rsid w:val="00BA682D"/>
    <w:rsid w:val="00BA69C9"/>
    <w:rsid w:val="00BA7383"/>
    <w:rsid w:val="00BA79B6"/>
    <w:rsid w:val="00BA7A1F"/>
    <w:rsid w:val="00BA7D30"/>
    <w:rsid w:val="00BB0AE3"/>
    <w:rsid w:val="00BB0B2B"/>
    <w:rsid w:val="00BB0E77"/>
    <w:rsid w:val="00BB0EA6"/>
    <w:rsid w:val="00BB0EAD"/>
    <w:rsid w:val="00BB16A8"/>
    <w:rsid w:val="00BB24EA"/>
    <w:rsid w:val="00BB25BC"/>
    <w:rsid w:val="00BB2788"/>
    <w:rsid w:val="00BB2B0B"/>
    <w:rsid w:val="00BB2B33"/>
    <w:rsid w:val="00BB2B59"/>
    <w:rsid w:val="00BB2C36"/>
    <w:rsid w:val="00BB31C9"/>
    <w:rsid w:val="00BB3574"/>
    <w:rsid w:val="00BB3647"/>
    <w:rsid w:val="00BB3B4B"/>
    <w:rsid w:val="00BB3B6A"/>
    <w:rsid w:val="00BB4019"/>
    <w:rsid w:val="00BB41F6"/>
    <w:rsid w:val="00BB44A3"/>
    <w:rsid w:val="00BB4A2B"/>
    <w:rsid w:val="00BB4A44"/>
    <w:rsid w:val="00BB4E29"/>
    <w:rsid w:val="00BB5713"/>
    <w:rsid w:val="00BB5C1B"/>
    <w:rsid w:val="00BB6283"/>
    <w:rsid w:val="00BB67ED"/>
    <w:rsid w:val="00BB6C40"/>
    <w:rsid w:val="00BB6CF9"/>
    <w:rsid w:val="00BB6E58"/>
    <w:rsid w:val="00BB74AD"/>
    <w:rsid w:val="00BB7780"/>
    <w:rsid w:val="00BB78A3"/>
    <w:rsid w:val="00BC0045"/>
    <w:rsid w:val="00BC1104"/>
    <w:rsid w:val="00BC1252"/>
    <w:rsid w:val="00BC1A4D"/>
    <w:rsid w:val="00BC1A7E"/>
    <w:rsid w:val="00BC1B45"/>
    <w:rsid w:val="00BC1B86"/>
    <w:rsid w:val="00BC1C90"/>
    <w:rsid w:val="00BC1D34"/>
    <w:rsid w:val="00BC28E5"/>
    <w:rsid w:val="00BC292D"/>
    <w:rsid w:val="00BC3216"/>
    <w:rsid w:val="00BC326F"/>
    <w:rsid w:val="00BC3739"/>
    <w:rsid w:val="00BC38FC"/>
    <w:rsid w:val="00BC4009"/>
    <w:rsid w:val="00BC404D"/>
    <w:rsid w:val="00BC40F6"/>
    <w:rsid w:val="00BC41C5"/>
    <w:rsid w:val="00BC46F2"/>
    <w:rsid w:val="00BC4A54"/>
    <w:rsid w:val="00BC4EDF"/>
    <w:rsid w:val="00BC5482"/>
    <w:rsid w:val="00BC54E2"/>
    <w:rsid w:val="00BC5519"/>
    <w:rsid w:val="00BC5853"/>
    <w:rsid w:val="00BC5FA2"/>
    <w:rsid w:val="00BC609C"/>
    <w:rsid w:val="00BC66CC"/>
    <w:rsid w:val="00BC6E37"/>
    <w:rsid w:val="00BC6EE7"/>
    <w:rsid w:val="00BC6F58"/>
    <w:rsid w:val="00BC7436"/>
    <w:rsid w:val="00BC7944"/>
    <w:rsid w:val="00BC7C1A"/>
    <w:rsid w:val="00BD0147"/>
    <w:rsid w:val="00BD0555"/>
    <w:rsid w:val="00BD071B"/>
    <w:rsid w:val="00BD0903"/>
    <w:rsid w:val="00BD0A8D"/>
    <w:rsid w:val="00BD0F06"/>
    <w:rsid w:val="00BD0F5F"/>
    <w:rsid w:val="00BD11DC"/>
    <w:rsid w:val="00BD11E0"/>
    <w:rsid w:val="00BD1B28"/>
    <w:rsid w:val="00BD1BCB"/>
    <w:rsid w:val="00BD1C36"/>
    <w:rsid w:val="00BD1C76"/>
    <w:rsid w:val="00BD23DC"/>
    <w:rsid w:val="00BD27FB"/>
    <w:rsid w:val="00BD29B9"/>
    <w:rsid w:val="00BD3326"/>
    <w:rsid w:val="00BD34A2"/>
    <w:rsid w:val="00BD392F"/>
    <w:rsid w:val="00BD3CA3"/>
    <w:rsid w:val="00BD3D60"/>
    <w:rsid w:val="00BD41D3"/>
    <w:rsid w:val="00BD44AE"/>
    <w:rsid w:val="00BD4CE0"/>
    <w:rsid w:val="00BD4D0A"/>
    <w:rsid w:val="00BD4EF5"/>
    <w:rsid w:val="00BD4F00"/>
    <w:rsid w:val="00BD5042"/>
    <w:rsid w:val="00BD5316"/>
    <w:rsid w:val="00BD557E"/>
    <w:rsid w:val="00BD5B27"/>
    <w:rsid w:val="00BD5C3D"/>
    <w:rsid w:val="00BD5E3D"/>
    <w:rsid w:val="00BD64CB"/>
    <w:rsid w:val="00BD650E"/>
    <w:rsid w:val="00BD66F4"/>
    <w:rsid w:val="00BD6CA4"/>
    <w:rsid w:val="00BD6F36"/>
    <w:rsid w:val="00BD7297"/>
    <w:rsid w:val="00BD7365"/>
    <w:rsid w:val="00BD74DA"/>
    <w:rsid w:val="00BD76B0"/>
    <w:rsid w:val="00BD7935"/>
    <w:rsid w:val="00BD7A4F"/>
    <w:rsid w:val="00BD7D1D"/>
    <w:rsid w:val="00BD7F9A"/>
    <w:rsid w:val="00BE0DB4"/>
    <w:rsid w:val="00BE190F"/>
    <w:rsid w:val="00BE194F"/>
    <w:rsid w:val="00BE1BD8"/>
    <w:rsid w:val="00BE1FCE"/>
    <w:rsid w:val="00BE3685"/>
    <w:rsid w:val="00BE3BA8"/>
    <w:rsid w:val="00BE3C62"/>
    <w:rsid w:val="00BE487C"/>
    <w:rsid w:val="00BE4905"/>
    <w:rsid w:val="00BE4C82"/>
    <w:rsid w:val="00BE4CA4"/>
    <w:rsid w:val="00BE4D38"/>
    <w:rsid w:val="00BE4F3D"/>
    <w:rsid w:val="00BE520A"/>
    <w:rsid w:val="00BE52DA"/>
    <w:rsid w:val="00BE53C6"/>
    <w:rsid w:val="00BE59FD"/>
    <w:rsid w:val="00BE649D"/>
    <w:rsid w:val="00BE67B2"/>
    <w:rsid w:val="00BE6C45"/>
    <w:rsid w:val="00BE73CA"/>
    <w:rsid w:val="00BE74FE"/>
    <w:rsid w:val="00BE753D"/>
    <w:rsid w:val="00BE7787"/>
    <w:rsid w:val="00BE7C96"/>
    <w:rsid w:val="00BE7D4E"/>
    <w:rsid w:val="00BF01EE"/>
    <w:rsid w:val="00BF029D"/>
    <w:rsid w:val="00BF051C"/>
    <w:rsid w:val="00BF0A84"/>
    <w:rsid w:val="00BF0B5E"/>
    <w:rsid w:val="00BF112E"/>
    <w:rsid w:val="00BF11B2"/>
    <w:rsid w:val="00BF130A"/>
    <w:rsid w:val="00BF15C6"/>
    <w:rsid w:val="00BF162E"/>
    <w:rsid w:val="00BF2068"/>
    <w:rsid w:val="00BF2388"/>
    <w:rsid w:val="00BF27A9"/>
    <w:rsid w:val="00BF3001"/>
    <w:rsid w:val="00BF3567"/>
    <w:rsid w:val="00BF4423"/>
    <w:rsid w:val="00BF4774"/>
    <w:rsid w:val="00BF4D81"/>
    <w:rsid w:val="00BF554A"/>
    <w:rsid w:val="00BF5764"/>
    <w:rsid w:val="00BF5782"/>
    <w:rsid w:val="00BF579B"/>
    <w:rsid w:val="00BF5AB9"/>
    <w:rsid w:val="00BF5D81"/>
    <w:rsid w:val="00BF63E1"/>
    <w:rsid w:val="00BF7129"/>
    <w:rsid w:val="00BF754E"/>
    <w:rsid w:val="00BF7671"/>
    <w:rsid w:val="00BF7B6D"/>
    <w:rsid w:val="00C0003E"/>
    <w:rsid w:val="00C00133"/>
    <w:rsid w:val="00C006A3"/>
    <w:rsid w:val="00C01018"/>
    <w:rsid w:val="00C011DA"/>
    <w:rsid w:val="00C012A8"/>
    <w:rsid w:val="00C03261"/>
    <w:rsid w:val="00C03646"/>
    <w:rsid w:val="00C037B9"/>
    <w:rsid w:val="00C039BC"/>
    <w:rsid w:val="00C03C69"/>
    <w:rsid w:val="00C03D26"/>
    <w:rsid w:val="00C040F9"/>
    <w:rsid w:val="00C04138"/>
    <w:rsid w:val="00C04198"/>
    <w:rsid w:val="00C04BCD"/>
    <w:rsid w:val="00C04DF7"/>
    <w:rsid w:val="00C04F25"/>
    <w:rsid w:val="00C05214"/>
    <w:rsid w:val="00C06080"/>
    <w:rsid w:val="00C06670"/>
    <w:rsid w:val="00C06C20"/>
    <w:rsid w:val="00C06FDB"/>
    <w:rsid w:val="00C0718F"/>
    <w:rsid w:val="00C07FCA"/>
    <w:rsid w:val="00C104EA"/>
    <w:rsid w:val="00C1075C"/>
    <w:rsid w:val="00C10973"/>
    <w:rsid w:val="00C11062"/>
    <w:rsid w:val="00C11450"/>
    <w:rsid w:val="00C11613"/>
    <w:rsid w:val="00C12118"/>
    <w:rsid w:val="00C12197"/>
    <w:rsid w:val="00C12A3A"/>
    <w:rsid w:val="00C13A2D"/>
    <w:rsid w:val="00C13B45"/>
    <w:rsid w:val="00C13FC5"/>
    <w:rsid w:val="00C14041"/>
    <w:rsid w:val="00C144E1"/>
    <w:rsid w:val="00C1476F"/>
    <w:rsid w:val="00C149BA"/>
    <w:rsid w:val="00C14D4B"/>
    <w:rsid w:val="00C14F39"/>
    <w:rsid w:val="00C150E3"/>
    <w:rsid w:val="00C154A6"/>
    <w:rsid w:val="00C15612"/>
    <w:rsid w:val="00C15723"/>
    <w:rsid w:val="00C15C29"/>
    <w:rsid w:val="00C15CDC"/>
    <w:rsid w:val="00C162A6"/>
    <w:rsid w:val="00C16452"/>
    <w:rsid w:val="00C16456"/>
    <w:rsid w:val="00C16465"/>
    <w:rsid w:val="00C165D8"/>
    <w:rsid w:val="00C16736"/>
    <w:rsid w:val="00C16DAD"/>
    <w:rsid w:val="00C1702B"/>
    <w:rsid w:val="00C17229"/>
    <w:rsid w:val="00C175B9"/>
    <w:rsid w:val="00C17CB2"/>
    <w:rsid w:val="00C17ECC"/>
    <w:rsid w:val="00C17F68"/>
    <w:rsid w:val="00C202F1"/>
    <w:rsid w:val="00C206B7"/>
    <w:rsid w:val="00C206B9"/>
    <w:rsid w:val="00C20909"/>
    <w:rsid w:val="00C20C74"/>
    <w:rsid w:val="00C21014"/>
    <w:rsid w:val="00C212EC"/>
    <w:rsid w:val="00C21560"/>
    <w:rsid w:val="00C2178C"/>
    <w:rsid w:val="00C217C1"/>
    <w:rsid w:val="00C21ABF"/>
    <w:rsid w:val="00C21CCA"/>
    <w:rsid w:val="00C22004"/>
    <w:rsid w:val="00C224C3"/>
    <w:rsid w:val="00C225C4"/>
    <w:rsid w:val="00C22666"/>
    <w:rsid w:val="00C228B4"/>
    <w:rsid w:val="00C22CC1"/>
    <w:rsid w:val="00C22CD6"/>
    <w:rsid w:val="00C2363C"/>
    <w:rsid w:val="00C23EF2"/>
    <w:rsid w:val="00C246A1"/>
    <w:rsid w:val="00C24743"/>
    <w:rsid w:val="00C24BFC"/>
    <w:rsid w:val="00C24E53"/>
    <w:rsid w:val="00C25047"/>
    <w:rsid w:val="00C250C6"/>
    <w:rsid w:val="00C258A9"/>
    <w:rsid w:val="00C25B1A"/>
    <w:rsid w:val="00C26172"/>
    <w:rsid w:val="00C2637E"/>
    <w:rsid w:val="00C26928"/>
    <w:rsid w:val="00C26B40"/>
    <w:rsid w:val="00C26D42"/>
    <w:rsid w:val="00C271B3"/>
    <w:rsid w:val="00C27345"/>
    <w:rsid w:val="00C2738A"/>
    <w:rsid w:val="00C302FD"/>
    <w:rsid w:val="00C30617"/>
    <w:rsid w:val="00C306B3"/>
    <w:rsid w:val="00C30864"/>
    <w:rsid w:val="00C30972"/>
    <w:rsid w:val="00C30980"/>
    <w:rsid w:val="00C310BB"/>
    <w:rsid w:val="00C314DD"/>
    <w:rsid w:val="00C31747"/>
    <w:rsid w:val="00C318F3"/>
    <w:rsid w:val="00C31977"/>
    <w:rsid w:val="00C31B1A"/>
    <w:rsid w:val="00C32033"/>
    <w:rsid w:val="00C321D1"/>
    <w:rsid w:val="00C32A09"/>
    <w:rsid w:val="00C32A1A"/>
    <w:rsid w:val="00C32C08"/>
    <w:rsid w:val="00C32ED1"/>
    <w:rsid w:val="00C3466A"/>
    <w:rsid w:val="00C34B06"/>
    <w:rsid w:val="00C34D92"/>
    <w:rsid w:val="00C34EE3"/>
    <w:rsid w:val="00C34F95"/>
    <w:rsid w:val="00C351BE"/>
    <w:rsid w:val="00C3587B"/>
    <w:rsid w:val="00C35FE2"/>
    <w:rsid w:val="00C36433"/>
    <w:rsid w:val="00C3647B"/>
    <w:rsid w:val="00C36771"/>
    <w:rsid w:val="00C36BC2"/>
    <w:rsid w:val="00C378EB"/>
    <w:rsid w:val="00C37C31"/>
    <w:rsid w:val="00C37F2E"/>
    <w:rsid w:val="00C40777"/>
    <w:rsid w:val="00C40EFD"/>
    <w:rsid w:val="00C41081"/>
    <w:rsid w:val="00C4137C"/>
    <w:rsid w:val="00C41646"/>
    <w:rsid w:val="00C41B2F"/>
    <w:rsid w:val="00C41E12"/>
    <w:rsid w:val="00C41FC2"/>
    <w:rsid w:val="00C4223D"/>
    <w:rsid w:val="00C42264"/>
    <w:rsid w:val="00C4252C"/>
    <w:rsid w:val="00C43453"/>
    <w:rsid w:val="00C436F4"/>
    <w:rsid w:val="00C43741"/>
    <w:rsid w:val="00C440E6"/>
    <w:rsid w:val="00C4415B"/>
    <w:rsid w:val="00C4443D"/>
    <w:rsid w:val="00C44457"/>
    <w:rsid w:val="00C44A40"/>
    <w:rsid w:val="00C44E39"/>
    <w:rsid w:val="00C4502B"/>
    <w:rsid w:val="00C45A36"/>
    <w:rsid w:val="00C45B44"/>
    <w:rsid w:val="00C45EAE"/>
    <w:rsid w:val="00C45F14"/>
    <w:rsid w:val="00C465FC"/>
    <w:rsid w:val="00C46778"/>
    <w:rsid w:val="00C468AC"/>
    <w:rsid w:val="00C46C6B"/>
    <w:rsid w:val="00C4724C"/>
    <w:rsid w:val="00C476F7"/>
    <w:rsid w:val="00C478C3"/>
    <w:rsid w:val="00C500D8"/>
    <w:rsid w:val="00C503D7"/>
    <w:rsid w:val="00C5070A"/>
    <w:rsid w:val="00C50B49"/>
    <w:rsid w:val="00C510FD"/>
    <w:rsid w:val="00C513ED"/>
    <w:rsid w:val="00C51570"/>
    <w:rsid w:val="00C51811"/>
    <w:rsid w:val="00C51A8E"/>
    <w:rsid w:val="00C51B55"/>
    <w:rsid w:val="00C51E20"/>
    <w:rsid w:val="00C51E93"/>
    <w:rsid w:val="00C51F94"/>
    <w:rsid w:val="00C52696"/>
    <w:rsid w:val="00C52914"/>
    <w:rsid w:val="00C52B6F"/>
    <w:rsid w:val="00C53593"/>
    <w:rsid w:val="00C5428A"/>
    <w:rsid w:val="00C542BE"/>
    <w:rsid w:val="00C542F4"/>
    <w:rsid w:val="00C547AD"/>
    <w:rsid w:val="00C5485D"/>
    <w:rsid w:val="00C54A3E"/>
    <w:rsid w:val="00C55296"/>
    <w:rsid w:val="00C55643"/>
    <w:rsid w:val="00C55D4E"/>
    <w:rsid w:val="00C561BC"/>
    <w:rsid w:val="00C563E5"/>
    <w:rsid w:val="00C56494"/>
    <w:rsid w:val="00C56DDE"/>
    <w:rsid w:val="00C57B7F"/>
    <w:rsid w:val="00C600E4"/>
    <w:rsid w:val="00C60211"/>
    <w:rsid w:val="00C603AC"/>
    <w:rsid w:val="00C60CF1"/>
    <w:rsid w:val="00C60DA1"/>
    <w:rsid w:val="00C619A2"/>
    <w:rsid w:val="00C61F0A"/>
    <w:rsid w:val="00C621E3"/>
    <w:rsid w:val="00C62219"/>
    <w:rsid w:val="00C62386"/>
    <w:rsid w:val="00C62395"/>
    <w:rsid w:val="00C62520"/>
    <w:rsid w:val="00C6283B"/>
    <w:rsid w:val="00C629C2"/>
    <w:rsid w:val="00C629E4"/>
    <w:rsid w:val="00C62DF6"/>
    <w:rsid w:val="00C62FC5"/>
    <w:rsid w:val="00C63137"/>
    <w:rsid w:val="00C6380C"/>
    <w:rsid w:val="00C63BD4"/>
    <w:rsid w:val="00C64013"/>
    <w:rsid w:val="00C64146"/>
    <w:rsid w:val="00C642F9"/>
    <w:rsid w:val="00C64FF5"/>
    <w:rsid w:val="00C6535F"/>
    <w:rsid w:val="00C657B2"/>
    <w:rsid w:val="00C661B2"/>
    <w:rsid w:val="00C664EA"/>
    <w:rsid w:val="00C66982"/>
    <w:rsid w:val="00C669E6"/>
    <w:rsid w:val="00C66EEA"/>
    <w:rsid w:val="00C6706A"/>
    <w:rsid w:val="00C67188"/>
    <w:rsid w:val="00C67240"/>
    <w:rsid w:val="00C673B6"/>
    <w:rsid w:val="00C67621"/>
    <w:rsid w:val="00C676D8"/>
    <w:rsid w:val="00C67999"/>
    <w:rsid w:val="00C67D27"/>
    <w:rsid w:val="00C67F76"/>
    <w:rsid w:val="00C708DE"/>
    <w:rsid w:val="00C70AB5"/>
    <w:rsid w:val="00C7108C"/>
    <w:rsid w:val="00C7129C"/>
    <w:rsid w:val="00C7198C"/>
    <w:rsid w:val="00C71E4C"/>
    <w:rsid w:val="00C71E77"/>
    <w:rsid w:val="00C72163"/>
    <w:rsid w:val="00C72205"/>
    <w:rsid w:val="00C72425"/>
    <w:rsid w:val="00C72484"/>
    <w:rsid w:val="00C729BB"/>
    <w:rsid w:val="00C72B81"/>
    <w:rsid w:val="00C72BD8"/>
    <w:rsid w:val="00C72BF9"/>
    <w:rsid w:val="00C72C99"/>
    <w:rsid w:val="00C7320F"/>
    <w:rsid w:val="00C73665"/>
    <w:rsid w:val="00C73C00"/>
    <w:rsid w:val="00C73DF7"/>
    <w:rsid w:val="00C73FCC"/>
    <w:rsid w:val="00C74DA2"/>
    <w:rsid w:val="00C76008"/>
    <w:rsid w:val="00C76102"/>
    <w:rsid w:val="00C76334"/>
    <w:rsid w:val="00C764D4"/>
    <w:rsid w:val="00C765B3"/>
    <w:rsid w:val="00C76F2E"/>
    <w:rsid w:val="00C77A6B"/>
    <w:rsid w:val="00C77BE4"/>
    <w:rsid w:val="00C77C69"/>
    <w:rsid w:val="00C8018D"/>
    <w:rsid w:val="00C806B6"/>
    <w:rsid w:val="00C807EF"/>
    <w:rsid w:val="00C80C7B"/>
    <w:rsid w:val="00C80DA4"/>
    <w:rsid w:val="00C810CD"/>
    <w:rsid w:val="00C81E4A"/>
    <w:rsid w:val="00C82063"/>
    <w:rsid w:val="00C82355"/>
    <w:rsid w:val="00C825EE"/>
    <w:rsid w:val="00C82958"/>
    <w:rsid w:val="00C82BB4"/>
    <w:rsid w:val="00C83445"/>
    <w:rsid w:val="00C83464"/>
    <w:rsid w:val="00C836E3"/>
    <w:rsid w:val="00C83740"/>
    <w:rsid w:val="00C83B16"/>
    <w:rsid w:val="00C83FB1"/>
    <w:rsid w:val="00C8461C"/>
    <w:rsid w:val="00C84AF5"/>
    <w:rsid w:val="00C85773"/>
    <w:rsid w:val="00C858AA"/>
    <w:rsid w:val="00C85D61"/>
    <w:rsid w:val="00C86D57"/>
    <w:rsid w:val="00C8740B"/>
    <w:rsid w:val="00C874E2"/>
    <w:rsid w:val="00C875A1"/>
    <w:rsid w:val="00C87A76"/>
    <w:rsid w:val="00C87BF6"/>
    <w:rsid w:val="00C9019E"/>
    <w:rsid w:val="00C907F1"/>
    <w:rsid w:val="00C90865"/>
    <w:rsid w:val="00C90EF9"/>
    <w:rsid w:val="00C9151E"/>
    <w:rsid w:val="00C9151F"/>
    <w:rsid w:val="00C9182A"/>
    <w:rsid w:val="00C92055"/>
    <w:rsid w:val="00C9205A"/>
    <w:rsid w:val="00C9288F"/>
    <w:rsid w:val="00C929C6"/>
    <w:rsid w:val="00C92FA2"/>
    <w:rsid w:val="00C9301D"/>
    <w:rsid w:val="00C931E3"/>
    <w:rsid w:val="00C935A7"/>
    <w:rsid w:val="00C93620"/>
    <w:rsid w:val="00C93EEA"/>
    <w:rsid w:val="00C941CE"/>
    <w:rsid w:val="00C946B2"/>
    <w:rsid w:val="00C951BC"/>
    <w:rsid w:val="00C95257"/>
    <w:rsid w:val="00C959CD"/>
    <w:rsid w:val="00C95A86"/>
    <w:rsid w:val="00C95AAD"/>
    <w:rsid w:val="00C9699F"/>
    <w:rsid w:val="00C975E0"/>
    <w:rsid w:val="00C97DA6"/>
    <w:rsid w:val="00CA01E0"/>
    <w:rsid w:val="00CA0318"/>
    <w:rsid w:val="00CA06F6"/>
    <w:rsid w:val="00CA09C4"/>
    <w:rsid w:val="00CA0F07"/>
    <w:rsid w:val="00CA16D8"/>
    <w:rsid w:val="00CA2401"/>
    <w:rsid w:val="00CA2989"/>
    <w:rsid w:val="00CA320D"/>
    <w:rsid w:val="00CA3B03"/>
    <w:rsid w:val="00CA3CF3"/>
    <w:rsid w:val="00CA4140"/>
    <w:rsid w:val="00CA41F4"/>
    <w:rsid w:val="00CA4876"/>
    <w:rsid w:val="00CA5366"/>
    <w:rsid w:val="00CA54B6"/>
    <w:rsid w:val="00CA557D"/>
    <w:rsid w:val="00CA5C4B"/>
    <w:rsid w:val="00CA608E"/>
    <w:rsid w:val="00CA6171"/>
    <w:rsid w:val="00CA62D9"/>
    <w:rsid w:val="00CA7094"/>
    <w:rsid w:val="00CA7970"/>
    <w:rsid w:val="00CA7AB3"/>
    <w:rsid w:val="00CB0005"/>
    <w:rsid w:val="00CB0119"/>
    <w:rsid w:val="00CB05AB"/>
    <w:rsid w:val="00CB063D"/>
    <w:rsid w:val="00CB0675"/>
    <w:rsid w:val="00CB09CD"/>
    <w:rsid w:val="00CB0AA5"/>
    <w:rsid w:val="00CB1773"/>
    <w:rsid w:val="00CB1A9B"/>
    <w:rsid w:val="00CB1E1F"/>
    <w:rsid w:val="00CB2425"/>
    <w:rsid w:val="00CB26EF"/>
    <w:rsid w:val="00CB31C1"/>
    <w:rsid w:val="00CB402C"/>
    <w:rsid w:val="00CB4CFA"/>
    <w:rsid w:val="00CB51BA"/>
    <w:rsid w:val="00CB5263"/>
    <w:rsid w:val="00CB551E"/>
    <w:rsid w:val="00CB5591"/>
    <w:rsid w:val="00CB559E"/>
    <w:rsid w:val="00CB58DD"/>
    <w:rsid w:val="00CB593A"/>
    <w:rsid w:val="00CB5950"/>
    <w:rsid w:val="00CB5E18"/>
    <w:rsid w:val="00CB60CB"/>
    <w:rsid w:val="00CB642A"/>
    <w:rsid w:val="00CB6561"/>
    <w:rsid w:val="00CB69F4"/>
    <w:rsid w:val="00CB6B51"/>
    <w:rsid w:val="00CB7065"/>
    <w:rsid w:val="00CB72E5"/>
    <w:rsid w:val="00CB7601"/>
    <w:rsid w:val="00CB7919"/>
    <w:rsid w:val="00CB7B95"/>
    <w:rsid w:val="00CB7F6F"/>
    <w:rsid w:val="00CC0141"/>
    <w:rsid w:val="00CC02D6"/>
    <w:rsid w:val="00CC06C6"/>
    <w:rsid w:val="00CC0885"/>
    <w:rsid w:val="00CC0CE4"/>
    <w:rsid w:val="00CC1162"/>
    <w:rsid w:val="00CC162E"/>
    <w:rsid w:val="00CC17FD"/>
    <w:rsid w:val="00CC193C"/>
    <w:rsid w:val="00CC2172"/>
    <w:rsid w:val="00CC2211"/>
    <w:rsid w:val="00CC23AC"/>
    <w:rsid w:val="00CC263A"/>
    <w:rsid w:val="00CC2826"/>
    <w:rsid w:val="00CC2C58"/>
    <w:rsid w:val="00CC2D2F"/>
    <w:rsid w:val="00CC2E4D"/>
    <w:rsid w:val="00CC34A7"/>
    <w:rsid w:val="00CC3CCC"/>
    <w:rsid w:val="00CC3FAA"/>
    <w:rsid w:val="00CC4161"/>
    <w:rsid w:val="00CC425D"/>
    <w:rsid w:val="00CC446C"/>
    <w:rsid w:val="00CC48DD"/>
    <w:rsid w:val="00CC4A25"/>
    <w:rsid w:val="00CC501B"/>
    <w:rsid w:val="00CC516D"/>
    <w:rsid w:val="00CC53AD"/>
    <w:rsid w:val="00CC53C3"/>
    <w:rsid w:val="00CC56AE"/>
    <w:rsid w:val="00CC56FA"/>
    <w:rsid w:val="00CC5A51"/>
    <w:rsid w:val="00CC5E1C"/>
    <w:rsid w:val="00CC6618"/>
    <w:rsid w:val="00CC67B3"/>
    <w:rsid w:val="00CC6BF6"/>
    <w:rsid w:val="00CC6D43"/>
    <w:rsid w:val="00CC6D64"/>
    <w:rsid w:val="00CC6E3A"/>
    <w:rsid w:val="00CC6E69"/>
    <w:rsid w:val="00CC78CD"/>
    <w:rsid w:val="00CD0450"/>
    <w:rsid w:val="00CD06E4"/>
    <w:rsid w:val="00CD0908"/>
    <w:rsid w:val="00CD0ADD"/>
    <w:rsid w:val="00CD0C57"/>
    <w:rsid w:val="00CD157C"/>
    <w:rsid w:val="00CD225B"/>
    <w:rsid w:val="00CD2624"/>
    <w:rsid w:val="00CD27F6"/>
    <w:rsid w:val="00CD2BBB"/>
    <w:rsid w:val="00CD2F57"/>
    <w:rsid w:val="00CD31EC"/>
    <w:rsid w:val="00CD35CC"/>
    <w:rsid w:val="00CD3736"/>
    <w:rsid w:val="00CD37A8"/>
    <w:rsid w:val="00CD3877"/>
    <w:rsid w:val="00CD39FF"/>
    <w:rsid w:val="00CD3B0C"/>
    <w:rsid w:val="00CD3BB2"/>
    <w:rsid w:val="00CD4342"/>
    <w:rsid w:val="00CD467D"/>
    <w:rsid w:val="00CD4AAB"/>
    <w:rsid w:val="00CD5064"/>
    <w:rsid w:val="00CD584A"/>
    <w:rsid w:val="00CD5930"/>
    <w:rsid w:val="00CD5C9A"/>
    <w:rsid w:val="00CD5D32"/>
    <w:rsid w:val="00CD5D71"/>
    <w:rsid w:val="00CD631B"/>
    <w:rsid w:val="00CD6466"/>
    <w:rsid w:val="00CD66E7"/>
    <w:rsid w:val="00CD6802"/>
    <w:rsid w:val="00CD698F"/>
    <w:rsid w:val="00CD69FD"/>
    <w:rsid w:val="00CD7CF6"/>
    <w:rsid w:val="00CE0425"/>
    <w:rsid w:val="00CE044E"/>
    <w:rsid w:val="00CE0A0D"/>
    <w:rsid w:val="00CE0ACF"/>
    <w:rsid w:val="00CE0DC2"/>
    <w:rsid w:val="00CE1118"/>
    <w:rsid w:val="00CE1445"/>
    <w:rsid w:val="00CE1A05"/>
    <w:rsid w:val="00CE1A62"/>
    <w:rsid w:val="00CE1B75"/>
    <w:rsid w:val="00CE1DAE"/>
    <w:rsid w:val="00CE356F"/>
    <w:rsid w:val="00CE3D51"/>
    <w:rsid w:val="00CE3E4D"/>
    <w:rsid w:val="00CE4660"/>
    <w:rsid w:val="00CE4F73"/>
    <w:rsid w:val="00CE4F78"/>
    <w:rsid w:val="00CE5415"/>
    <w:rsid w:val="00CE54FC"/>
    <w:rsid w:val="00CE550E"/>
    <w:rsid w:val="00CE5835"/>
    <w:rsid w:val="00CE5C1E"/>
    <w:rsid w:val="00CE5C20"/>
    <w:rsid w:val="00CE61A9"/>
    <w:rsid w:val="00CE69E2"/>
    <w:rsid w:val="00CE6F5F"/>
    <w:rsid w:val="00CE71F4"/>
    <w:rsid w:val="00CE7246"/>
    <w:rsid w:val="00CE72FE"/>
    <w:rsid w:val="00CE767C"/>
    <w:rsid w:val="00CE7752"/>
    <w:rsid w:val="00CE7984"/>
    <w:rsid w:val="00CF01BB"/>
    <w:rsid w:val="00CF0988"/>
    <w:rsid w:val="00CF0A4C"/>
    <w:rsid w:val="00CF0AE3"/>
    <w:rsid w:val="00CF0B0D"/>
    <w:rsid w:val="00CF0B7B"/>
    <w:rsid w:val="00CF0E01"/>
    <w:rsid w:val="00CF0E55"/>
    <w:rsid w:val="00CF1255"/>
    <w:rsid w:val="00CF12EB"/>
    <w:rsid w:val="00CF17E1"/>
    <w:rsid w:val="00CF18B2"/>
    <w:rsid w:val="00CF216D"/>
    <w:rsid w:val="00CF2227"/>
    <w:rsid w:val="00CF27CE"/>
    <w:rsid w:val="00CF2FF6"/>
    <w:rsid w:val="00CF3106"/>
    <w:rsid w:val="00CF33AC"/>
    <w:rsid w:val="00CF36F7"/>
    <w:rsid w:val="00CF4583"/>
    <w:rsid w:val="00CF467B"/>
    <w:rsid w:val="00CF4CF1"/>
    <w:rsid w:val="00CF5195"/>
    <w:rsid w:val="00CF5689"/>
    <w:rsid w:val="00CF5868"/>
    <w:rsid w:val="00CF5C7F"/>
    <w:rsid w:val="00CF5CEC"/>
    <w:rsid w:val="00CF5FE4"/>
    <w:rsid w:val="00CF62D1"/>
    <w:rsid w:val="00CF6466"/>
    <w:rsid w:val="00CF6518"/>
    <w:rsid w:val="00CF6559"/>
    <w:rsid w:val="00CF6A95"/>
    <w:rsid w:val="00CF6D3B"/>
    <w:rsid w:val="00CF7015"/>
    <w:rsid w:val="00CF7ADF"/>
    <w:rsid w:val="00CF7CAA"/>
    <w:rsid w:val="00CF7EB7"/>
    <w:rsid w:val="00CF7EE2"/>
    <w:rsid w:val="00CF7FA4"/>
    <w:rsid w:val="00CF7FC4"/>
    <w:rsid w:val="00D0068C"/>
    <w:rsid w:val="00D00956"/>
    <w:rsid w:val="00D00ACD"/>
    <w:rsid w:val="00D00C2E"/>
    <w:rsid w:val="00D00E39"/>
    <w:rsid w:val="00D0118B"/>
    <w:rsid w:val="00D011EA"/>
    <w:rsid w:val="00D01210"/>
    <w:rsid w:val="00D0168E"/>
    <w:rsid w:val="00D01FB5"/>
    <w:rsid w:val="00D024AC"/>
    <w:rsid w:val="00D025D2"/>
    <w:rsid w:val="00D028E9"/>
    <w:rsid w:val="00D02D8B"/>
    <w:rsid w:val="00D02F8B"/>
    <w:rsid w:val="00D03170"/>
    <w:rsid w:val="00D036F8"/>
    <w:rsid w:val="00D04052"/>
    <w:rsid w:val="00D04123"/>
    <w:rsid w:val="00D046B3"/>
    <w:rsid w:val="00D04819"/>
    <w:rsid w:val="00D04842"/>
    <w:rsid w:val="00D0557B"/>
    <w:rsid w:val="00D058C6"/>
    <w:rsid w:val="00D059B7"/>
    <w:rsid w:val="00D05E2E"/>
    <w:rsid w:val="00D060DA"/>
    <w:rsid w:val="00D061A5"/>
    <w:rsid w:val="00D06322"/>
    <w:rsid w:val="00D063B1"/>
    <w:rsid w:val="00D06924"/>
    <w:rsid w:val="00D06BA4"/>
    <w:rsid w:val="00D06DB8"/>
    <w:rsid w:val="00D06F52"/>
    <w:rsid w:val="00D07199"/>
    <w:rsid w:val="00D07443"/>
    <w:rsid w:val="00D07AF6"/>
    <w:rsid w:val="00D1079A"/>
    <w:rsid w:val="00D109DA"/>
    <w:rsid w:val="00D10C95"/>
    <w:rsid w:val="00D10CD0"/>
    <w:rsid w:val="00D10D57"/>
    <w:rsid w:val="00D110E7"/>
    <w:rsid w:val="00D1131A"/>
    <w:rsid w:val="00D1176F"/>
    <w:rsid w:val="00D118EB"/>
    <w:rsid w:val="00D11993"/>
    <w:rsid w:val="00D11B60"/>
    <w:rsid w:val="00D126D4"/>
    <w:rsid w:val="00D12E11"/>
    <w:rsid w:val="00D130CB"/>
    <w:rsid w:val="00D137A7"/>
    <w:rsid w:val="00D13B07"/>
    <w:rsid w:val="00D14446"/>
    <w:rsid w:val="00D14489"/>
    <w:rsid w:val="00D14526"/>
    <w:rsid w:val="00D1469F"/>
    <w:rsid w:val="00D14992"/>
    <w:rsid w:val="00D14AE6"/>
    <w:rsid w:val="00D14BD2"/>
    <w:rsid w:val="00D14E65"/>
    <w:rsid w:val="00D15B78"/>
    <w:rsid w:val="00D15E72"/>
    <w:rsid w:val="00D15F42"/>
    <w:rsid w:val="00D162F6"/>
    <w:rsid w:val="00D1745D"/>
    <w:rsid w:val="00D174D6"/>
    <w:rsid w:val="00D17839"/>
    <w:rsid w:val="00D17AF6"/>
    <w:rsid w:val="00D20033"/>
    <w:rsid w:val="00D209AB"/>
    <w:rsid w:val="00D20CDE"/>
    <w:rsid w:val="00D21346"/>
    <w:rsid w:val="00D21B63"/>
    <w:rsid w:val="00D21B80"/>
    <w:rsid w:val="00D21E41"/>
    <w:rsid w:val="00D22C1B"/>
    <w:rsid w:val="00D22F90"/>
    <w:rsid w:val="00D230AE"/>
    <w:rsid w:val="00D2319F"/>
    <w:rsid w:val="00D2326C"/>
    <w:rsid w:val="00D238EB"/>
    <w:rsid w:val="00D23A8A"/>
    <w:rsid w:val="00D24434"/>
    <w:rsid w:val="00D245DF"/>
    <w:rsid w:val="00D24C54"/>
    <w:rsid w:val="00D24DA7"/>
    <w:rsid w:val="00D24F5A"/>
    <w:rsid w:val="00D24FEA"/>
    <w:rsid w:val="00D25102"/>
    <w:rsid w:val="00D253D5"/>
    <w:rsid w:val="00D2579D"/>
    <w:rsid w:val="00D258A8"/>
    <w:rsid w:val="00D25950"/>
    <w:rsid w:val="00D2624F"/>
    <w:rsid w:val="00D269C5"/>
    <w:rsid w:val="00D26F80"/>
    <w:rsid w:val="00D270C7"/>
    <w:rsid w:val="00D27451"/>
    <w:rsid w:val="00D27484"/>
    <w:rsid w:val="00D277CE"/>
    <w:rsid w:val="00D279D7"/>
    <w:rsid w:val="00D27E5C"/>
    <w:rsid w:val="00D27F42"/>
    <w:rsid w:val="00D30753"/>
    <w:rsid w:val="00D30D30"/>
    <w:rsid w:val="00D30F86"/>
    <w:rsid w:val="00D3108A"/>
    <w:rsid w:val="00D31130"/>
    <w:rsid w:val="00D31435"/>
    <w:rsid w:val="00D32C95"/>
    <w:rsid w:val="00D32DA5"/>
    <w:rsid w:val="00D32F62"/>
    <w:rsid w:val="00D330F3"/>
    <w:rsid w:val="00D33449"/>
    <w:rsid w:val="00D334C9"/>
    <w:rsid w:val="00D33700"/>
    <w:rsid w:val="00D33899"/>
    <w:rsid w:val="00D338D4"/>
    <w:rsid w:val="00D33C54"/>
    <w:rsid w:val="00D33D65"/>
    <w:rsid w:val="00D34255"/>
    <w:rsid w:val="00D34FB0"/>
    <w:rsid w:val="00D35122"/>
    <w:rsid w:val="00D35695"/>
    <w:rsid w:val="00D356B3"/>
    <w:rsid w:val="00D356DC"/>
    <w:rsid w:val="00D3613A"/>
    <w:rsid w:val="00D3669C"/>
    <w:rsid w:val="00D3686C"/>
    <w:rsid w:val="00D3689A"/>
    <w:rsid w:val="00D36F62"/>
    <w:rsid w:val="00D373BD"/>
    <w:rsid w:val="00D3789C"/>
    <w:rsid w:val="00D37958"/>
    <w:rsid w:val="00D404BE"/>
    <w:rsid w:val="00D406D7"/>
    <w:rsid w:val="00D409CB"/>
    <w:rsid w:val="00D40B3E"/>
    <w:rsid w:val="00D4100D"/>
    <w:rsid w:val="00D41058"/>
    <w:rsid w:val="00D41359"/>
    <w:rsid w:val="00D41478"/>
    <w:rsid w:val="00D415C3"/>
    <w:rsid w:val="00D417D3"/>
    <w:rsid w:val="00D419EE"/>
    <w:rsid w:val="00D4234E"/>
    <w:rsid w:val="00D4288F"/>
    <w:rsid w:val="00D42964"/>
    <w:rsid w:val="00D42BBD"/>
    <w:rsid w:val="00D42D8F"/>
    <w:rsid w:val="00D43070"/>
    <w:rsid w:val="00D43255"/>
    <w:rsid w:val="00D434D6"/>
    <w:rsid w:val="00D43AE8"/>
    <w:rsid w:val="00D43C42"/>
    <w:rsid w:val="00D445D7"/>
    <w:rsid w:val="00D44EF2"/>
    <w:rsid w:val="00D44F90"/>
    <w:rsid w:val="00D453E0"/>
    <w:rsid w:val="00D45841"/>
    <w:rsid w:val="00D46200"/>
    <w:rsid w:val="00D46250"/>
    <w:rsid w:val="00D46351"/>
    <w:rsid w:val="00D46E20"/>
    <w:rsid w:val="00D4738D"/>
    <w:rsid w:val="00D47409"/>
    <w:rsid w:val="00D475B6"/>
    <w:rsid w:val="00D47701"/>
    <w:rsid w:val="00D47C53"/>
    <w:rsid w:val="00D47DF1"/>
    <w:rsid w:val="00D47E43"/>
    <w:rsid w:val="00D51BF9"/>
    <w:rsid w:val="00D51D45"/>
    <w:rsid w:val="00D51DEF"/>
    <w:rsid w:val="00D51E20"/>
    <w:rsid w:val="00D52824"/>
    <w:rsid w:val="00D52AA8"/>
    <w:rsid w:val="00D53513"/>
    <w:rsid w:val="00D53956"/>
    <w:rsid w:val="00D53D9F"/>
    <w:rsid w:val="00D543CC"/>
    <w:rsid w:val="00D54D29"/>
    <w:rsid w:val="00D54F74"/>
    <w:rsid w:val="00D5516D"/>
    <w:rsid w:val="00D5581F"/>
    <w:rsid w:val="00D55889"/>
    <w:rsid w:val="00D55A54"/>
    <w:rsid w:val="00D5679E"/>
    <w:rsid w:val="00D56837"/>
    <w:rsid w:val="00D56866"/>
    <w:rsid w:val="00D569CE"/>
    <w:rsid w:val="00D56ACF"/>
    <w:rsid w:val="00D56B8B"/>
    <w:rsid w:val="00D56C58"/>
    <w:rsid w:val="00D573F4"/>
    <w:rsid w:val="00D57556"/>
    <w:rsid w:val="00D57EF4"/>
    <w:rsid w:val="00D60090"/>
    <w:rsid w:val="00D60A18"/>
    <w:rsid w:val="00D612DD"/>
    <w:rsid w:val="00D61323"/>
    <w:rsid w:val="00D615F1"/>
    <w:rsid w:val="00D616D8"/>
    <w:rsid w:val="00D61764"/>
    <w:rsid w:val="00D61F2F"/>
    <w:rsid w:val="00D62494"/>
    <w:rsid w:val="00D62679"/>
    <w:rsid w:val="00D628CA"/>
    <w:rsid w:val="00D628DB"/>
    <w:rsid w:val="00D63307"/>
    <w:rsid w:val="00D649BA"/>
    <w:rsid w:val="00D64DAA"/>
    <w:rsid w:val="00D64DC2"/>
    <w:rsid w:val="00D64F1F"/>
    <w:rsid w:val="00D65908"/>
    <w:rsid w:val="00D65CD4"/>
    <w:rsid w:val="00D66631"/>
    <w:rsid w:val="00D6691E"/>
    <w:rsid w:val="00D66D6D"/>
    <w:rsid w:val="00D67B13"/>
    <w:rsid w:val="00D67C1B"/>
    <w:rsid w:val="00D67EB7"/>
    <w:rsid w:val="00D70118"/>
    <w:rsid w:val="00D70158"/>
    <w:rsid w:val="00D70831"/>
    <w:rsid w:val="00D717B8"/>
    <w:rsid w:val="00D726ED"/>
    <w:rsid w:val="00D72A72"/>
    <w:rsid w:val="00D730B5"/>
    <w:rsid w:val="00D73378"/>
    <w:rsid w:val="00D73604"/>
    <w:rsid w:val="00D73AB7"/>
    <w:rsid w:val="00D73DA1"/>
    <w:rsid w:val="00D74110"/>
    <w:rsid w:val="00D74225"/>
    <w:rsid w:val="00D7422C"/>
    <w:rsid w:val="00D748FB"/>
    <w:rsid w:val="00D74A23"/>
    <w:rsid w:val="00D74A7C"/>
    <w:rsid w:val="00D74AC2"/>
    <w:rsid w:val="00D75F55"/>
    <w:rsid w:val="00D77091"/>
    <w:rsid w:val="00D77298"/>
    <w:rsid w:val="00D772C3"/>
    <w:rsid w:val="00D772FF"/>
    <w:rsid w:val="00D777F7"/>
    <w:rsid w:val="00D77975"/>
    <w:rsid w:val="00D8099A"/>
    <w:rsid w:val="00D80CAA"/>
    <w:rsid w:val="00D80D6A"/>
    <w:rsid w:val="00D814F6"/>
    <w:rsid w:val="00D819CE"/>
    <w:rsid w:val="00D8212A"/>
    <w:rsid w:val="00D8268C"/>
    <w:rsid w:val="00D8277B"/>
    <w:rsid w:val="00D832CB"/>
    <w:rsid w:val="00D8334A"/>
    <w:rsid w:val="00D84627"/>
    <w:rsid w:val="00D84A81"/>
    <w:rsid w:val="00D84AFA"/>
    <w:rsid w:val="00D84D98"/>
    <w:rsid w:val="00D85B0B"/>
    <w:rsid w:val="00D85D19"/>
    <w:rsid w:val="00D85EA7"/>
    <w:rsid w:val="00D85EBD"/>
    <w:rsid w:val="00D86A49"/>
    <w:rsid w:val="00D86C7F"/>
    <w:rsid w:val="00D8759D"/>
    <w:rsid w:val="00D87EAB"/>
    <w:rsid w:val="00D9033E"/>
    <w:rsid w:val="00D9081F"/>
    <w:rsid w:val="00D90D7D"/>
    <w:rsid w:val="00D9103E"/>
    <w:rsid w:val="00D92107"/>
    <w:rsid w:val="00D921E0"/>
    <w:rsid w:val="00D923F4"/>
    <w:rsid w:val="00D927CA"/>
    <w:rsid w:val="00D927DC"/>
    <w:rsid w:val="00D929AC"/>
    <w:rsid w:val="00D93746"/>
    <w:rsid w:val="00D93D60"/>
    <w:rsid w:val="00D9436E"/>
    <w:rsid w:val="00D9499F"/>
    <w:rsid w:val="00D94CBD"/>
    <w:rsid w:val="00D94D39"/>
    <w:rsid w:val="00D95204"/>
    <w:rsid w:val="00D95544"/>
    <w:rsid w:val="00D9567D"/>
    <w:rsid w:val="00D95745"/>
    <w:rsid w:val="00D95793"/>
    <w:rsid w:val="00D958DB"/>
    <w:rsid w:val="00D95C8B"/>
    <w:rsid w:val="00D964A8"/>
    <w:rsid w:val="00D96608"/>
    <w:rsid w:val="00D968B4"/>
    <w:rsid w:val="00D96C13"/>
    <w:rsid w:val="00D96DF9"/>
    <w:rsid w:val="00D97445"/>
    <w:rsid w:val="00D97B2D"/>
    <w:rsid w:val="00D97D21"/>
    <w:rsid w:val="00D97D52"/>
    <w:rsid w:val="00D97F04"/>
    <w:rsid w:val="00D97FC3"/>
    <w:rsid w:val="00DA0042"/>
    <w:rsid w:val="00DA027B"/>
    <w:rsid w:val="00DA09D0"/>
    <w:rsid w:val="00DA0DFF"/>
    <w:rsid w:val="00DA13C4"/>
    <w:rsid w:val="00DA1836"/>
    <w:rsid w:val="00DA1C10"/>
    <w:rsid w:val="00DA1D23"/>
    <w:rsid w:val="00DA1F5A"/>
    <w:rsid w:val="00DA3240"/>
    <w:rsid w:val="00DA365D"/>
    <w:rsid w:val="00DA37FE"/>
    <w:rsid w:val="00DA3870"/>
    <w:rsid w:val="00DA3B4D"/>
    <w:rsid w:val="00DA3BFF"/>
    <w:rsid w:val="00DA3E2B"/>
    <w:rsid w:val="00DA3F19"/>
    <w:rsid w:val="00DA3FC1"/>
    <w:rsid w:val="00DA416A"/>
    <w:rsid w:val="00DA41CA"/>
    <w:rsid w:val="00DA42A1"/>
    <w:rsid w:val="00DA42A7"/>
    <w:rsid w:val="00DA4A78"/>
    <w:rsid w:val="00DA4E06"/>
    <w:rsid w:val="00DA4F7A"/>
    <w:rsid w:val="00DA563A"/>
    <w:rsid w:val="00DA571C"/>
    <w:rsid w:val="00DA5C90"/>
    <w:rsid w:val="00DA5F01"/>
    <w:rsid w:val="00DA6214"/>
    <w:rsid w:val="00DA67D6"/>
    <w:rsid w:val="00DA69DC"/>
    <w:rsid w:val="00DA6A93"/>
    <w:rsid w:val="00DA6D44"/>
    <w:rsid w:val="00DA6E3A"/>
    <w:rsid w:val="00DA7213"/>
    <w:rsid w:val="00DA72A6"/>
    <w:rsid w:val="00DA73CE"/>
    <w:rsid w:val="00DA7C93"/>
    <w:rsid w:val="00DA7CA0"/>
    <w:rsid w:val="00DA7DFA"/>
    <w:rsid w:val="00DB05F3"/>
    <w:rsid w:val="00DB0815"/>
    <w:rsid w:val="00DB0BEB"/>
    <w:rsid w:val="00DB0BFB"/>
    <w:rsid w:val="00DB1B15"/>
    <w:rsid w:val="00DB1CBE"/>
    <w:rsid w:val="00DB2A5D"/>
    <w:rsid w:val="00DB2E80"/>
    <w:rsid w:val="00DB3126"/>
    <w:rsid w:val="00DB3399"/>
    <w:rsid w:val="00DB3448"/>
    <w:rsid w:val="00DB34F7"/>
    <w:rsid w:val="00DB3612"/>
    <w:rsid w:val="00DB39A8"/>
    <w:rsid w:val="00DB426F"/>
    <w:rsid w:val="00DB458E"/>
    <w:rsid w:val="00DB476B"/>
    <w:rsid w:val="00DB4A3C"/>
    <w:rsid w:val="00DB4D03"/>
    <w:rsid w:val="00DB513D"/>
    <w:rsid w:val="00DB5144"/>
    <w:rsid w:val="00DB559F"/>
    <w:rsid w:val="00DB6015"/>
    <w:rsid w:val="00DB615B"/>
    <w:rsid w:val="00DB72B1"/>
    <w:rsid w:val="00DB7384"/>
    <w:rsid w:val="00DB74C3"/>
    <w:rsid w:val="00DB7D77"/>
    <w:rsid w:val="00DB7F3B"/>
    <w:rsid w:val="00DB7F99"/>
    <w:rsid w:val="00DC02A0"/>
    <w:rsid w:val="00DC1073"/>
    <w:rsid w:val="00DC181D"/>
    <w:rsid w:val="00DC18CB"/>
    <w:rsid w:val="00DC1AA0"/>
    <w:rsid w:val="00DC1BA7"/>
    <w:rsid w:val="00DC1DE3"/>
    <w:rsid w:val="00DC2223"/>
    <w:rsid w:val="00DC2E03"/>
    <w:rsid w:val="00DC3CFB"/>
    <w:rsid w:val="00DC42AC"/>
    <w:rsid w:val="00DC42B1"/>
    <w:rsid w:val="00DC4390"/>
    <w:rsid w:val="00DC47A6"/>
    <w:rsid w:val="00DC4CE9"/>
    <w:rsid w:val="00DC4D78"/>
    <w:rsid w:val="00DC4DCC"/>
    <w:rsid w:val="00DC56F4"/>
    <w:rsid w:val="00DC5EB5"/>
    <w:rsid w:val="00DC60CD"/>
    <w:rsid w:val="00DC61B9"/>
    <w:rsid w:val="00DC61FE"/>
    <w:rsid w:val="00DC6D80"/>
    <w:rsid w:val="00DC6EA2"/>
    <w:rsid w:val="00DC6F30"/>
    <w:rsid w:val="00DC7864"/>
    <w:rsid w:val="00DC7B08"/>
    <w:rsid w:val="00DD0071"/>
    <w:rsid w:val="00DD009A"/>
    <w:rsid w:val="00DD0268"/>
    <w:rsid w:val="00DD04A6"/>
    <w:rsid w:val="00DD0A3F"/>
    <w:rsid w:val="00DD0D4C"/>
    <w:rsid w:val="00DD0F95"/>
    <w:rsid w:val="00DD11C9"/>
    <w:rsid w:val="00DD1912"/>
    <w:rsid w:val="00DD1BF6"/>
    <w:rsid w:val="00DD1C61"/>
    <w:rsid w:val="00DD219E"/>
    <w:rsid w:val="00DD227F"/>
    <w:rsid w:val="00DD2362"/>
    <w:rsid w:val="00DD2851"/>
    <w:rsid w:val="00DD2935"/>
    <w:rsid w:val="00DD3429"/>
    <w:rsid w:val="00DD36A8"/>
    <w:rsid w:val="00DD39AF"/>
    <w:rsid w:val="00DD3E4C"/>
    <w:rsid w:val="00DD3E5D"/>
    <w:rsid w:val="00DD4255"/>
    <w:rsid w:val="00DD42D8"/>
    <w:rsid w:val="00DD5053"/>
    <w:rsid w:val="00DD64DA"/>
    <w:rsid w:val="00DD6F29"/>
    <w:rsid w:val="00DD6F91"/>
    <w:rsid w:val="00DD75B5"/>
    <w:rsid w:val="00DD7DCA"/>
    <w:rsid w:val="00DE01EF"/>
    <w:rsid w:val="00DE07D9"/>
    <w:rsid w:val="00DE094D"/>
    <w:rsid w:val="00DE0F3B"/>
    <w:rsid w:val="00DE1597"/>
    <w:rsid w:val="00DE18A3"/>
    <w:rsid w:val="00DE1D96"/>
    <w:rsid w:val="00DE2258"/>
    <w:rsid w:val="00DE2375"/>
    <w:rsid w:val="00DE2A7A"/>
    <w:rsid w:val="00DE2C4B"/>
    <w:rsid w:val="00DE2E1D"/>
    <w:rsid w:val="00DE2EFD"/>
    <w:rsid w:val="00DE3851"/>
    <w:rsid w:val="00DE3BB3"/>
    <w:rsid w:val="00DE4079"/>
    <w:rsid w:val="00DE43AB"/>
    <w:rsid w:val="00DE4AC8"/>
    <w:rsid w:val="00DE4D81"/>
    <w:rsid w:val="00DE4DB0"/>
    <w:rsid w:val="00DE4E00"/>
    <w:rsid w:val="00DE4E0A"/>
    <w:rsid w:val="00DE5011"/>
    <w:rsid w:val="00DE5131"/>
    <w:rsid w:val="00DE51B8"/>
    <w:rsid w:val="00DE5448"/>
    <w:rsid w:val="00DE56B3"/>
    <w:rsid w:val="00DE5882"/>
    <w:rsid w:val="00DE5BE0"/>
    <w:rsid w:val="00DE5E52"/>
    <w:rsid w:val="00DE60BD"/>
    <w:rsid w:val="00DE6151"/>
    <w:rsid w:val="00DE62A6"/>
    <w:rsid w:val="00DE7037"/>
    <w:rsid w:val="00DE7C4E"/>
    <w:rsid w:val="00DE7C61"/>
    <w:rsid w:val="00DE7E11"/>
    <w:rsid w:val="00DE7EBE"/>
    <w:rsid w:val="00DF02BD"/>
    <w:rsid w:val="00DF05E5"/>
    <w:rsid w:val="00DF077E"/>
    <w:rsid w:val="00DF078B"/>
    <w:rsid w:val="00DF0860"/>
    <w:rsid w:val="00DF0F3F"/>
    <w:rsid w:val="00DF15AE"/>
    <w:rsid w:val="00DF19D0"/>
    <w:rsid w:val="00DF1C47"/>
    <w:rsid w:val="00DF2174"/>
    <w:rsid w:val="00DF225D"/>
    <w:rsid w:val="00DF24A9"/>
    <w:rsid w:val="00DF2A94"/>
    <w:rsid w:val="00DF2ABD"/>
    <w:rsid w:val="00DF2C31"/>
    <w:rsid w:val="00DF2DFC"/>
    <w:rsid w:val="00DF3119"/>
    <w:rsid w:val="00DF36F2"/>
    <w:rsid w:val="00DF371F"/>
    <w:rsid w:val="00DF377C"/>
    <w:rsid w:val="00DF3A8B"/>
    <w:rsid w:val="00DF3E20"/>
    <w:rsid w:val="00DF4974"/>
    <w:rsid w:val="00DF5B53"/>
    <w:rsid w:val="00DF5D09"/>
    <w:rsid w:val="00DF5F4D"/>
    <w:rsid w:val="00DF6186"/>
    <w:rsid w:val="00DF709A"/>
    <w:rsid w:val="00DF7B57"/>
    <w:rsid w:val="00E00032"/>
    <w:rsid w:val="00E005A2"/>
    <w:rsid w:val="00E00948"/>
    <w:rsid w:val="00E00B8B"/>
    <w:rsid w:val="00E00D60"/>
    <w:rsid w:val="00E017E8"/>
    <w:rsid w:val="00E01D8C"/>
    <w:rsid w:val="00E01E50"/>
    <w:rsid w:val="00E02316"/>
    <w:rsid w:val="00E023D2"/>
    <w:rsid w:val="00E025F4"/>
    <w:rsid w:val="00E02AF9"/>
    <w:rsid w:val="00E02B9B"/>
    <w:rsid w:val="00E02C17"/>
    <w:rsid w:val="00E035AB"/>
    <w:rsid w:val="00E036C4"/>
    <w:rsid w:val="00E03724"/>
    <w:rsid w:val="00E03B61"/>
    <w:rsid w:val="00E03E9E"/>
    <w:rsid w:val="00E041D8"/>
    <w:rsid w:val="00E04B1E"/>
    <w:rsid w:val="00E04BFC"/>
    <w:rsid w:val="00E04DCB"/>
    <w:rsid w:val="00E0533B"/>
    <w:rsid w:val="00E054D4"/>
    <w:rsid w:val="00E0573D"/>
    <w:rsid w:val="00E058AE"/>
    <w:rsid w:val="00E05AC6"/>
    <w:rsid w:val="00E05C0F"/>
    <w:rsid w:val="00E06138"/>
    <w:rsid w:val="00E06503"/>
    <w:rsid w:val="00E067A9"/>
    <w:rsid w:val="00E06DF0"/>
    <w:rsid w:val="00E0757A"/>
    <w:rsid w:val="00E076C7"/>
    <w:rsid w:val="00E07717"/>
    <w:rsid w:val="00E07CC7"/>
    <w:rsid w:val="00E10A1D"/>
    <w:rsid w:val="00E10BDE"/>
    <w:rsid w:val="00E10C35"/>
    <w:rsid w:val="00E115CD"/>
    <w:rsid w:val="00E115DA"/>
    <w:rsid w:val="00E116BA"/>
    <w:rsid w:val="00E117C9"/>
    <w:rsid w:val="00E11944"/>
    <w:rsid w:val="00E11EED"/>
    <w:rsid w:val="00E11F3E"/>
    <w:rsid w:val="00E12270"/>
    <w:rsid w:val="00E124A9"/>
    <w:rsid w:val="00E12502"/>
    <w:rsid w:val="00E12528"/>
    <w:rsid w:val="00E12A0D"/>
    <w:rsid w:val="00E12FEF"/>
    <w:rsid w:val="00E13180"/>
    <w:rsid w:val="00E133F8"/>
    <w:rsid w:val="00E13821"/>
    <w:rsid w:val="00E13D7C"/>
    <w:rsid w:val="00E13DE0"/>
    <w:rsid w:val="00E14BCA"/>
    <w:rsid w:val="00E14BD2"/>
    <w:rsid w:val="00E14E57"/>
    <w:rsid w:val="00E14F80"/>
    <w:rsid w:val="00E14FC0"/>
    <w:rsid w:val="00E152B6"/>
    <w:rsid w:val="00E1536A"/>
    <w:rsid w:val="00E15404"/>
    <w:rsid w:val="00E15622"/>
    <w:rsid w:val="00E15692"/>
    <w:rsid w:val="00E15E2E"/>
    <w:rsid w:val="00E161D7"/>
    <w:rsid w:val="00E16224"/>
    <w:rsid w:val="00E1623B"/>
    <w:rsid w:val="00E16654"/>
    <w:rsid w:val="00E16C47"/>
    <w:rsid w:val="00E17039"/>
    <w:rsid w:val="00E176BD"/>
    <w:rsid w:val="00E1786F"/>
    <w:rsid w:val="00E17BBE"/>
    <w:rsid w:val="00E17BC2"/>
    <w:rsid w:val="00E207BE"/>
    <w:rsid w:val="00E20BFA"/>
    <w:rsid w:val="00E20F27"/>
    <w:rsid w:val="00E2148B"/>
    <w:rsid w:val="00E21863"/>
    <w:rsid w:val="00E21EC3"/>
    <w:rsid w:val="00E2203E"/>
    <w:rsid w:val="00E220A9"/>
    <w:rsid w:val="00E229E0"/>
    <w:rsid w:val="00E22A56"/>
    <w:rsid w:val="00E23431"/>
    <w:rsid w:val="00E2343F"/>
    <w:rsid w:val="00E23617"/>
    <w:rsid w:val="00E2376A"/>
    <w:rsid w:val="00E245A2"/>
    <w:rsid w:val="00E2467E"/>
    <w:rsid w:val="00E24A81"/>
    <w:rsid w:val="00E24DA9"/>
    <w:rsid w:val="00E24FA0"/>
    <w:rsid w:val="00E25549"/>
    <w:rsid w:val="00E25AF8"/>
    <w:rsid w:val="00E2648F"/>
    <w:rsid w:val="00E268FD"/>
    <w:rsid w:val="00E2690D"/>
    <w:rsid w:val="00E26A25"/>
    <w:rsid w:val="00E26C3B"/>
    <w:rsid w:val="00E272C8"/>
    <w:rsid w:val="00E272D8"/>
    <w:rsid w:val="00E274A7"/>
    <w:rsid w:val="00E27AE5"/>
    <w:rsid w:val="00E27D35"/>
    <w:rsid w:val="00E3034D"/>
    <w:rsid w:val="00E30829"/>
    <w:rsid w:val="00E30C0F"/>
    <w:rsid w:val="00E30CCB"/>
    <w:rsid w:val="00E31094"/>
    <w:rsid w:val="00E31439"/>
    <w:rsid w:val="00E31CE2"/>
    <w:rsid w:val="00E324C9"/>
    <w:rsid w:val="00E326D0"/>
    <w:rsid w:val="00E32D93"/>
    <w:rsid w:val="00E32FFD"/>
    <w:rsid w:val="00E330CE"/>
    <w:rsid w:val="00E339BE"/>
    <w:rsid w:val="00E33BC7"/>
    <w:rsid w:val="00E34096"/>
    <w:rsid w:val="00E34A56"/>
    <w:rsid w:val="00E34B4A"/>
    <w:rsid w:val="00E34D0E"/>
    <w:rsid w:val="00E3504B"/>
    <w:rsid w:val="00E3504F"/>
    <w:rsid w:val="00E3512B"/>
    <w:rsid w:val="00E3537A"/>
    <w:rsid w:val="00E35629"/>
    <w:rsid w:val="00E35CA1"/>
    <w:rsid w:val="00E3608E"/>
    <w:rsid w:val="00E365B8"/>
    <w:rsid w:val="00E379F9"/>
    <w:rsid w:val="00E37E01"/>
    <w:rsid w:val="00E401BC"/>
    <w:rsid w:val="00E40949"/>
    <w:rsid w:val="00E40AB8"/>
    <w:rsid w:val="00E40D6C"/>
    <w:rsid w:val="00E41001"/>
    <w:rsid w:val="00E41086"/>
    <w:rsid w:val="00E413D1"/>
    <w:rsid w:val="00E41490"/>
    <w:rsid w:val="00E414C2"/>
    <w:rsid w:val="00E41800"/>
    <w:rsid w:val="00E41839"/>
    <w:rsid w:val="00E419DA"/>
    <w:rsid w:val="00E42206"/>
    <w:rsid w:val="00E42259"/>
    <w:rsid w:val="00E42811"/>
    <w:rsid w:val="00E42ABC"/>
    <w:rsid w:val="00E42BAE"/>
    <w:rsid w:val="00E43317"/>
    <w:rsid w:val="00E4351F"/>
    <w:rsid w:val="00E43529"/>
    <w:rsid w:val="00E43A51"/>
    <w:rsid w:val="00E43A63"/>
    <w:rsid w:val="00E44DE6"/>
    <w:rsid w:val="00E44E51"/>
    <w:rsid w:val="00E45A63"/>
    <w:rsid w:val="00E471FA"/>
    <w:rsid w:val="00E474F2"/>
    <w:rsid w:val="00E47612"/>
    <w:rsid w:val="00E47733"/>
    <w:rsid w:val="00E47AC2"/>
    <w:rsid w:val="00E47FF3"/>
    <w:rsid w:val="00E50132"/>
    <w:rsid w:val="00E5032B"/>
    <w:rsid w:val="00E505D4"/>
    <w:rsid w:val="00E50EB2"/>
    <w:rsid w:val="00E5139A"/>
    <w:rsid w:val="00E51967"/>
    <w:rsid w:val="00E51D95"/>
    <w:rsid w:val="00E51F42"/>
    <w:rsid w:val="00E51FD8"/>
    <w:rsid w:val="00E52989"/>
    <w:rsid w:val="00E52C12"/>
    <w:rsid w:val="00E52D98"/>
    <w:rsid w:val="00E52E6C"/>
    <w:rsid w:val="00E53A1E"/>
    <w:rsid w:val="00E5437D"/>
    <w:rsid w:val="00E548B2"/>
    <w:rsid w:val="00E54C21"/>
    <w:rsid w:val="00E55064"/>
    <w:rsid w:val="00E55C5B"/>
    <w:rsid w:val="00E55D58"/>
    <w:rsid w:val="00E55D86"/>
    <w:rsid w:val="00E56554"/>
    <w:rsid w:val="00E566F9"/>
    <w:rsid w:val="00E5696D"/>
    <w:rsid w:val="00E56E58"/>
    <w:rsid w:val="00E5714F"/>
    <w:rsid w:val="00E571D9"/>
    <w:rsid w:val="00E57670"/>
    <w:rsid w:val="00E57797"/>
    <w:rsid w:val="00E578D0"/>
    <w:rsid w:val="00E604B9"/>
    <w:rsid w:val="00E60639"/>
    <w:rsid w:val="00E608BE"/>
    <w:rsid w:val="00E60BAD"/>
    <w:rsid w:val="00E60CB4"/>
    <w:rsid w:val="00E6100C"/>
    <w:rsid w:val="00E61020"/>
    <w:rsid w:val="00E6102F"/>
    <w:rsid w:val="00E61102"/>
    <w:rsid w:val="00E612F9"/>
    <w:rsid w:val="00E61E0A"/>
    <w:rsid w:val="00E61E0D"/>
    <w:rsid w:val="00E61E6C"/>
    <w:rsid w:val="00E6250C"/>
    <w:rsid w:val="00E62803"/>
    <w:rsid w:val="00E62B09"/>
    <w:rsid w:val="00E62E21"/>
    <w:rsid w:val="00E63038"/>
    <w:rsid w:val="00E6319C"/>
    <w:rsid w:val="00E63363"/>
    <w:rsid w:val="00E63551"/>
    <w:rsid w:val="00E63A7A"/>
    <w:rsid w:val="00E63CA2"/>
    <w:rsid w:val="00E6420B"/>
    <w:rsid w:val="00E64599"/>
    <w:rsid w:val="00E64801"/>
    <w:rsid w:val="00E6545D"/>
    <w:rsid w:val="00E65BF7"/>
    <w:rsid w:val="00E66547"/>
    <w:rsid w:val="00E666F6"/>
    <w:rsid w:val="00E6680E"/>
    <w:rsid w:val="00E66D12"/>
    <w:rsid w:val="00E66D67"/>
    <w:rsid w:val="00E66D9D"/>
    <w:rsid w:val="00E66DB7"/>
    <w:rsid w:val="00E672DB"/>
    <w:rsid w:val="00E67730"/>
    <w:rsid w:val="00E6773C"/>
    <w:rsid w:val="00E67B22"/>
    <w:rsid w:val="00E67C63"/>
    <w:rsid w:val="00E67D38"/>
    <w:rsid w:val="00E67DD3"/>
    <w:rsid w:val="00E7032D"/>
    <w:rsid w:val="00E70BD6"/>
    <w:rsid w:val="00E70DF7"/>
    <w:rsid w:val="00E70E33"/>
    <w:rsid w:val="00E70F54"/>
    <w:rsid w:val="00E70FB5"/>
    <w:rsid w:val="00E71046"/>
    <w:rsid w:val="00E7111F"/>
    <w:rsid w:val="00E7138E"/>
    <w:rsid w:val="00E7149A"/>
    <w:rsid w:val="00E7159D"/>
    <w:rsid w:val="00E71D5D"/>
    <w:rsid w:val="00E725E3"/>
    <w:rsid w:val="00E728F8"/>
    <w:rsid w:val="00E72BAE"/>
    <w:rsid w:val="00E72F41"/>
    <w:rsid w:val="00E72F78"/>
    <w:rsid w:val="00E733DD"/>
    <w:rsid w:val="00E73C03"/>
    <w:rsid w:val="00E745C5"/>
    <w:rsid w:val="00E74F91"/>
    <w:rsid w:val="00E752B8"/>
    <w:rsid w:val="00E753B1"/>
    <w:rsid w:val="00E75EE1"/>
    <w:rsid w:val="00E75F89"/>
    <w:rsid w:val="00E7648A"/>
    <w:rsid w:val="00E76713"/>
    <w:rsid w:val="00E76777"/>
    <w:rsid w:val="00E76D4B"/>
    <w:rsid w:val="00E76D8B"/>
    <w:rsid w:val="00E76F0D"/>
    <w:rsid w:val="00E76F72"/>
    <w:rsid w:val="00E77F5C"/>
    <w:rsid w:val="00E8001A"/>
    <w:rsid w:val="00E8007F"/>
    <w:rsid w:val="00E80604"/>
    <w:rsid w:val="00E8070C"/>
    <w:rsid w:val="00E808AA"/>
    <w:rsid w:val="00E80BE6"/>
    <w:rsid w:val="00E80D2E"/>
    <w:rsid w:val="00E81180"/>
    <w:rsid w:val="00E81510"/>
    <w:rsid w:val="00E825D2"/>
    <w:rsid w:val="00E82671"/>
    <w:rsid w:val="00E82A73"/>
    <w:rsid w:val="00E82C3B"/>
    <w:rsid w:val="00E831FE"/>
    <w:rsid w:val="00E83527"/>
    <w:rsid w:val="00E83B1A"/>
    <w:rsid w:val="00E83CF5"/>
    <w:rsid w:val="00E846D7"/>
    <w:rsid w:val="00E8499F"/>
    <w:rsid w:val="00E849C1"/>
    <w:rsid w:val="00E84CE7"/>
    <w:rsid w:val="00E84EA2"/>
    <w:rsid w:val="00E852AA"/>
    <w:rsid w:val="00E85399"/>
    <w:rsid w:val="00E858FE"/>
    <w:rsid w:val="00E85F37"/>
    <w:rsid w:val="00E85F42"/>
    <w:rsid w:val="00E85F65"/>
    <w:rsid w:val="00E861E5"/>
    <w:rsid w:val="00E861ED"/>
    <w:rsid w:val="00E8626F"/>
    <w:rsid w:val="00E8638D"/>
    <w:rsid w:val="00E867B8"/>
    <w:rsid w:val="00E86AB5"/>
    <w:rsid w:val="00E86B19"/>
    <w:rsid w:val="00E86F5D"/>
    <w:rsid w:val="00E86FA1"/>
    <w:rsid w:val="00E87332"/>
    <w:rsid w:val="00E87F6D"/>
    <w:rsid w:val="00E87FEC"/>
    <w:rsid w:val="00E903EF"/>
    <w:rsid w:val="00E90528"/>
    <w:rsid w:val="00E9067F"/>
    <w:rsid w:val="00E908A2"/>
    <w:rsid w:val="00E909B7"/>
    <w:rsid w:val="00E909C8"/>
    <w:rsid w:val="00E90A0E"/>
    <w:rsid w:val="00E90DB9"/>
    <w:rsid w:val="00E91117"/>
    <w:rsid w:val="00E9133B"/>
    <w:rsid w:val="00E92069"/>
    <w:rsid w:val="00E92301"/>
    <w:rsid w:val="00E9285B"/>
    <w:rsid w:val="00E92877"/>
    <w:rsid w:val="00E92A7C"/>
    <w:rsid w:val="00E930A7"/>
    <w:rsid w:val="00E93141"/>
    <w:rsid w:val="00E935ED"/>
    <w:rsid w:val="00E93681"/>
    <w:rsid w:val="00E9432D"/>
    <w:rsid w:val="00E9487C"/>
    <w:rsid w:val="00E9495B"/>
    <w:rsid w:val="00E953A2"/>
    <w:rsid w:val="00E9562E"/>
    <w:rsid w:val="00E958D1"/>
    <w:rsid w:val="00E95BCE"/>
    <w:rsid w:val="00E95FCE"/>
    <w:rsid w:val="00E9621C"/>
    <w:rsid w:val="00E963A8"/>
    <w:rsid w:val="00E96599"/>
    <w:rsid w:val="00E96AF2"/>
    <w:rsid w:val="00E96B8E"/>
    <w:rsid w:val="00E97141"/>
    <w:rsid w:val="00E975BE"/>
    <w:rsid w:val="00EA00E0"/>
    <w:rsid w:val="00EA035A"/>
    <w:rsid w:val="00EA0CF4"/>
    <w:rsid w:val="00EA0FBE"/>
    <w:rsid w:val="00EA141F"/>
    <w:rsid w:val="00EA148C"/>
    <w:rsid w:val="00EA1777"/>
    <w:rsid w:val="00EA18D5"/>
    <w:rsid w:val="00EA1E6E"/>
    <w:rsid w:val="00EA227D"/>
    <w:rsid w:val="00EA2E4B"/>
    <w:rsid w:val="00EA33B8"/>
    <w:rsid w:val="00EA36AC"/>
    <w:rsid w:val="00EA39C6"/>
    <w:rsid w:val="00EA3ABA"/>
    <w:rsid w:val="00EA4459"/>
    <w:rsid w:val="00EA45C7"/>
    <w:rsid w:val="00EA469A"/>
    <w:rsid w:val="00EA4CBC"/>
    <w:rsid w:val="00EA53A1"/>
    <w:rsid w:val="00EA55A1"/>
    <w:rsid w:val="00EA55B1"/>
    <w:rsid w:val="00EA5B0A"/>
    <w:rsid w:val="00EA634A"/>
    <w:rsid w:val="00EA6579"/>
    <w:rsid w:val="00EA681E"/>
    <w:rsid w:val="00EA6B92"/>
    <w:rsid w:val="00EA6D3B"/>
    <w:rsid w:val="00EA7399"/>
    <w:rsid w:val="00EA73A4"/>
    <w:rsid w:val="00EA7A53"/>
    <w:rsid w:val="00EA7BF7"/>
    <w:rsid w:val="00EB0178"/>
    <w:rsid w:val="00EB0306"/>
    <w:rsid w:val="00EB032C"/>
    <w:rsid w:val="00EB034B"/>
    <w:rsid w:val="00EB0518"/>
    <w:rsid w:val="00EB0613"/>
    <w:rsid w:val="00EB0A5F"/>
    <w:rsid w:val="00EB0B8E"/>
    <w:rsid w:val="00EB10EE"/>
    <w:rsid w:val="00EB1130"/>
    <w:rsid w:val="00EB1A9F"/>
    <w:rsid w:val="00EB226F"/>
    <w:rsid w:val="00EB3256"/>
    <w:rsid w:val="00EB3B96"/>
    <w:rsid w:val="00EB3F7D"/>
    <w:rsid w:val="00EB4524"/>
    <w:rsid w:val="00EB47FC"/>
    <w:rsid w:val="00EB4B31"/>
    <w:rsid w:val="00EB4BFC"/>
    <w:rsid w:val="00EB5D7C"/>
    <w:rsid w:val="00EB5E41"/>
    <w:rsid w:val="00EB5F2C"/>
    <w:rsid w:val="00EB62E3"/>
    <w:rsid w:val="00EB68D9"/>
    <w:rsid w:val="00EB7109"/>
    <w:rsid w:val="00EB75DD"/>
    <w:rsid w:val="00EB796C"/>
    <w:rsid w:val="00EC01E6"/>
    <w:rsid w:val="00EC0714"/>
    <w:rsid w:val="00EC0AAF"/>
    <w:rsid w:val="00EC0C0F"/>
    <w:rsid w:val="00EC1D13"/>
    <w:rsid w:val="00EC2663"/>
    <w:rsid w:val="00EC26C4"/>
    <w:rsid w:val="00EC2732"/>
    <w:rsid w:val="00EC331F"/>
    <w:rsid w:val="00EC34D1"/>
    <w:rsid w:val="00EC34FC"/>
    <w:rsid w:val="00EC3B3E"/>
    <w:rsid w:val="00EC3B70"/>
    <w:rsid w:val="00EC3E16"/>
    <w:rsid w:val="00EC3F4A"/>
    <w:rsid w:val="00EC3F72"/>
    <w:rsid w:val="00EC43B2"/>
    <w:rsid w:val="00EC4913"/>
    <w:rsid w:val="00EC4C11"/>
    <w:rsid w:val="00EC4C2B"/>
    <w:rsid w:val="00EC4DD2"/>
    <w:rsid w:val="00EC4E00"/>
    <w:rsid w:val="00EC4F3A"/>
    <w:rsid w:val="00EC5349"/>
    <w:rsid w:val="00EC5E5F"/>
    <w:rsid w:val="00EC63BA"/>
    <w:rsid w:val="00EC64DE"/>
    <w:rsid w:val="00EC6738"/>
    <w:rsid w:val="00EC6B44"/>
    <w:rsid w:val="00EC70DD"/>
    <w:rsid w:val="00EC71F7"/>
    <w:rsid w:val="00EC7439"/>
    <w:rsid w:val="00EC7459"/>
    <w:rsid w:val="00ED02B8"/>
    <w:rsid w:val="00ED0313"/>
    <w:rsid w:val="00ED0588"/>
    <w:rsid w:val="00ED08EA"/>
    <w:rsid w:val="00ED0A2C"/>
    <w:rsid w:val="00ED1108"/>
    <w:rsid w:val="00ED14BA"/>
    <w:rsid w:val="00ED14D6"/>
    <w:rsid w:val="00ED19BD"/>
    <w:rsid w:val="00ED1F2B"/>
    <w:rsid w:val="00ED2105"/>
    <w:rsid w:val="00ED2296"/>
    <w:rsid w:val="00ED2E0A"/>
    <w:rsid w:val="00ED2FB7"/>
    <w:rsid w:val="00ED309A"/>
    <w:rsid w:val="00ED338C"/>
    <w:rsid w:val="00ED3A1E"/>
    <w:rsid w:val="00ED3AE9"/>
    <w:rsid w:val="00ED3CB8"/>
    <w:rsid w:val="00ED40EF"/>
    <w:rsid w:val="00ED43FE"/>
    <w:rsid w:val="00ED4479"/>
    <w:rsid w:val="00ED46AB"/>
    <w:rsid w:val="00ED4A34"/>
    <w:rsid w:val="00ED5523"/>
    <w:rsid w:val="00ED5F8D"/>
    <w:rsid w:val="00ED5FEB"/>
    <w:rsid w:val="00ED679F"/>
    <w:rsid w:val="00ED6B72"/>
    <w:rsid w:val="00ED6BC6"/>
    <w:rsid w:val="00ED6CBE"/>
    <w:rsid w:val="00ED722F"/>
    <w:rsid w:val="00ED76CB"/>
    <w:rsid w:val="00ED7712"/>
    <w:rsid w:val="00ED7F2D"/>
    <w:rsid w:val="00EE00ED"/>
    <w:rsid w:val="00EE0201"/>
    <w:rsid w:val="00EE0232"/>
    <w:rsid w:val="00EE0405"/>
    <w:rsid w:val="00EE04EB"/>
    <w:rsid w:val="00EE0C7A"/>
    <w:rsid w:val="00EE0D44"/>
    <w:rsid w:val="00EE0F08"/>
    <w:rsid w:val="00EE14BF"/>
    <w:rsid w:val="00EE151B"/>
    <w:rsid w:val="00EE186F"/>
    <w:rsid w:val="00EE19F0"/>
    <w:rsid w:val="00EE2163"/>
    <w:rsid w:val="00EE2419"/>
    <w:rsid w:val="00EE2495"/>
    <w:rsid w:val="00EE258E"/>
    <w:rsid w:val="00EE27A8"/>
    <w:rsid w:val="00EE2880"/>
    <w:rsid w:val="00EE2BFA"/>
    <w:rsid w:val="00EE2FCD"/>
    <w:rsid w:val="00EE32C1"/>
    <w:rsid w:val="00EE3421"/>
    <w:rsid w:val="00EE4440"/>
    <w:rsid w:val="00EE4446"/>
    <w:rsid w:val="00EE44B9"/>
    <w:rsid w:val="00EE46C8"/>
    <w:rsid w:val="00EE48F5"/>
    <w:rsid w:val="00EE4F97"/>
    <w:rsid w:val="00EE50B9"/>
    <w:rsid w:val="00EE541D"/>
    <w:rsid w:val="00EE545D"/>
    <w:rsid w:val="00EE599D"/>
    <w:rsid w:val="00EE5AB7"/>
    <w:rsid w:val="00EE5B15"/>
    <w:rsid w:val="00EE5DCF"/>
    <w:rsid w:val="00EE64C9"/>
    <w:rsid w:val="00EE6E67"/>
    <w:rsid w:val="00EE6F1C"/>
    <w:rsid w:val="00EE78B0"/>
    <w:rsid w:val="00EE797E"/>
    <w:rsid w:val="00EE7A90"/>
    <w:rsid w:val="00EE7C91"/>
    <w:rsid w:val="00EE7F8F"/>
    <w:rsid w:val="00EF00C0"/>
    <w:rsid w:val="00EF025B"/>
    <w:rsid w:val="00EF0484"/>
    <w:rsid w:val="00EF076D"/>
    <w:rsid w:val="00EF08C2"/>
    <w:rsid w:val="00EF0DA4"/>
    <w:rsid w:val="00EF0FC1"/>
    <w:rsid w:val="00EF1284"/>
    <w:rsid w:val="00EF17E7"/>
    <w:rsid w:val="00EF1B98"/>
    <w:rsid w:val="00EF1CE1"/>
    <w:rsid w:val="00EF207D"/>
    <w:rsid w:val="00EF2228"/>
    <w:rsid w:val="00EF2791"/>
    <w:rsid w:val="00EF2EC4"/>
    <w:rsid w:val="00EF2F9B"/>
    <w:rsid w:val="00EF3206"/>
    <w:rsid w:val="00EF327B"/>
    <w:rsid w:val="00EF3D30"/>
    <w:rsid w:val="00EF3E11"/>
    <w:rsid w:val="00EF3F4F"/>
    <w:rsid w:val="00EF484F"/>
    <w:rsid w:val="00EF4959"/>
    <w:rsid w:val="00EF4C9F"/>
    <w:rsid w:val="00EF4FA5"/>
    <w:rsid w:val="00EF54D6"/>
    <w:rsid w:val="00EF582F"/>
    <w:rsid w:val="00EF5AD4"/>
    <w:rsid w:val="00EF6344"/>
    <w:rsid w:val="00EF6675"/>
    <w:rsid w:val="00EF668E"/>
    <w:rsid w:val="00EF682A"/>
    <w:rsid w:val="00EF6937"/>
    <w:rsid w:val="00EF7032"/>
    <w:rsid w:val="00EF718C"/>
    <w:rsid w:val="00EF7325"/>
    <w:rsid w:val="00EF75D9"/>
    <w:rsid w:val="00EF7D2D"/>
    <w:rsid w:val="00F006DC"/>
    <w:rsid w:val="00F0183E"/>
    <w:rsid w:val="00F01AD4"/>
    <w:rsid w:val="00F02543"/>
    <w:rsid w:val="00F029CE"/>
    <w:rsid w:val="00F02BFE"/>
    <w:rsid w:val="00F02C4D"/>
    <w:rsid w:val="00F02C7A"/>
    <w:rsid w:val="00F02E08"/>
    <w:rsid w:val="00F030F5"/>
    <w:rsid w:val="00F0344A"/>
    <w:rsid w:val="00F04DB9"/>
    <w:rsid w:val="00F05069"/>
    <w:rsid w:val="00F05425"/>
    <w:rsid w:val="00F05753"/>
    <w:rsid w:val="00F05D10"/>
    <w:rsid w:val="00F05F13"/>
    <w:rsid w:val="00F07830"/>
    <w:rsid w:val="00F0797A"/>
    <w:rsid w:val="00F106BA"/>
    <w:rsid w:val="00F107E3"/>
    <w:rsid w:val="00F10B9B"/>
    <w:rsid w:val="00F112AF"/>
    <w:rsid w:val="00F11809"/>
    <w:rsid w:val="00F122E2"/>
    <w:rsid w:val="00F12CA9"/>
    <w:rsid w:val="00F12CBC"/>
    <w:rsid w:val="00F13BC4"/>
    <w:rsid w:val="00F13E47"/>
    <w:rsid w:val="00F14128"/>
    <w:rsid w:val="00F1473C"/>
    <w:rsid w:val="00F14FCD"/>
    <w:rsid w:val="00F1514C"/>
    <w:rsid w:val="00F1545C"/>
    <w:rsid w:val="00F15806"/>
    <w:rsid w:val="00F15B86"/>
    <w:rsid w:val="00F15BC8"/>
    <w:rsid w:val="00F165E4"/>
    <w:rsid w:val="00F168E0"/>
    <w:rsid w:val="00F16976"/>
    <w:rsid w:val="00F16B2B"/>
    <w:rsid w:val="00F1710F"/>
    <w:rsid w:val="00F171AB"/>
    <w:rsid w:val="00F178E8"/>
    <w:rsid w:val="00F200C4"/>
    <w:rsid w:val="00F20CB9"/>
    <w:rsid w:val="00F212F6"/>
    <w:rsid w:val="00F21889"/>
    <w:rsid w:val="00F21BA5"/>
    <w:rsid w:val="00F21BF6"/>
    <w:rsid w:val="00F2206B"/>
    <w:rsid w:val="00F22C74"/>
    <w:rsid w:val="00F22DA9"/>
    <w:rsid w:val="00F238B2"/>
    <w:rsid w:val="00F23B41"/>
    <w:rsid w:val="00F23DC8"/>
    <w:rsid w:val="00F23EC3"/>
    <w:rsid w:val="00F24183"/>
    <w:rsid w:val="00F24801"/>
    <w:rsid w:val="00F24B89"/>
    <w:rsid w:val="00F25400"/>
    <w:rsid w:val="00F2566A"/>
    <w:rsid w:val="00F257CB"/>
    <w:rsid w:val="00F25BA0"/>
    <w:rsid w:val="00F25C98"/>
    <w:rsid w:val="00F25DA2"/>
    <w:rsid w:val="00F25FEB"/>
    <w:rsid w:val="00F267DB"/>
    <w:rsid w:val="00F26865"/>
    <w:rsid w:val="00F2762B"/>
    <w:rsid w:val="00F27863"/>
    <w:rsid w:val="00F27C30"/>
    <w:rsid w:val="00F27D83"/>
    <w:rsid w:val="00F27E0B"/>
    <w:rsid w:val="00F30069"/>
    <w:rsid w:val="00F30229"/>
    <w:rsid w:val="00F306A3"/>
    <w:rsid w:val="00F30F2E"/>
    <w:rsid w:val="00F310A4"/>
    <w:rsid w:val="00F3139F"/>
    <w:rsid w:val="00F3188E"/>
    <w:rsid w:val="00F31BD3"/>
    <w:rsid w:val="00F32188"/>
    <w:rsid w:val="00F328A8"/>
    <w:rsid w:val="00F32B69"/>
    <w:rsid w:val="00F33263"/>
    <w:rsid w:val="00F337A5"/>
    <w:rsid w:val="00F33CF0"/>
    <w:rsid w:val="00F33F14"/>
    <w:rsid w:val="00F341E0"/>
    <w:rsid w:val="00F342A9"/>
    <w:rsid w:val="00F342BF"/>
    <w:rsid w:val="00F343EB"/>
    <w:rsid w:val="00F344AD"/>
    <w:rsid w:val="00F348DA"/>
    <w:rsid w:val="00F34B1C"/>
    <w:rsid w:val="00F35045"/>
    <w:rsid w:val="00F35609"/>
    <w:rsid w:val="00F35832"/>
    <w:rsid w:val="00F3583D"/>
    <w:rsid w:val="00F35C3B"/>
    <w:rsid w:val="00F365C4"/>
    <w:rsid w:val="00F36625"/>
    <w:rsid w:val="00F3705F"/>
    <w:rsid w:val="00F3724F"/>
    <w:rsid w:val="00F372AF"/>
    <w:rsid w:val="00F373D8"/>
    <w:rsid w:val="00F375C3"/>
    <w:rsid w:val="00F37661"/>
    <w:rsid w:val="00F40102"/>
    <w:rsid w:val="00F40503"/>
    <w:rsid w:val="00F40556"/>
    <w:rsid w:val="00F40868"/>
    <w:rsid w:val="00F40A1C"/>
    <w:rsid w:val="00F40BE2"/>
    <w:rsid w:val="00F415F9"/>
    <w:rsid w:val="00F4202E"/>
    <w:rsid w:val="00F424B6"/>
    <w:rsid w:val="00F427AF"/>
    <w:rsid w:val="00F435CB"/>
    <w:rsid w:val="00F43D91"/>
    <w:rsid w:val="00F440D6"/>
    <w:rsid w:val="00F441A4"/>
    <w:rsid w:val="00F44360"/>
    <w:rsid w:val="00F4441F"/>
    <w:rsid w:val="00F4449C"/>
    <w:rsid w:val="00F444F4"/>
    <w:rsid w:val="00F4460F"/>
    <w:rsid w:val="00F44A58"/>
    <w:rsid w:val="00F44D5F"/>
    <w:rsid w:val="00F44EA2"/>
    <w:rsid w:val="00F4520A"/>
    <w:rsid w:val="00F4558D"/>
    <w:rsid w:val="00F455CC"/>
    <w:rsid w:val="00F45884"/>
    <w:rsid w:val="00F46218"/>
    <w:rsid w:val="00F46D72"/>
    <w:rsid w:val="00F47036"/>
    <w:rsid w:val="00F4763F"/>
    <w:rsid w:val="00F47B76"/>
    <w:rsid w:val="00F47F2F"/>
    <w:rsid w:val="00F501B3"/>
    <w:rsid w:val="00F50B1A"/>
    <w:rsid w:val="00F50F5D"/>
    <w:rsid w:val="00F50FCD"/>
    <w:rsid w:val="00F511AF"/>
    <w:rsid w:val="00F5125D"/>
    <w:rsid w:val="00F51318"/>
    <w:rsid w:val="00F51567"/>
    <w:rsid w:val="00F516E7"/>
    <w:rsid w:val="00F51873"/>
    <w:rsid w:val="00F519A2"/>
    <w:rsid w:val="00F51C28"/>
    <w:rsid w:val="00F5207B"/>
    <w:rsid w:val="00F52757"/>
    <w:rsid w:val="00F52980"/>
    <w:rsid w:val="00F52C77"/>
    <w:rsid w:val="00F52E0B"/>
    <w:rsid w:val="00F52ED5"/>
    <w:rsid w:val="00F53850"/>
    <w:rsid w:val="00F54019"/>
    <w:rsid w:val="00F54E19"/>
    <w:rsid w:val="00F55AD5"/>
    <w:rsid w:val="00F55DF3"/>
    <w:rsid w:val="00F562CB"/>
    <w:rsid w:val="00F56D9D"/>
    <w:rsid w:val="00F60373"/>
    <w:rsid w:val="00F603D2"/>
    <w:rsid w:val="00F606CE"/>
    <w:rsid w:val="00F60CD1"/>
    <w:rsid w:val="00F60E78"/>
    <w:rsid w:val="00F6146F"/>
    <w:rsid w:val="00F61766"/>
    <w:rsid w:val="00F61B0B"/>
    <w:rsid w:val="00F61F42"/>
    <w:rsid w:val="00F61FDD"/>
    <w:rsid w:val="00F62DCE"/>
    <w:rsid w:val="00F6321A"/>
    <w:rsid w:val="00F635ED"/>
    <w:rsid w:val="00F636B4"/>
    <w:rsid w:val="00F636C2"/>
    <w:rsid w:val="00F63C31"/>
    <w:rsid w:val="00F64130"/>
    <w:rsid w:val="00F64300"/>
    <w:rsid w:val="00F643A8"/>
    <w:rsid w:val="00F643E1"/>
    <w:rsid w:val="00F645F3"/>
    <w:rsid w:val="00F64E74"/>
    <w:rsid w:val="00F651AF"/>
    <w:rsid w:val="00F65F82"/>
    <w:rsid w:val="00F6601B"/>
    <w:rsid w:val="00F663F3"/>
    <w:rsid w:val="00F66432"/>
    <w:rsid w:val="00F6647F"/>
    <w:rsid w:val="00F665D0"/>
    <w:rsid w:val="00F665DA"/>
    <w:rsid w:val="00F66B28"/>
    <w:rsid w:val="00F66FCD"/>
    <w:rsid w:val="00F67348"/>
    <w:rsid w:val="00F6780F"/>
    <w:rsid w:val="00F6790E"/>
    <w:rsid w:val="00F67C34"/>
    <w:rsid w:val="00F7020A"/>
    <w:rsid w:val="00F70867"/>
    <w:rsid w:val="00F70C63"/>
    <w:rsid w:val="00F71054"/>
    <w:rsid w:val="00F712CB"/>
    <w:rsid w:val="00F713FB"/>
    <w:rsid w:val="00F71A87"/>
    <w:rsid w:val="00F71AEE"/>
    <w:rsid w:val="00F71FE1"/>
    <w:rsid w:val="00F7216C"/>
    <w:rsid w:val="00F7223D"/>
    <w:rsid w:val="00F723CA"/>
    <w:rsid w:val="00F72F85"/>
    <w:rsid w:val="00F737B3"/>
    <w:rsid w:val="00F7410D"/>
    <w:rsid w:val="00F7468F"/>
    <w:rsid w:val="00F74F28"/>
    <w:rsid w:val="00F7564C"/>
    <w:rsid w:val="00F75A23"/>
    <w:rsid w:val="00F75EC0"/>
    <w:rsid w:val="00F7616B"/>
    <w:rsid w:val="00F7618F"/>
    <w:rsid w:val="00F76240"/>
    <w:rsid w:val="00F76461"/>
    <w:rsid w:val="00F7653A"/>
    <w:rsid w:val="00F7673B"/>
    <w:rsid w:val="00F76870"/>
    <w:rsid w:val="00F76EE9"/>
    <w:rsid w:val="00F80199"/>
    <w:rsid w:val="00F8134C"/>
    <w:rsid w:val="00F815CB"/>
    <w:rsid w:val="00F8191A"/>
    <w:rsid w:val="00F828F9"/>
    <w:rsid w:val="00F82BA9"/>
    <w:rsid w:val="00F83176"/>
    <w:rsid w:val="00F8317C"/>
    <w:rsid w:val="00F8322A"/>
    <w:rsid w:val="00F8348F"/>
    <w:rsid w:val="00F83F40"/>
    <w:rsid w:val="00F84130"/>
    <w:rsid w:val="00F8454A"/>
    <w:rsid w:val="00F846FB"/>
    <w:rsid w:val="00F84752"/>
    <w:rsid w:val="00F84872"/>
    <w:rsid w:val="00F84BBF"/>
    <w:rsid w:val="00F858BB"/>
    <w:rsid w:val="00F85B72"/>
    <w:rsid w:val="00F85DB1"/>
    <w:rsid w:val="00F85F14"/>
    <w:rsid w:val="00F8655A"/>
    <w:rsid w:val="00F8665C"/>
    <w:rsid w:val="00F8679D"/>
    <w:rsid w:val="00F86F4B"/>
    <w:rsid w:val="00F8711F"/>
    <w:rsid w:val="00F876C8"/>
    <w:rsid w:val="00F9030D"/>
    <w:rsid w:val="00F90464"/>
    <w:rsid w:val="00F90472"/>
    <w:rsid w:val="00F90784"/>
    <w:rsid w:val="00F91275"/>
    <w:rsid w:val="00F91526"/>
    <w:rsid w:val="00F916FE"/>
    <w:rsid w:val="00F917B1"/>
    <w:rsid w:val="00F9187E"/>
    <w:rsid w:val="00F91AB3"/>
    <w:rsid w:val="00F9248D"/>
    <w:rsid w:val="00F92561"/>
    <w:rsid w:val="00F926D8"/>
    <w:rsid w:val="00F930FC"/>
    <w:rsid w:val="00F93211"/>
    <w:rsid w:val="00F93650"/>
    <w:rsid w:val="00F93664"/>
    <w:rsid w:val="00F93DD4"/>
    <w:rsid w:val="00F94349"/>
    <w:rsid w:val="00F94D6D"/>
    <w:rsid w:val="00F94F46"/>
    <w:rsid w:val="00F951A8"/>
    <w:rsid w:val="00F95598"/>
    <w:rsid w:val="00F958A4"/>
    <w:rsid w:val="00F958E4"/>
    <w:rsid w:val="00F9621E"/>
    <w:rsid w:val="00F9690A"/>
    <w:rsid w:val="00F96BBC"/>
    <w:rsid w:val="00F96C26"/>
    <w:rsid w:val="00F96CAB"/>
    <w:rsid w:val="00F96D6D"/>
    <w:rsid w:val="00F97700"/>
    <w:rsid w:val="00F97744"/>
    <w:rsid w:val="00F977A1"/>
    <w:rsid w:val="00FA0CCA"/>
    <w:rsid w:val="00FA0D34"/>
    <w:rsid w:val="00FA125E"/>
    <w:rsid w:val="00FA14EF"/>
    <w:rsid w:val="00FA1DFC"/>
    <w:rsid w:val="00FA26FA"/>
    <w:rsid w:val="00FA357E"/>
    <w:rsid w:val="00FA379A"/>
    <w:rsid w:val="00FA37E2"/>
    <w:rsid w:val="00FA3C1C"/>
    <w:rsid w:val="00FA3E7C"/>
    <w:rsid w:val="00FA4417"/>
    <w:rsid w:val="00FA454E"/>
    <w:rsid w:val="00FA4816"/>
    <w:rsid w:val="00FA4CC7"/>
    <w:rsid w:val="00FA4F73"/>
    <w:rsid w:val="00FA55CF"/>
    <w:rsid w:val="00FA619F"/>
    <w:rsid w:val="00FA6978"/>
    <w:rsid w:val="00FA6A47"/>
    <w:rsid w:val="00FA6C6F"/>
    <w:rsid w:val="00FA6DFD"/>
    <w:rsid w:val="00FA7473"/>
    <w:rsid w:val="00FA7F51"/>
    <w:rsid w:val="00FB0161"/>
    <w:rsid w:val="00FB0535"/>
    <w:rsid w:val="00FB08C9"/>
    <w:rsid w:val="00FB1196"/>
    <w:rsid w:val="00FB1245"/>
    <w:rsid w:val="00FB15BF"/>
    <w:rsid w:val="00FB178C"/>
    <w:rsid w:val="00FB17A3"/>
    <w:rsid w:val="00FB19A4"/>
    <w:rsid w:val="00FB1CAD"/>
    <w:rsid w:val="00FB2352"/>
    <w:rsid w:val="00FB236C"/>
    <w:rsid w:val="00FB26F6"/>
    <w:rsid w:val="00FB33B3"/>
    <w:rsid w:val="00FB3CAD"/>
    <w:rsid w:val="00FB3E2C"/>
    <w:rsid w:val="00FB4124"/>
    <w:rsid w:val="00FB47BB"/>
    <w:rsid w:val="00FB4B2F"/>
    <w:rsid w:val="00FB4B37"/>
    <w:rsid w:val="00FB4B9B"/>
    <w:rsid w:val="00FB4C32"/>
    <w:rsid w:val="00FB534A"/>
    <w:rsid w:val="00FB5631"/>
    <w:rsid w:val="00FB565C"/>
    <w:rsid w:val="00FB5738"/>
    <w:rsid w:val="00FB584A"/>
    <w:rsid w:val="00FB5D6F"/>
    <w:rsid w:val="00FB6049"/>
    <w:rsid w:val="00FB613A"/>
    <w:rsid w:val="00FB674E"/>
    <w:rsid w:val="00FB68FC"/>
    <w:rsid w:val="00FB7603"/>
    <w:rsid w:val="00FB7C53"/>
    <w:rsid w:val="00FB7E97"/>
    <w:rsid w:val="00FC0195"/>
    <w:rsid w:val="00FC0C57"/>
    <w:rsid w:val="00FC0D32"/>
    <w:rsid w:val="00FC0D6B"/>
    <w:rsid w:val="00FC0E00"/>
    <w:rsid w:val="00FC1271"/>
    <w:rsid w:val="00FC1485"/>
    <w:rsid w:val="00FC194D"/>
    <w:rsid w:val="00FC26F9"/>
    <w:rsid w:val="00FC275E"/>
    <w:rsid w:val="00FC2E19"/>
    <w:rsid w:val="00FC31BF"/>
    <w:rsid w:val="00FC344E"/>
    <w:rsid w:val="00FC3836"/>
    <w:rsid w:val="00FC38B5"/>
    <w:rsid w:val="00FC38BE"/>
    <w:rsid w:val="00FC3CF0"/>
    <w:rsid w:val="00FC3FC7"/>
    <w:rsid w:val="00FC425B"/>
    <w:rsid w:val="00FC4DC9"/>
    <w:rsid w:val="00FC4E34"/>
    <w:rsid w:val="00FC4F1A"/>
    <w:rsid w:val="00FC50D7"/>
    <w:rsid w:val="00FC513F"/>
    <w:rsid w:val="00FC515A"/>
    <w:rsid w:val="00FC5444"/>
    <w:rsid w:val="00FC56E4"/>
    <w:rsid w:val="00FC60A5"/>
    <w:rsid w:val="00FC60BD"/>
    <w:rsid w:val="00FC62C8"/>
    <w:rsid w:val="00FC676A"/>
    <w:rsid w:val="00FC6AEB"/>
    <w:rsid w:val="00FC6C7C"/>
    <w:rsid w:val="00FC6D42"/>
    <w:rsid w:val="00FC7754"/>
    <w:rsid w:val="00FC7B70"/>
    <w:rsid w:val="00FC7C0B"/>
    <w:rsid w:val="00FC7E69"/>
    <w:rsid w:val="00FD060C"/>
    <w:rsid w:val="00FD061B"/>
    <w:rsid w:val="00FD070E"/>
    <w:rsid w:val="00FD09F2"/>
    <w:rsid w:val="00FD0B15"/>
    <w:rsid w:val="00FD121E"/>
    <w:rsid w:val="00FD12B6"/>
    <w:rsid w:val="00FD1345"/>
    <w:rsid w:val="00FD17CD"/>
    <w:rsid w:val="00FD230A"/>
    <w:rsid w:val="00FD24EC"/>
    <w:rsid w:val="00FD266D"/>
    <w:rsid w:val="00FD2754"/>
    <w:rsid w:val="00FD2B62"/>
    <w:rsid w:val="00FD326D"/>
    <w:rsid w:val="00FD32F2"/>
    <w:rsid w:val="00FD3A2B"/>
    <w:rsid w:val="00FD48B8"/>
    <w:rsid w:val="00FD49AC"/>
    <w:rsid w:val="00FD49E8"/>
    <w:rsid w:val="00FD4A5B"/>
    <w:rsid w:val="00FD4C2C"/>
    <w:rsid w:val="00FD4CEC"/>
    <w:rsid w:val="00FD54D1"/>
    <w:rsid w:val="00FD5CD2"/>
    <w:rsid w:val="00FD62BC"/>
    <w:rsid w:val="00FD6592"/>
    <w:rsid w:val="00FD6A73"/>
    <w:rsid w:val="00FD7129"/>
    <w:rsid w:val="00FD73A5"/>
    <w:rsid w:val="00FD760C"/>
    <w:rsid w:val="00FD762B"/>
    <w:rsid w:val="00FD775F"/>
    <w:rsid w:val="00FD79A4"/>
    <w:rsid w:val="00FE0087"/>
    <w:rsid w:val="00FE00FA"/>
    <w:rsid w:val="00FE059E"/>
    <w:rsid w:val="00FE069F"/>
    <w:rsid w:val="00FE0776"/>
    <w:rsid w:val="00FE079A"/>
    <w:rsid w:val="00FE09AD"/>
    <w:rsid w:val="00FE0B67"/>
    <w:rsid w:val="00FE0CC3"/>
    <w:rsid w:val="00FE0D90"/>
    <w:rsid w:val="00FE0F8F"/>
    <w:rsid w:val="00FE132B"/>
    <w:rsid w:val="00FE139D"/>
    <w:rsid w:val="00FE1480"/>
    <w:rsid w:val="00FE17F2"/>
    <w:rsid w:val="00FE18C7"/>
    <w:rsid w:val="00FE190B"/>
    <w:rsid w:val="00FE1B0A"/>
    <w:rsid w:val="00FE1E4A"/>
    <w:rsid w:val="00FE1F8C"/>
    <w:rsid w:val="00FE2048"/>
    <w:rsid w:val="00FE2241"/>
    <w:rsid w:val="00FE31FA"/>
    <w:rsid w:val="00FE341F"/>
    <w:rsid w:val="00FE3484"/>
    <w:rsid w:val="00FE38A8"/>
    <w:rsid w:val="00FE3ACD"/>
    <w:rsid w:val="00FE3C95"/>
    <w:rsid w:val="00FE4182"/>
    <w:rsid w:val="00FE453B"/>
    <w:rsid w:val="00FE459B"/>
    <w:rsid w:val="00FE459D"/>
    <w:rsid w:val="00FE461C"/>
    <w:rsid w:val="00FE468B"/>
    <w:rsid w:val="00FE4AFD"/>
    <w:rsid w:val="00FE5118"/>
    <w:rsid w:val="00FE5504"/>
    <w:rsid w:val="00FE58A2"/>
    <w:rsid w:val="00FE5BA7"/>
    <w:rsid w:val="00FE60D1"/>
    <w:rsid w:val="00FE6471"/>
    <w:rsid w:val="00FE70BC"/>
    <w:rsid w:val="00FE7651"/>
    <w:rsid w:val="00FE79B7"/>
    <w:rsid w:val="00FF0558"/>
    <w:rsid w:val="00FF0D95"/>
    <w:rsid w:val="00FF0F14"/>
    <w:rsid w:val="00FF1005"/>
    <w:rsid w:val="00FF1089"/>
    <w:rsid w:val="00FF10AF"/>
    <w:rsid w:val="00FF113B"/>
    <w:rsid w:val="00FF1B64"/>
    <w:rsid w:val="00FF1BA2"/>
    <w:rsid w:val="00FF23B9"/>
    <w:rsid w:val="00FF24C3"/>
    <w:rsid w:val="00FF3432"/>
    <w:rsid w:val="00FF3580"/>
    <w:rsid w:val="00FF4142"/>
    <w:rsid w:val="00FF449E"/>
    <w:rsid w:val="00FF52D7"/>
    <w:rsid w:val="00FF59C5"/>
    <w:rsid w:val="00FF5AB5"/>
    <w:rsid w:val="00FF6273"/>
    <w:rsid w:val="00FF6A5E"/>
    <w:rsid w:val="00FF6CA9"/>
    <w:rsid w:val="00FF6F93"/>
    <w:rsid w:val="00FF73CC"/>
    <w:rsid w:val="00FF76FD"/>
    <w:rsid w:val="00FF7988"/>
    <w:rsid w:val="00FF7A56"/>
    <w:rsid w:val="00FF7CD7"/>
    <w:rsid w:val="010A0407"/>
    <w:rsid w:val="012D234E"/>
    <w:rsid w:val="0152609E"/>
    <w:rsid w:val="01595D71"/>
    <w:rsid w:val="015B2F80"/>
    <w:rsid w:val="01624128"/>
    <w:rsid w:val="01671670"/>
    <w:rsid w:val="01BD4AAA"/>
    <w:rsid w:val="01C93609"/>
    <w:rsid w:val="01F50A1A"/>
    <w:rsid w:val="02003008"/>
    <w:rsid w:val="02397D98"/>
    <w:rsid w:val="023B4605"/>
    <w:rsid w:val="02577414"/>
    <w:rsid w:val="02B63626"/>
    <w:rsid w:val="02C177DA"/>
    <w:rsid w:val="02C30AE1"/>
    <w:rsid w:val="02CC6569"/>
    <w:rsid w:val="02EE7B56"/>
    <w:rsid w:val="03355154"/>
    <w:rsid w:val="033734F1"/>
    <w:rsid w:val="033E3D76"/>
    <w:rsid w:val="036718AB"/>
    <w:rsid w:val="03852016"/>
    <w:rsid w:val="038C1467"/>
    <w:rsid w:val="03A86B87"/>
    <w:rsid w:val="03AE3705"/>
    <w:rsid w:val="03C30F36"/>
    <w:rsid w:val="03C75605"/>
    <w:rsid w:val="03C90A2F"/>
    <w:rsid w:val="03CC6930"/>
    <w:rsid w:val="03E265F0"/>
    <w:rsid w:val="03FB544E"/>
    <w:rsid w:val="04287593"/>
    <w:rsid w:val="042D555F"/>
    <w:rsid w:val="04311F58"/>
    <w:rsid w:val="043A7C7C"/>
    <w:rsid w:val="04454FF8"/>
    <w:rsid w:val="044D2341"/>
    <w:rsid w:val="046F1774"/>
    <w:rsid w:val="04715695"/>
    <w:rsid w:val="04BB68B9"/>
    <w:rsid w:val="04C0087D"/>
    <w:rsid w:val="04CB085C"/>
    <w:rsid w:val="04D403E2"/>
    <w:rsid w:val="04F376C5"/>
    <w:rsid w:val="050F327D"/>
    <w:rsid w:val="051778B5"/>
    <w:rsid w:val="051D24FC"/>
    <w:rsid w:val="0529388C"/>
    <w:rsid w:val="052F182B"/>
    <w:rsid w:val="05454BE5"/>
    <w:rsid w:val="056002BE"/>
    <w:rsid w:val="05AF26CE"/>
    <w:rsid w:val="05CA045B"/>
    <w:rsid w:val="05E01F80"/>
    <w:rsid w:val="05EC09EA"/>
    <w:rsid w:val="05EE1DDF"/>
    <w:rsid w:val="061A2772"/>
    <w:rsid w:val="061E00B9"/>
    <w:rsid w:val="06266449"/>
    <w:rsid w:val="06295595"/>
    <w:rsid w:val="062F41BB"/>
    <w:rsid w:val="063231DE"/>
    <w:rsid w:val="063714C0"/>
    <w:rsid w:val="064A75D1"/>
    <w:rsid w:val="064E6E90"/>
    <w:rsid w:val="065604F2"/>
    <w:rsid w:val="0661357F"/>
    <w:rsid w:val="06731976"/>
    <w:rsid w:val="0692527C"/>
    <w:rsid w:val="06C845E4"/>
    <w:rsid w:val="06D844C5"/>
    <w:rsid w:val="0706345B"/>
    <w:rsid w:val="07250F46"/>
    <w:rsid w:val="073239CF"/>
    <w:rsid w:val="07912C60"/>
    <w:rsid w:val="07955973"/>
    <w:rsid w:val="079A6C1D"/>
    <w:rsid w:val="07A37052"/>
    <w:rsid w:val="07A6174B"/>
    <w:rsid w:val="07C07101"/>
    <w:rsid w:val="07D53D27"/>
    <w:rsid w:val="07D92FA1"/>
    <w:rsid w:val="07F3446C"/>
    <w:rsid w:val="07F45E61"/>
    <w:rsid w:val="07FD028F"/>
    <w:rsid w:val="08015D5D"/>
    <w:rsid w:val="080E1277"/>
    <w:rsid w:val="084D08C4"/>
    <w:rsid w:val="085969AC"/>
    <w:rsid w:val="087E37EA"/>
    <w:rsid w:val="087F6EE1"/>
    <w:rsid w:val="089B36B1"/>
    <w:rsid w:val="08CD2232"/>
    <w:rsid w:val="08D3355E"/>
    <w:rsid w:val="08E57F3C"/>
    <w:rsid w:val="08F56E32"/>
    <w:rsid w:val="09016DD1"/>
    <w:rsid w:val="091E38BB"/>
    <w:rsid w:val="093B4DBD"/>
    <w:rsid w:val="093C1D8B"/>
    <w:rsid w:val="094132B9"/>
    <w:rsid w:val="09822562"/>
    <w:rsid w:val="099767C8"/>
    <w:rsid w:val="09AD0667"/>
    <w:rsid w:val="09B00D01"/>
    <w:rsid w:val="09C52166"/>
    <w:rsid w:val="09CC4017"/>
    <w:rsid w:val="09E05062"/>
    <w:rsid w:val="0A03334B"/>
    <w:rsid w:val="0A1D3ACD"/>
    <w:rsid w:val="0A2B01AF"/>
    <w:rsid w:val="0A4B1C4D"/>
    <w:rsid w:val="0A79028C"/>
    <w:rsid w:val="0AAC72B2"/>
    <w:rsid w:val="0AB62281"/>
    <w:rsid w:val="0ADB6154"/>
    <w:rsid w:val="0AF132C6"/>
    <w:rsid w:val="0AF9519B"/>
    <w:rsid w:val="0B1D7C8F"/>
    <w:rsid w:val="0B4A3EEF"/>
    <w:rsid w:val="0B5858B4"/>
    <w:rsid w:val="0B9077CF"/>
    <w:rsid w:val="0B910048"/>
    <w:rsid w:val="0B9A7495"/>
    <w:rsid w:val="0B9B5890"/>
    <w:rsid w:val="0BA933EA"/>
    <w:rsid w:val="0BBD164B"/>
    <w:rsid w:val="0BCD0E80"/>
    <w:rsid w:val="0BF80978"/>
    <w:rsid w:val="0C0042B0"/>
    <w:rsid w:val="0C1C56D3"/>
    <w:rsid w:val="0C262D0E"/>
    <w:rsid w:val="0C506BA6"/>
    <w:rsid w:val="0C653B68"/>
    <w:rsid w:val="0C730EDF"/>
    <w:rsid w:val="0C77036E"/>
    <w:rsid w:val="0C8B1F83"/>
    <w:rsid w:val="0CD4189E"/>
    <w:rsid w:val="0CEC13F6"/>
    <w:rsid w:val="0D3500CD"/>
    <w:rsid w:val="0D417B4A"/>
    <w:rsid w:val="0D5B1061"/>
    <w:rsid w:val="0D6B15E0"/>
    <w:rsid w:val="0D7044BA"/>
    <w:rsid w:val="0D772677"/>
    <w:rsid w:val="0D8A5D32"/>
    <w:rsid w:val="0DD55781"/>
    <w:rsid w:val="0DDC557A"/>
    <w:rsid w:val="0DE562F7"/>
    <w:rsid w:val="0E064B59"/>
    <w:rsid w:val="0E567248"/>
    <w:rsid w:val="0E620F2A"/>
    <w:rsid w:val="0E674D60"/>
    <w:rsid w:val="0E7D7739"/>
    <w:rsid w:val="0E957A50"/>
    <w:rsid w:val="0E9B1CCF"/>
    <w:rsid w:val="0EB920B0"/>
    <w:rsid w:val="0EE5161B"/>
    <w:rsid w:val="0F0132A0"/>
    <w:rsid w:val="0F0732EA"/>
    <w:rsid w:val="0F1861D0"/>
    <w:rsid w:val="0F366285"/>
    <w:rsid w:val="0F38113F"/>
    <w:rsid w:val="0F406804"/>
    <w:rsid w:val="0F5E4511"/>
    <w:rsid w:val="0F70731A"/>
    <w:rsid w:val="0F743721"/>
    <w:rsid w:val="0F8112E7"/>
    <w:rsid w:val="0F904BB0"/>
    <w:rsid w:val="0F9E5675"/>
    <w:rsid w:val="0FA24003"/>
    <w:rsid w:val="0FD5234F"/>
    <w:rsid w:val="0FDA7602"/>
    <w:rsid w:val="0FEB4424"/>
    <w:rsid w:val="10022B03"/>
    <w:rsid w:val="103419D7"/>
    <w:rsid w:val="10390EDF"/>
    <w:rsid w:val="10435D34"/>
    <w:rsid w:val="105F11CB"/>
    <w:rsid w:val="10860EEC"/>
    <w:rsid w:val="10932C1F"/>
    <w:rsid w:val="10A5076D"/>
    <w:rsid w:val="10B27F9A"/>
    <w:rsid w:val="10ED36B7"/>
    <w:rsid w:val="10EF12D5"/>
    <w:rsid w:val="10F05BF1"/>
    <w:rsid w:val="10F80558"/>
    <w:rsid w:val="10F80FA5"/>
    <w:rsid w:val="1101426B"/>
    <w:rsid w:val="1128659E"/>
    <w:rsid w:val="1136174E"/>
    <w:rsid w:val="11366FCC"/>
    <w:rsid w:val="11506E32"/>
    <w:rsid w:val="11526292"/>
    <w:rsid w:val="118A02F2"/>
    <w:rsid w:val="119B1AAE"/>
    <w:rsid w:val="11AC7BA2"/>
    <w:rsid w:val="11BA4369"/>
    <w:rsid w:val="11BE008D"/>
    <w:rsid w:val="11C161C6"/>
    <w:rsid w:val="11D01FC1"/>
    <w:rsid w:val="11D16DE9"/>
    <w:rsid w:val="11E259D6"/>
    <w:rsid w:val="121477F6"/>
    <w:rsid w:val="121E06E2"/>
    <w:rsid w:val="12272955"/>
    <w:rsid w:val="123F1335"/>
    <w:rsid w:val="124E3E0E"/>
    <w:rsid w:val="1253570A"/>
    <w:rsid w:val="12585001"/>
    <w:rsid w:val="1259216E"/>
    <w:rsid w:val="12690F97"/>
    <w:rsid w:val="126F7969"/>
    <w:rsid w:val="129B46FF"/>
    <w:rsid w:val="12C15C5B"/>
    <w:rsid w:val="12D230EF"/>
    <w:rsid w:val="12DC74AE"/>
    <w:rsid w:val="12E961FE"/>
    <w:rsid w:val="131C2C98"/>
    <w:rsid w:val="137E2BCD"/>
    <w:rsid w:val="1395547C"/>
    <w:rsid w:val="13A9658D"/>
    <w:rsid w:val="13B2233C"/>
    <w:rsid w:val="13B47FAA"/>
    <w:rsid w:val="13BB6D19"/>
    <w:rsid w:val="13BF6BDE"/>
    <w:rsid w:val="13D06CC7"/>
    <w:rsid w:val="13E65E8E"/>
    <w:rsid w:val="13F2562D"/>
    <w:rsid w:val="13F8513C"/>
    <w:rsid w:val="14237561"/>
    <w:rsid w:val="14384A49"/>
    <w:rsid w:val="1455599F"/>
    <w:rsid w:val="14686F05"/>
    <w:rsid w:val="147C7951"/>
    <w:rsid w:val="14A952FD"/>
    <w:rsid w:val="14F72F17"/>
    <w:rsid w:val="15127EEF"/>
    <w:rsid w:val="151529F6"/>
    <w:rsid w:val="151838BE"/>
    <w:rsid w:val="15277C17"/>
    <w:rsid w:val="153E1041"/>
    <w:rsid w:val="154B6D5A"/>
    <w:rsid w:val="157E3688"/>
    <w:rsid w:val="158246A9"/>
    <w:rsid w:val="15875644"/>
    <w:rsid w:val="158D16E5"/>
    <w:rsid w:val="159C5AE4"/>
    <w:rsid w:val="15AC1AEA"/>
    <w:rsid w:val="15AF1E0C"/>
    <w:rsid w:val="15B727E1"/>
    <w:rsid w:val="15C05BCA"/>
    <w:rsid w:val="15DB06C7"/>
    <w:rsid w:val="163F6C05"/>
    <w:rsid w:val="16437C2B"/>
    <w:rsid w:val="16510018"/>
    <w:rsid w:val="16622BC5"/>
    <w:rsid w:val="167459F7"/>
    <w:rsid w:val="16854194"/>
    <w:rsid w:val="169C7387"/>
    <w:rsid w:val="16BD2D1E"/>
    <w:rsid w:val="16CF0EC7"/>
    <w:rsid w:val="16DC6A20"/>
    <w:rsid w:val="16DF1153"/>
    <w:rsid w:val="16FA525E"/>
    <w:rsid w:val="17210B56"/>
    <w:rsid w:val="172F49E6"/>
    <w:rsid w:val="1734701A"/>
    <w:rsid w:val="177512B3"/>
    <w:rsid w:val="17807F16"/>
    <w:rsid w:val="17886566"/>
    <w:rsid w:val="1794257E"/>
    <w:rsid w:val="17CC1AED"/>
    <w:rsid w:val="17CD4D43"/>
    <w:rsid w:val="18075631"/>
    <w:rsid w:val="183F733B"/>
    <w:rsid w:val="186E0F66"/>
    <w:rsid w:val="18723CBA"/>
    <w:rsid w:val="18755657"/>
    <w:rsid w:val="187E60A3"/>
    <w:rsid w:val="18884747"/>
    <w:rsid w:val="189050E9"/>
    <w:rsid w:val="18A27854"/>
    <w:rsid w:val="18AC0409"/>
    <w:rsid w:val="18B9413A"/>
    <w:rsid w:val="18F774B2"/>
    <w:rsid w:val="190B4E53"/>
    <w:rsid w:val="191B6077"/>
    <w:rsid w:val="19412333"/>
    <w:rsid w:val="19745FDA"/>
    <w:rsid w:val="19915C0C"/>
    <w:rsid w:val="19952A77"/>
    <w:rsid w:val="199E3489"/>
    <w:rsid w:val="199F46FA"/>
    <w:rsid w:val="19D773AC"/>
    <w:rsid w:val="19E06D37"/>
    <w:rsid w:val="1A1A23CD"/>
    <w:rsid w:val="1A3C5838"/>
    <w:rsid w:val="1A645A93"/>
    <w:rsid w:val="1A646F56"/>
    <w:rsid w:val="1A653324"/>
    <w:rsid w:val="1A6E5395"/>
    <w:rsid w:val="1A8A0FE4"/>
    <w:rsid w:val="1A8F1B6C"/>
    <w:rsid w:val="1A9A563C"/>
    <w:rsid w:val="1AB56FC3"/>
    <w:rsid w:val="1ACA7C14"/>
    <w:rsid w:val="1AD425E9"/>
    <w:rsid w:val="1B0D2AF1"/>
    <w:rsid w:val="1B236DB9"/>
    <w:rsid w:val="1B4731EB"/>
    <w:rsid w:val="1B4A69F8"/>
    <w:rsid w:val="1B6904D1"/>
    <w:rsid w:val="1B7679F2"/>
    <w:rsid w:val="1B972E8D"/>
    <w:rsid w:val="1BA32F2A"/>
    <w:rsid w:val="1BB8140D"/>
    <w:rsid w:val="1BCD6E12"/>
    <w:rsid w:val="1BE75BB1"/>
    <w:rsid w:val="1BF35542"/>
    <w:rsid w:val="1BF73A79"/>
    <w:rsid w:val="1C0907E3"/>
    <w:rsid w:val="1C0A720F"/>
    <w:rsid w:val="1C1024FC"/>
    <w:rsid w:val="1C14595D"/>
    <w:rsid w:val="1C2A1F7E"/>
    <w:rsid w:val="1C397E04"/>
    <w:rsid w:val="1C590CFA"/>
    <w:rsid w:val="1C5A5398"/>
    <w:rsid w:val="1C687867"/>
    <w:rsid w:val="1C8703C7"/>
    <w:rsid w:val="1C8961AE"/>
    <w:rsid w:val="1C896CD9"/>
    <w:rsid w:val="1CA20EC2"/>
    <w:rsid w:val="1CA22A11"/>
    <w:rsid w:val="1CF2476F"/>
    <w:rsid w:val="1D241871"/>
    <w:rsid w:val="1D246202"/>
    <w:rsid w:val="1D325E0E"/>
    <w:rsid w:val="1D554668"/>
    <w:rsid w:val="1D5B69A8"/>
    <w:rsid w:val="1D621AF8"/>
    <w:rsid w:val="1D644BB8"/>
    <w:rsid w:val="1D671E30"/>
    <w:rsid w:val="1D6E2FAC"/>
    <w:rsid w:val="1D7020B4"/>
    <w:rsid w:val="1D7F1AA0"/>
    <w:rsid w:val="1D907125"/>
    <w:rsid w:val="1DB55A31"/>
    <w:rsid w:val="1DEB7007"/>
    <w:rsid w:val="1E2F2F9A"/>
    <w:rsid w:val="1E436743"/>
    <w:rsid w:val="1E7116F0"/>
    <w:rsid w:val="1E721CA3"/>
    <w:rsid w:val="1E7B7ED0"/>
    <w:rsid w:val="1EAB6FCE"/>
    <w:rsid w:val="1EBE7265"/>
    <w:rsid w:val="1EC92421"/>
    <w:rsid w:val="1ECD67DC"/>
    <w:rsid w:val="1ED50323"/>
    <w:rsid w:val="1F094EB7"/>
    <w:rsid w:val="1F0B0294"/>
    <w:rsid w:val="1F1031D5"/>
    <w:rsid w:val="1F1F165D"/>
    <w:rsid w:val="1F270628"/>
    <w:rsid w:val="1F414C1E"/>
    <w:rsid w:val="1F4556FF"/>
    <w:rsid w:val="1F4C5B6A"/>
    <w:rsid w:val="1F7A7C55"/>
    <w:rsid w:val="1F8F3FE6"/>
    <w:rsid w:val="1FA1253E"/>
    <w:rsid w:val="1FA715D5"/>
    <w:rsid w:val="1FAA361D"/>
    <w:rsid w:val="1FAE288C"/>
    <w:rsid w:val="1FB12B16"/>
    <w:rsid w:val="1FD12E8D"/>
    <w:rsid w:val="1FD25A84"/>
    <w:rsid w:val="1FD31F0D"/>
    <w:rsid w:val="2020079B"/>
    <w:rsid w:val="20213B1C"/>
    <w:rsid w:val="20542A18"/>
    <w:rsid w:val="20774CA1"/>
    <w:rsid w:val="208A0903"/>
    <w:rsid w:val="20AB2173"/>
    <w:rsid w:val="20B4282E"/>
    <w:rsid w:val="20BA0B91"/>
    <w:rsid w:val="20C82D95"/>
    <w:rsid w:val="20D13CA9"/>
    <w:rsid w:val="20E35173"/>
    <w:rsid w:val="20E371A5"/>
    <w:rsid w:val="20EE650E"/>
    <w:rsid w:val="20F131EF"/>
    <w:rsid w:val="20FF55DA"/>
    <w:rsid w:val="213B1BED"/>
    <w:rsid w:val="213E31D7"/>
    <w:rsid w:val="21422131"/>
    <w:rsid w:val="215E359B"/>
    <w:rsid w:val="21643055"/>
    <w:rsid w:val="217371D8"/>
    <w:rsid w:val="21787C20"/>
    <w:rsid w:val="21815F5F"/>
    <w:rsid w:val="21816D2A"/>
    <w:rsid w:val="219B6A0B"/>
    <w:rsid w:val="21B254D5"/>
    <w:rsid w:val="21CD4176"/>
    <w:rsid w:val="21D6166E"/>
    <w:rsid w:val="21F85572"/>
    <w:rsid w:val="2201353E"/>
    <w:rsid w:val="220278AC"/>
    <w:rsid w:val="222F066A"/>
    <w:rsid w:val="22502FA9"/>
    <w:rsid w:val="22526E92"/>
    <w:rsid w:val="226C0E43"/>
    <w:rsid w:val="227E455D"/>
    <w:rsid w:val="229D07AF"/>
    <w:rsid w:val="229E72A7"/>
    <w:rsid w:val="22B6276A"/>
    <w:rsid w:val="22CB31C2"/>
    <w:rsid w:val="2325638E"/>
    <w:rsid w:val="232B13B2"/>
    <w:rsid w:val="237F64BA"/>
    <w:rsid w:val="238613C8"/>
    <w:rsid w:val="23972B82"/>
    <w:rsid w:val="239E48E4"/>
    <w:rsid w:val="23A87FA3"/>
    <w:rsid w:val="23BC156C"/>
    <w:rsid w:val="23BF640A"/>
    <w:rsid w:val="23D567C0"/>
    <w:rsid w:val="23DD1510"/>
    <w:rsid w:val="23DE6A35"/>
    <w:rsid w:val="23E569FC"/>
    <w:rsid w:val="23F414C8"/>
    <w:rsid w:val="23FF0B8D"/>
    <w:rsid w:val="24016D68"/>
    <w:rsid w:val="240B34CD"/>
    <w:rsid w:val="241B5050"/>
    <w:rsid w:val="24251DE8"/>
    <w:rsid w:val="24315D4F"/>
    <w:rsid w:val="24383FBD"/>
    <w:rsid w:val="24517C33"/>
    <w:rsid w:val="24A82427"/>
    <w:rsid w:val="24B06D26"/>
    <w:rsid w:val="24B878F9"/>
    <w:rsid w:val="24C05F63"/>
    <w:rsid w:val="251A6CD1"/>
    <w:rsid w:val="25210878"/>
    <w:rsid w:val="2551255A"/>
    <w:rsid w:val="25621F23"/>
    <w:rsid w:val="25772796"/>
    <w:rsid w:val="25B53A2F"/>
    <w:rsid w:val="25C55E4D"/>
    <w:rsid w:val="25D361C0"/>
    <w:rsid w:val="25EA7337"/>
    <w:rsid w:val="25F77759"/>
    <w:rsid w:val="26391817"/>
    <w:rsid w:val="26396296"/>
    <w:rsid w:val="26466D12"/>
    <w:rsid w:val="265079A8"/>
    <w:rsid w:val="266D0316"/>
    <w:rsid w:val="266D0F20"/>
    <w:rsid w:val="267E550D"/>
    <w:rsid w:val="26AF48C6"/>
    <w:rsid w:val="27024EDC"/>
    <w:rsid w:val="27092D67"/>
    <w:rsid w:val="271D7591"/>
    <w:rsid w:val="271F7EFD"/>
    <w:rsid w:val="273657D9"/>
    <w:rsid w:val="274D2285"/>
    <w:rsid w:val="27673380"/>
    <w:rsid w:val="27816A95"/>
    <w:rsid w:val="2789739A"/>
    <w:rsid w:val="278E5EAA"/>
    <w:rsid w:val="27A26926"/>
    <w:rsid w:val="27AA7307"/>
    <w:rsid w:val="27DC0E87"/>
    <w:rsid w:val="27DD7FF6"/>
    <w:rsid w:val="27FA157A"/>
    <w:rsid w:val="28085C56"/>
    <w:rsid w:val="280B4FFF"/>
    <w:rsid w:val="283D2B57"/>
    <w:rsid w:val="283D3D7D"/>
    <w:rsid w:val="28674312"/>
    <w:rsid w:val="286A47D9"/>
    <w:rsid w:val="28826904"/>
    <w:rsid w:val="28914E29"/>
    <w:rsid w:val="28C46077"/>
    <w:rsid w:val="28E0313B"/>
    <w:rsid w:val="28F80F90"/>
    <w:rsid w:val="290C77D2"/>
    <w:rsid w:val="292A42C4"/>
    <w:rsid w:val="29543185"/>
    <w:rsid w:val="29811191"/>
    <w:rsid w:val="29A56700"/>
    <w:rsid w:val="29BC62EB"/>
    <w:rsid w:val="29C52E52"/>
    <w:rsid w:val="29CD5BBF"/>
    <w:rsid w:val="29DB187C"/>
    <w:rsid w:val="29F96609"/>
    <w:rsid w:val="2A0065E3"/>
    <w:rsid w:val="2A0D27EB"/>
    <w:rsid w:val="2A307458"/>
    <w:rsid w:val="2A3E6979"/>
    <w:rsid w:val="2A5E5505"/>
    <w:rsid w:val="2A657533"/>
    <w:rsid w:val="2A6B4B05"/>
    <w:rsid w:val="2A6B5148"/>
    <w:rsid w:val="2A773463"/>
    <w:rsid w:val="2A806EF3"/>
    <w:rsid w:val="2A9505B1"/>
    <w:rsid w:val="2AB4544F"/>
    <w:rsid w:val="2AD04060"/>
    <w:rsid w:val="2ADB0D66"/>
    <w:rsid w:val="2ADC4A5C"/>
    <w:rsid w:val="2AF4430D"/>
    <w:rsid w:val="2AFA7F9E"/>
    <w:rsid w:val="2B363016"/>
    <w:rsid w:val="2B375BF9"/>
    <w:rsid w:val="2B3B43E5"/>
    <w:rsid w:val="2B3C4087"/>
    <w:rsid w:val="2B4B2D04"/>
    <w:rsid w:val="2BAD22AF"/>
    <w:rsid w:val="2BB65E43"/>
    <w:rsid w:val="2BCA6FD9"/>
    <w:rsid w:val="2BDB246E"/>
    <w:rsid w:val="2BE70C46"/>
    <w:rsid w:val="2BE86F0F"/>
    <w:rsid w:val="2C10734E"/>
    <w:rsid w:val="2C115D0B"/>
    <w:rsid w:val="2C152799"/>
    <w:rsid w:val="2C2B1E69"/>
    <w:rsid w:val="2C371409"/>
    <w:rsid w:val="2C4476F3"/>
    <w:rsid w:val="2C4A50EC"/>
    <w:rsid w:val="2C752B70"/>
    <w:rsid w:val="2C93627D"/>
    <w:rsid w:val="2C9F22B8"/>
    <w:rsid w:val="2CB83933"/>
    <w:rsid w:val="2CC14CAB"/>
    <w:rsid w:val="2CD64C3F"/>
    <w:rsid w:val="2CD87EDA"/>
    <w:rsid w:val="2CF650C2"/>
    <w:rsid w:val="2CF74B9C"/>
    <w:rsid w:val="2D167C46"/>
    <w:rsid w:val="2D310129"/>
    <w:rsid w:val="2D3C5ED9"/>
    <w:rsid w:val="2DAF372F"/>
    <w:rsid w:val="2DCE033B"/>
    <w:rsid w:val="2DDC4AD3"/>
    <w:rsid w:val="2DE610EF"/>
    <w:rsid w:val="2DF73B0E"/>
    <w:rsid w:val="2DFB621C"/>
    <w:rsid w:val="2E056DE6"/>
    <w:rsid w:val="2E3371FD"/>
    <w:rsid w:val="2E4A4D6E"/>
    <w:rsid w:val="2E6219EF"/>
    <w:rsid w:val="2E725A25"/>
    <w:rsid w:val="2E8107BC"/>
    <w:rsid w:val="2EA66205"/>
    <w:rsid w:val="2EAF0841"/>
    <w:rsid w:val="2ED27EF9"/>
    <w:rsid w:val="2ED34221"/>
    <w:rsid w:val="2EDB0A61"/>
    <w:rsid w:val="2EE45CDD"/>
    <w:rsid w:val="2EF36F03"/>
    <w:rsid w:val="2EF703BD"/>
    <w:rsid w:val="2EF73CD3"/>
    <w:rsid w:val="2EF80E1E"/>
    <w:rsid w:val="2F016809"/>
    <w:rsid w:val="2F13617E"/>
    <w:rsid w:val="2F1F7BA4"/>
    <w:rsid w:val="2F2566F4"/>
    <w:rsid w:val="2F4703DC"/>
    <w:rsid w:val="2F692D8F"/>
    <w:rsid w:val="2F74606D"/>
    <w:rsid w:val="2F8A001C"/>
    <w:rsid w:val="2FAD631C"/>
    <w:rsid w:val="2FD67F57"/>
    <w:rsid w:val="2FED71DC"/>
    <w:rsid w:val="30127AE9"/>
    <w:rsid w:val="30264F24"/>
    <w:rsid w:val="302E64A9"/>
    <w:rsid w:val="30446CB3"/>
    <w:rsid w:val="30514150"/>
    <w:rsid w:val="30543423"/>
    <w:rsid w:val="31186394"/>
    <w:rsid w:val="312236B2"/>
    <w:rsid w:val="312D2FA5"/>
    <w:rsid w:val="31391A72"/>
    <w:rsid w:val="313D04C3"/>
    <w:rsid w:val="31447178"/>
    <w:rsid w:val="317A342E"/>
    <w:rsid w:val="319234CE"/>
    <w:rsid w:val="31952033"/>
    <w:rsid w:val="31971EA0"/>
    <w:rsid w:val="31976297"/>
    <w:rsid w:val="319C1441"/>
    <w:rsid w:val="31A736EC"/>
    <w:rsid w:val="31B431D7"/>
    <w:rsid w:val="31FA0CCF"/>
    <w:rsid w:val="32244793"/>
    <w:rsid w:val="322F4488"/>
    <w:rsid w:val="323103D4"/>
    <w:rsid w:val="324C4B64"/>
    <w:rsid w:val="324D4083"/>
    <w:rsid w:val="325251D3"/>
    <w:rsid w:val="325A1B4D"/>
    <w:rsid w:val="325E5B10"/>
    <w:rsid w:val="32702666"/>
    <w:rsid w:val="32756CD4"/>
    <w:rsid w:val="32874309"/>
    <w:rsid w:val="32AE5E2D"/>
    <w:rsid w:val="32C15033"/>
    <w:rsid w:val="32C33F3C"/>
    <w:rsid w:val="32FA0E03"/>
    <w:rsid w:val="33307BED"/>
    <w:rsid w:val="33417A04"/>
    <w:rsid w:val="33444DA1"/>
    <w:rsid w:val="33484C1F"/>
    <w:rsid w:val="33594851"/>
    <w:rsid w:val="33661596"/>
    <w:rsid w:val="336A50BC"/>
    <w:rsid w:val="337611A0"/>
    <w:rsid w:val="33962D5B"/>
    <w:rsid w:val="339F75D2"/>
    <w:rsid w:val="33F03525"/>
    <w:rsid w:val="34012716"/>
    <w:rsid w:val="340423D1"/>
    <w:rsid w:val="343D15F8"/>
    <w:rsid w:val="345B1C32"/>
    <w:rsid w:val="34910734"/>
    <w:rsid w:val="34CE324A"/>
    <w:rsid w:val="34CF669A"/>
    <w:rsid w:val="34D260C5"/>
    <w:rsid w:val="34D43C04"/>
    <w:rsid w:val="34E343E2"/>
    <w:rsid w:val="34FD4951"/>
    <w:rsid w:val="352014F0"/>
    <w:rsid w:val="353F4C5B"/>
    <w:rsid w:val="3542403D"/>
    <w:rsid w:val="35436E62"/>
    <w:rsid w:val="35541AB6"/>
    <w:rsid w:val="355D58D0"/>
    <w:rsid w:val="357C44AF"/>
    <w:rsid w:val="358B3A0D"/>
    <w:rsid w:val="35AC530D"/>
    <w:rsid w:val="35C13FE3"/>
    <w:rsid w:val="35CD5935"/>
    <w:rsid w:val="35E84F38"/>
    <w:rsid w:val="360C397B"/>
    <w:rsid w:val="36155105"/>
    <w:rsid w:val="361D2258"/>
    <w:rsid w:val="362362EF"/>
    <w:rsid w:val="36266512"/>
    <w:rsid w:val="36390CE6"/>
    <w:rsid w:val="365046BE"/>
    <w:rsid w:val="36587CC4"/>
    <w:rsid w:val="36793798"/>
    <w:rsid w:val="36801DDE"/>
    <w:rsid w:val="368658AC"/>
    <w:rsid w:val="36951D56"/>
    <w:rsid w:val="369D7914"/>
    <w:rsid w:val="36A207C4"/>
    <w:rsid w:val="36A50981"/>
    <w:rsid w:val="36B24FEE"/>
    <w:rsid w:val="36BC6103"/>
    <w:rsid w:val="36E257B4"/>
    <w:rsid w:val="36E666AF"/>
    <w:rsid w:val="36FD6BC8"/>
    <w:rsid w:val="37024B37"/>
    <w:rsid w:val="371836E1"/>
    <w:rsid w:val="37356D85"/>
    <w:rsid w:val="3786334C"/>
    <w:rsid w:val="37A82323"/>
    <w:rsid w:val="37AD2323"/>
    <w:rsid w:val="37E812B1"/>
    <w:rsid w:val="37F054DD"/>
    <w:rsid w:val="37FA51D1"/>
    <w:rsid w:val="37FC321D"/>
    <w:rsid w:val="37FC4F0F"/>
    <w:rsid w:val="380E0C72"/>
    <w:rsid w:val="38115855"/>
    <w:rsid w:val="386B2996"/>
    <w:rsid w:val="386F1823"/>
    <w:rsid w:val="387A0EE1"/>
    <w:rsid w:val="38B6506F"/>
    <w:rsid w:val="38C3043B"/>
    <w:rsid w:val="38D0036B"/>
    <w:rsid w:val="38E1459A"/>
    <w:rsid w:val="38E65ADA"/>
    <w:rsid w:val="38E74E94"/>
    <w:rsid w:val="38F32DE1"/>
    <w:rsid w:val="38F85BDB"/>
    <w:rsid w:val="39213F6C"/>
    <w:rsid w:val="39322D89"/>
    <w:rsid w:val="394D2801"/>
    <w:rsid w:val="395B273F"/>
    <w:rsid w:val="3965413F"/>
    <w:rsid w:val="39682269"/>
    <w:rsid w:val="396C5252"/>
    <w:rsid w:val="396F1B79"/>
    <w:rsid w:val="39730F41"/>
    <w:rsid w:val="397C192A"/>
    <w:rsid w:val="398E4838"/>
    <w:rsid w:val="398F2D8F"/>
    <w:rsid w:val="39A23192"/>
    <w:rsid w:val="39B70F3F"/>
    <w:rsid w:val="39E5527B"/>
    <w:rsid w:val="39E57BC9"/>
    <w:rsid w:val="3A227CFA"/>
    <w:rsid w:val="3A3F2E20"/>
    <w:rsid w:val="3A464935"/>
    <w:rsid w:val="3A606178"/>
    <w:rsid w:val="3A691025"/>
    <w:rsid w:val="3A697D49"/>
    <w:rsid w:val="3A771EC0"/>
    <w:rsid w:val="3A7D5FBA"/>
    <w:rsid w:val="3B054118"/>
    <w:rsid w:val="3B072873"/>
    <w:rsid w:val="3B1302F9"/>
    <w:rsid w:val="3B146C1B"/>
    <w:rsid w:val="3B2E6603"/>
    <w:rsid w:val="3B3671D9"/>
    <w:rsid w:val="3B495BC0"/>
    <w:rsid w:val="3B545C91"/>
    <w:rsid w:val="3B6A0951"/>
    <w:rsid w:val="3B6A5F0A"/>
    <w:rsid w:val="3B727E87"/>
    <w:rsid w:val="3B786C47"/>
    <w:rsid w:val="3B803848"/>
    <w:rsid w:val="3B9A7B08"/>
    <w:rsid w:val="3BCC41BB"/>
    <w:rsid w:val="3BCC664E"/>
    <w:rsid w:val="3BE047D8"/>
    <w:rsid w:val="3C19471B"/>
    <w:rsid w:val="3C257B32"/>
    <w:rsid w:val="3C2A18B5"/>
    <w:rsid w:val="3C354D8A"/>
    <w:rsid w:val="3C44673B"/>
    <w:rsid w:val="3C621263"/>
    <w:rsid w:val="3C696335"/>
    <w:rsid w:val="3C736149"/>
    <w:rsid w:val="3CA94576"/>
    <w:rsid w:val="3CAB069D"/>
    <w:rsid w:val="3CBE0C72"/>
    <w:rsid w:val="3CBE336B"/>
    <w:rsid w:val="3CFE3CAB"/>
    <w:rsid w:val="3D0D6787"/>
    <w:rsid w:val="3D27675F"/>
    <w:rsid w:val="3D4B207C"/>
    <w:rsid w:val="3D57419D"/>
    <w:rsid w:val="3D693FBB"/>
    <w:rsid w:val="3D756613"/>
    <w:rsid w:val="3D851009"/>
    <w:rsid w:val="3D883936"/>
    <w:rsid w:val="3D9247B7"/>
    <w:rsid w:val="3D9671D6"/>
    <w:rsid w:val="3D9F4F27"/>
    <w:rsid w:val="3DBA71BC"/>
    <w:rsid w:val="3DC860AE"/>
    <w:rsid w:val="3DC94D87"/>
    <w:rsid w:val="3DDA5BA1"/>
    <w:rsid w:val="3DE940D4"/>
    <w:rsid w:val="3DF56C8F"/>
    <w:rsid w:val="3E0126CA"/>
    <w:rsid w:val="3E3F1624"/>
    <w:rsid w:val="3E4F0014"/>
    <w:rsid w:val="3E6425DE"/>
    <w:rsid w:val="3E740D81"/>
    <w:rsid w:val="3E846E4F"/>
    <w:rsid w:val="3E98330B"/>
    <w:rsid w:val="3E9C61B0"/>
    <w:rsid w:val="3ECE24DC"/>
    <w:rsid w:val="3EDA7487"/>
    <w:rsid w:val="3EEF3C1E"/>
    <w:rsid w:val="3F086D80"/>
    <w:rsid w:val="3F1737FA"/>
    <w:rsid w:val="3F2B069D"/>
    <w:rsid w:val="3F412456"/>
    <w:rsid w:val="3F4F0E3F"/>
    <w:rsid w:val="3F630F60"/>
    <w:rsid w:val="3F6314BF"/>
    <w:rsid w:val="3F696337"/>
    <w:rsid w:val="3FB6627F"/>
    <w:rsid w:val="3FFE1104"/>
    <w:rsid w:val="401A73FE"/>
    <w:rsid w:val="40284FDD"/>
    <w:rsid w:val="402C3CBF"/>
    <w:rsid w:val="40345C9E"/>
    <w:rsid w:val="40426460"/>
    <w:rsid w:val="404B36C6"/>
    <w:rsid w:val="406E49F8"/>
    <w:rsid w:val="407865EF"/>
    <w:rsid w:val="40BA42C4"/>
    <w:rsid w:val="40C14F38"/>
    <w:rsid w:val="40E50C6A"/>
    <w:rsid w:val="40EB6BE1"/>
    <w:rsid w:val="40FF3E8B"/>
    <w:rsid w:val="4102578A"/>
    <w:rsid w:val="410D086A"/>
    <w:rsid w:val="411C46F1"/>
    <w:rsid w:val="411F1CDC"/>
    <w:rsid w:val="413516B7"/>
    <w:rsid w:val="4137007A"/>
    <w:rsid w:val="41576A5B"/>
    <w:rsid w:val="41617170"/>
    <w:rsid w:val="41EB699E"/>
    <w:rsid w:val="41ED7773"/>
    <w:rsid w:val="42067A51"/>
    <w:rsid w:val="420F5EA7"/>
    <w:rsid w:val="424D2FD1"/>
    <w:rsid w:val="425A2528"/>
    <w:rsid w:val="42803D3D"/>
    <w:rsid w:val="4285209F"/>
    <w:rsid w:val="42977114"/>
    <w:rsid w:val="429B29A6"/>
    <w:rsid w:val="42AD0F3F"/>
    <w:rsid w:val="42BC4371"/>
    <w:rsid w:val="42C36A1B"/>
    <w:rsid w:val="42CE624E"/>
    <w:rsid w:val="42D40690"/>
    <w:rsid w:val="42D752DD"/>
    <w:rsid w:val="42DE4FCD"/>
    <w:rsid w:val="42F529DA"/>
    <w:rsid w:val="431B0932"/>
    <w:rsid w:val="4324294D"/>
    <w:rsid w:val="432E2FA7"/>
    <w:rsid w:val="434A18F5"/>
    <w:rsid w:val="434E053F"/>
    <w:rsid w:val="43551E8C"/>
    <w:rsid w:val="435A02E4"/>
    <w:rsid w:val="437B27DB"/>
    <w:rsid w:val="43A810BA"/>
    <w:rsid w:val="43D555F0"/>
    <w:rsid w:val="442F625E"/>
    <w:rsid w:val="4465294F"/>
    <w:rsid w:val="44992C45"/>
    <w:rsid w:val="44A44B16"/>
    <w:rsid w:val="44B16774"/>
    <w:rsid w:val="44BA4D13"/>
    <w:rsid w:val="44C0597D"/>
    <w:rsid w:val="44DD11E1"/>
    <w:rsid w:val="44F460A2"/>
    <w:rsid w:val="45322B65"/>
    <w:rsid w:val="453C5358"/>
    <w:rsid w:val="455A50BB"/>
    <w:rsid w:val="45A6231E"/>
    <w:rsid w:val="45B202A5"/>
    <w:rsid w:val="45E13FA2"/>
    <w:rsid w:val="45E47BD1"/>
    <w:rsid w:val="45FA420D"/>
    <w:rsid w:val="45FC1619"/>
    <w:rsid w:val="46061CED"/>
    <w:rsid w:val="463A497E"/>
    <w:rsid w:val="466C05F0"/>
    <w:rsid w:val="467F4BF4"/>
    <w:rsid w:val="46800066"/>
    <w:rsid w:val="46A6051E"/>
    <w:rsid w:val="46BC4AE1"/>
    <w:rsid w:val="46C27B63"/>
    <w:rsid w:val="46EE1161"/>
    <w:rsid w:val="47026363"/>
    <w:rsid w:val="47064676"/>
    <w:rsid w:val="4711048C"/>
    <w:rsid w:val="472F28E4"/>
    <w:rsid w:val="47353F94"/>
    <w:rsid w:val="47384B51"/>
    <w:rsid w:val="474253F5"/>
    <w:rsid w:val="47736699"/>
    <w:rsid w:val="47937C91"/>
    <w:rsid w:val="479D583D"/>
    <w:rsid w:val="47AD5845"/>
    <w:rsid w:val="47B54550"/>
    <w:rsid w:val="47B801E7"/>
    <w:rsid w:val="47E10FC4"/>
    <w:rsid w:val="47F11682"/>
    <w:rsid w:val="48021798"/>
    <w:rsid w:val="48172A2F"/>
    <w:rsid w:val="481B6477"/>
    <w:rsid w:val="48233E2F"/>
    <w:rsid w:val="482A1FCC"/>
    <w:rsid w:val="483C052F"/>
    <w:rsid w:val="48671EAD"/>
    <w:rsid w:val="489B4E50"/>
    <w:rsid w:val="489F471F"/>
    <w:rsid w:val="48A17CC5"/>
    <w:rsid w:val="48B36CC3"/>
    <w:rsid w:val="48C503A7"/>
    <w:rsid w:val="48D22D26"/>
    <w:rsid w:val="48D86504"/>
    <w:rsid w:val="48FB77D0"/>
    <w:rsid w:val="49087E48"/>
    <w:rsid w:val="490F4BF1"/>
    <w:rsid w:val="49215B49"/>
    <w:rsid w:val="49255CC6"/>
    <w:rsid w:val="4934294B"/>
    <w:rsid w:val="49347870"/>
    <w:rsid w:val="493D3418"/>
    <w:rsid w:val="49652BB3"/>
    <w:rsid w:val="497E642B"/>
    <w:rsid w:val="49AC294D"/>
    <w:rsid w:val="49B21BC8"/>
    <w:rsid w:val="49C75156"/>
    <w:rsid w:val="49D1792D"/>
    <w:rsid w:val="49DB31BE"/>
    <w:rsid w:val="49F541D1"/>
    <w:rsid w:val="4A11460C"/>
    <w:rsid w:val="4A230129"/>
    <w:rsid w:val="4A2468B8"/>
    <w:rsid w:val="4A2E2433"/>
    <w:rsid w:val="4A441C65"/>
    <w:rsid w:val="4A9432C4"/>
    <w:rsid w:val="4A9775DD"/>
    <w:rsid w:val="4A9C78CB"/>
    <w:rsid w:val="4AB82D2D"/>
    <w:rsid w:val="4B010D42"/>
    <w:rsid w:val="4B324BF8"/>
    <w:rsid w:val="4B3E2731"/>
    <w:rsid w:val="4B420613"/>
    <w:rsid w:val="4B6C7B00"/>
    <w:rsid w:val="4B6E5F18"/>
    <w:rsid w:val="4B8C01A3"/>
    <w:rsid w:val="4BA46D2D"/>
    <w:rsid w:val="4BAD5D5C"/>
    <w:rsid w:val="4BB44891"/>
    <w:rsid w:val="4BBA0B88"/>
    <w:rsid w:val="4BF57C6A"/>
    <w:rsid w:val="4BF95EE5"/>
    <w:rsid w:val="4C404AC6"/>
    <w:rsid w:val="4C4D79AA"/>
    <w:rsid w:val="4C627B2C"/>
    <w:rsid w:val="4C7E6A53"/>
    <w:rsid w:val="4C856FAA"/>
    <w:rsid w:val="4C863711"/>
    <w:rsid w:val="4CBE332A"/>
    <w:rsid w:val="4CCB0DF9"/>
    <w:rsid w:val="4CE72B32"/>
    <w:rsid w:val="4D050BFA"/>
    <w:rsid w:val="4D5068B4"/>
    <w:rsid w:val="4D5C750E"/>
    <w:rsid w:val="4D6B6EA3"/>
    <w:rsid w:val="4D6F395E"/>
    <w:rsid w:val="4D7C1E9F"/>
    <w:rsid w:val="4D8748ED"/>
    <w:rsid w:val="4D93109F"/>
    <w:rsid w:val="4D9D3571"/>
    <w:rsid w:val="4DA031F0"/>
    <w:rsid w:val="4DB34DF6"/>
    <w:rsid w:val="4DC51D1E"/>
    <w:rsid w:val="4DC878DC"/>
    <w:rsid w:val="4DE750B8"/>
    <w:rsid w:val="4DEB5F1C"/>
    <w:rsid w:val="4DF66B8E"/>
    <w:rsid w:val="4DFB4AC1"/>
    <w:rsid w:val="4E0D7894"/>
    <w:rsid w:val="4E22108F"/>
    <w:rsid w:val="4E2C3B33"/>
    <w:rsid w:val="4E422E94"/>
    <w:rsid w:val="4E443C13"/>
    <w:rsid w:val="4E542EC1"/>
    <w:rsid w:val="4E5E63C9"/>
    <w:rsid w:val="4E614262"/>
    <w:rsid w:val="4E6723BE"/>
    <w:rsid w:val="4E820E0F"/>
    <w:rsid w:val="4EA63E94"/>
    <w:rsid w:val="4EB36CED"/>
    <w:rsid w:val="4EC66987"/>
    <w:rsid w:val="4F0E7D20"/>
    <w:rsid w:val="4F1511EA"/>
    <w:rsid w:val="4F1528D9"/>
    <w:rsid w:val="4F1A4344"/>
    <w:rsid w:val="4F3B0292"/>
    <w:rsid w:val="4F5775EC"/>
    <w:rsid w:val="4F6053A5"/>
    <w:rsid w:val="4F6D637F"/>
    <w:rsid w:val="4F823879"/>
    <w:rsid w:val="4F87472F"/>
    <w:rsid w:val="4FA34220"/>
    <w:rsid w:val="4FD5045D"/>
    <w:rsid w:val="4FD853BF"/>
    <w:rsid w:val="4FF23415"/>
    <w:rsid w:val="50082282"/>
    <w:rsid w:val="50187E3F"/>
    <w:rsid w:val="502976BB"/>
    <w:rsid w:val="505434C7"/>
    <w:rsid w:val="507A113A"/>
    <w:rsid w:val="509C5A48"/>
    <w:rsid w:val="50E458F5"/>
    <w:rsid w:val="50FB5B0E"/>
    <w:rsid w:val="511C3C0B"/>
    <w:rsid w:val="513B090D"/>
    <w:rsid w:val="5147051F"/>
    <w:rsid w:val="517C5CBE"/>
    <w:rsid w:val="518C13F3"/>
    <w:rsid w:val="51AF4CAE"/>
    <w:rsid w:val="51C411E6"/>
    <w:rsid w:val="51C52837"/>
    <w:rsid w:val="51C56654"/>
    <w:rsid w:val="51E225E7"/>
    <w:rsid w:val="51E83F07"/>
    <w:rsid w:val="51E86C23"/>
    <w:rsid w:val="51F46E90"/>
    <w:rsid w:val="520A046A"/>
    <w:rsid w:val="52161373"/>
    <w:rsid w:val="522178DA"/>
    <w:rsid w:val="522D72A7"/>
    <w:rsid w:val="523F26FD"/>
    <w:rsid w:val="5248167E"/>
    <w:rsid w:val="529223A5"/>
    <w:rsid w:val="52A06678"/>
    <w:rsid w:val="52A937F6"/>
    <w:rsid w:val="52E809D9"/>
    <w:rsid w:val="52E9778E"/>
    <w:rsid w:val="52F00864"/>
    <w:rsid w:val="5305739A"/>
    <w:rsid w:val="5333012F"/>
    <w:rsid w:val="533A6799"/>
    <w:rsid w:val="53A37D8E"/>
    <w:rsid w:val="53D72AC9"/>
    <w:rsid w:val="53F13138"/>
    <w:rsid w:val="54083507"/>
    <w:rsid w:val="54124902"/>
    <w:rsid w:val="54176CD6"/>
    <w:rsid w:val="5436508C"/>
    <w:rsid w:val="543F569F"/>
    <w:rsid w:val="544C33BC"/>
    <w:rsid w:val="547658D8"/>
    <w:rsid w:val="547D08A7"/>
    <w:rsid w:val="54863930"/>
    <w:rsid w:val="54953B92"/>
    <w:rsid w:val="549D4E73"/>
    <w:rsid w:val="54A222D1"/>
    <w:rsid w:val="54A55B22"/>
    <w:rsid w:val="54C34E1A"/>
    <w:rsid w:val="54D97C61"/>
    <w:rsid w:val="54E2590F"/>
    <w:rsid w:val="54F85EA2"/>
    <w:rsid w:val="55111DC0"/>
    <w:rsid w:val="55244EA1"/>
    <w:rsid w:val="55333BFE"/>
    <w:rsid w:val="555A754F"/>
    <w:rsid w:val="555F422E"/>
    <w:rsid w:val="559E165F"/>
    <w:rsid w:val="55D923A2"/>
    <w:rsid w:val="55DA7014"/>
    <w:rsid w:val="55F70362"/>
    <w:rsid w:val="560617A9"/>
    <w:rsid w:val="564B2EEC"/>
    <w:rsid w:val="565544EB"/>
    <w:rsid w:val="56640BE4"/>
    <w:rsid w:val="5672340D"/>
    <w:rsid w:val="569F1488"/>
    <w:rsid w:val="56C96F61"/>
    <w:rsid w:val="572C73ED"/>
    <w:rsid w:val="5746227B"/>
    <w:rsid w:val="57844B44"/>
    <w:rsid w:val="57A23156"/>
    <w:rsid w:val="57A27CEE"/>
    <w:rsid w:val="57A45123"/>
    <w:rsid w:val="57B6727C"/>
    <w:rsid w:val="57CC307B"/>
    <w:rsid w:val="58006749"/>
    <w:rsid w:val="582A2265"/>
    <w:rsid w:val="58340BA0"/>
    <w:rsid w:val="58381870"/>
    <w:rsid w:val="58436346"/>
    <w:rsid w:val="58675125"/>
    <w:rsid w:val="587F4B95"/>
    <w:rsid w:val="588A4EFE"/>
    <w:rsid w:val="58985453"/>
    <w:rsid w:val="589E2CE5"/>
    <w:rsid w:val="58B2064A"/>
    <w:rsid w:val="58B92587"/>
    <w:rsid w:val="58C850DB"/>
    <w:rsid w:val="590C01C5"/>
    <w:rsid w:val="591F41AA"/>
    <w:rsid w:val="592F18F5"/>
    <w:rsid w:val="59483E8A"/>
    <w:rsid w:val="596C667C"/>
    <w:rsid w:val="596E6D07"/>
    <w:rsid w:val="598F3764"/>
    <w:rsid w:val="59943A6D"/>
    <w:rsid w:val="59945C93"/>
    <w:rsid w:val="59DA3122"/>
    <w:rsid w:val="59E45BE2"/>
    <w:rsid w:val="59E4645F"/>
    <w:rsid w:val="59E757EC"/>
    <w:rsid w:val="59FD77EF"/>
    <w:rsid w:val="5A181C3C"/>
    <w:rsid w:val="5A2E42C0"/>
    <w:rsid w:val="5A2F54A9"/>
    <w:rsid w:val="5A331B40"/>
    <w:rsid w:val="5A4D374A"/>
    <w:rsid w:val="5A547447"/>
    <w:rsid w:val="5A786B12"/>
    <w:rsid w:val="5A8871B5"/>
    <w:rsid w:val="5A8B08A1"/>
    <w:rsid w:val="5A9069EE"/>
    <w:rsid w:val="5AE314E9"/>
    <w:rsid w:val="5AE82660"/>
    <w:rsid w:val="5AE82FF3"/>
    <w:rsid w:val="5B473870"/>
    <w:rsid w:val="5B486CF2"/>
    <w:rsid w:val="5B597B38"/>
    <w:rsid w:val="5B8C1A85"/>
    <w:rsid w:val="5B9827DD"/>
    <w:rsid w:val="5B9D57D7"/>
    <w:rsid w:val="5BAF443A"/>
    <w:rsid w:val="5BBA0E4E"/>
    <w:rsid w:val="5BBE3FED"/>
    <w:rsid w:val="5BEA222F"/>
    <w:rsid w:val="5BF16713"/>
    <w:rsid w:val="5C06356E"/>
    <w:rsid w:val="5C2425F8"/>
    <w:rsid w:val="5C2D6725"/>
    <w:rsid w:val="5C2F2656"/>
    <w:rsid w:val="5C4E2863"/>
    <w:rsid w:val="5C6C6745"/>
    <w:rsid w:val="5C744389"/>
    <w:rsid w:val="5C7622FF"/>
    <w:rsid w:val="5C7C3722"/>
    <w:rsid w:val="5C7C61CC"/>
    <w:rsid w:val="5CCB5BFD"/>
    <w:rsid w:val="5CD85A02"/>
    <w:rsid w:val="5CEA5AF1"/>
    <w:rsid w:val="5D125037"/>
    <w:rsid w:val="5D183BFD"/>
    <w:rsid w:val="5D1A7631"/>
    <w:rsid w:val="5D532651"/>
    <w:rsid w:val="5D532D00"/>
    <w:rsid w:val="5D595186"/>
    <w:rsid w:val="5D8B5846"/>
    <w:rsid w:val="5D8D65D0"/>
    <w:rsid w:val="5D902F63"/>
    <w:rsid w:val="5D914C19"/>
    <w:rsid w:val="5DAF0BE6"/>
    <w:rsid w:val="5DB52DDB"/>
    <w:rsid w:val="5DBA0CF5"/>
    <w:rsid w:val="5DBD6204"/>
    <w:rsid w:val="5DE63951"/>
    <w:rsid w:val="5DE9139B"/>
    <w:rsid w:val="5DF03E76"/>
    <w:rsid w:val="5DF970F2"/>
    <w:rsid w:val="5E166E93"/>
    <w:rsid w:val="5E3033A8"/>
    <w:rsid w:val="5E3C5850"/>
    <w:rsid w:val="5E4750DB"/>
    <w:rsid w:val="5E6A56A4"/>
    <w:rsid w:val="5E6E5A0E"/>
    <w:rsid w:val="5E704A68"/>
    <w:rsid w:val="5E7B0CDF"/>
    <w:rsid w:val="5EA458A5"/>
    <w:rsid w:val="5EA537F8"/>
    <w:rsid w:val="5F041E82"/>
    <w:rsid w:val="5F07097B"/>
    <w:rsid w:val="5F632E6A"/>
    <w:rsid w:val="5F633543"/>
    <w:rsid w:val="5F797BCE"/>
    <w:rsid w:val="5F892786"/>
    <w:rsid w:val="5F8E5633"/>
    <w:rsid w:val="5FA243C2"/>
    <w:rsid w:val="5FCB675E"/>
    <w:rsid w:val="5FE41DC1"/>
    <w:rsid w:val="5FE52AD8"/>
    <w:rsid w:val="5FFA5C4F"/>
    <w:rsid w:val="601D24B7"/>
    <w:rsid w:val="602E1127"/>
    <w:rsid w:val="602F4AB0"/>
    <w:rsid w:val="602F5E87"/>
    <w:rsid w:val="6062282D"/>
    <w:rsid w:val="60833056"/>
    <w:rsid w:val="60875F34"/>
    <w:rsid w:val="6089734C"/>
    <w:rsid w:val="608F7B92"/>
    <w:rsid w:val="609E370E"/>
    <w:rsid w:val="609F108A"/>
    <w:rsid w:val="60AE50A6"/>
    <w:rsid w:val="60E373CF"/>
    <w:rsid w:val="60F07B61"/>
    <w:rsid w:val="60F13DF6"/>
    <w:rsid w:val="60F1707E"/>
    <w:rsid w:val="60FF4A4C"/>
    <w:rsid w:val="60FF5609"/>
    <w:rsid w:val="6109476E"/>
    <w:rsid w:val="61102BF5"/>
    <w:rsid w:val="612A3F65"/>
    <w:rsid w:val="615537D1"/>
    <w:rsid w:val="61695918"/>
    <w:rsid w:val="61752A32"/>
    <w:rsid w:val="617769DA"/>
    <w:rsid w:val="617B5472"/>
    <w:rsid w:val="619D1EFE"/>
    <w:rsid w:val="61CC1D53"/>
    <w:rsid w:val="61D10183"/>
    <w:rsid w:val="61F34067"/>
    <w:rsid w:val="620042C4"/>
    <w:rsid w:val="62072903"/>
    <w:rsid w:val="621464DA"/>
    <w:rsid w:val="6232751B"/>
    <w:rsid w:val="623D2D25"/>
    <w:rsid w:val="625044F3"/>
    <w:rsid w:val="62605181"/>
    <w:rsid w:val="62662DA7"/>
    <w:rsid w:val="62706B10"/>
    <w:rsid w:val="6276614B"/>
    <w:rsid w:val="628F6B44"/>
    <w:rsid w:val="629B7381"/>
    <w:rsid w:val="629F475E"/>
    <w:rsid w:val="62A174EC"/>
    <w:rsid w:val="62A72090"/>
    <w:rsid w:val="62AE62EF"/>
    <w:rsid w:val="62E3268A"/>
    <w:rsid w:val="62FC28C0"/>
    <w:rsid w:val="62FC29E5"/>
    <w:rsid w:val="62FC3510"/>
    <w:rsid w:val="63107635"/>
    <w:rsid w:val="63312E8C"/>
    <w:rsid w:val="635E7380"/>
    <w:rsid w:val="6385342F"/>
    <w:rsid w:val="63857F33"/>
    <w:rsid w:val="63A97DF2"/>
    <w:rsid w:val="63AC22BE"/>
    <w:rsid w:val="63B84957"/>
    <w:rsid w:val="63C30021"/>
    <w:rsid w:val="64082CBB"/>
    <w:rsid w:val="64165CA8"/>
    <w:rsid w:val="641C07C6"/>
    <w:rsid w:val="641F324D"/>
    <w:rsid w:val="64200145"/>
    <w:rsid w:val="644A5756"/>
    <w:rsid w:val="644D1B00"/>
    <w:rsid w:val="64555257"/>
    <w:rsid w:val="645B52B7"/>
    <w:rsid w:val="64A3464C"/>
    <w:rsid w:val="64D67693"/>
    <w:rsid w:val="64D83631"/>
    <w:rsid w:val="64F17014"/>
    <w:rsid w:val="650B6D1E"/>
    <w:rsid w:val="65164FAE"/>
    <w:rsid w:val="651A4B33"/>
    <w:rsid w:val="651D5FC1"/>
    <w:rsid w:val="652163A4"/>
    <w:rsid w:val="652215E9"/>
    <w:rsid w:val="652864D8"/>
    <w:rsid w:val="653239C4"/>
    <w:rsid w:val="654B18CA"/>
    <w:rsid w:val="656D57E1"/>
    <w:rsid w:val="6579367F"/>
    <w:rsid w:val="65982EFA"/>
    <w:rsid w:val="65D0368B"/>
    <w:rsid w:val="65EE4AAF"/>
    <w:rsid w:val="65F4496A"/>
    <w:rsid w:val="65F562AD"/>
    <w:rsid w:val="65F909EA"/>
    <w:rsid w:val="661B72D6"/>
    <w:rsid w:val="663C3B1B"/>
    <w:rsid w:val="6648749B"/>
    <w:rsid w:val="664A4157"/>
    <w:rsid w:val="664C4B63"/>
    <w:rsid w:val="667F3CF0"/>
    <w:rsid w:val="66826EC4"/>
    <w:rsid w:val="66876816"/>
    <w:rsid w:val="66B510B8"/>
    <w:rsid w:val="66C010EB"/>
    <w:rsid w:val="66D05101"/>
    <w:rsid w:val="6707561D"/>
    <w:rsid w:val="6717062B"/>
    <w:rsid w:val="671D6439"/>
    <w:rsid w:val="671F0E3E"/>
    <w:rsid w:val="673510B3"/>
    <w:rsid w:val="67382503"/>
    <w:rsid w:val="678A1A9C"/>
    <w:rsid w:val="678A41B0"/>
    <w:rsid w:val="67A147ED"/>
    <w:rsid w:val="67B25D87"/>
    <w:rsid w:val="67F7088D"/>
    <w:rsid w:val="67FE68B9"/>
    <w:rsid w:val="682A1779"/>
    <w:rsid w:val="682F68B7"/>
    <w:rsid w:val="68604058"/>
    <w:rsid w:val="6875732E"/>
    <w:rsid w:val="688C2A3A"/>
    <w:rsid w:val="68912CF7"/>
    <w:rsid w:val="68A037BE"/>
    <w:rsid w:val="68B25CC3"/>
    <w:rsid w:val="68B66156"/>
    <w:rsid w:val="68C3039B"/>
    <w:rsid w:val="68E65A29"/>
    <w:rsid w:val="68FB11BB"/>
    <w:rsid w:val="690916AC"/>
    <w:rsid w:val="691D19FE"/>
    <w:rsid w:val="69222677"/>
    <w:rsid w:val="69390AEE"/>
    <w:rsid w:val="6950152F"/>
    <w:rsid w:val="699020BA"/>
    <w:rsid w:val="699E137C"/>
    <w:rsid w:val="69A652C6"/>
    <w:rsid w:val="69B8611F"/>
    <w:rsid w:val="69BA5969"/>
    <w:rsid w:val="69F921CD"/>
    <w:rsid w:val="6A53178A"/>
    <w:rsid w:val="6A53728A"/>
    <w:rsid w:val="6A5D4743"/>
    <w:rsid w:val="6A8D715C"/>
    <w:rsid w:val="6AA7419C"/>
    <w:rsid w:val="6AAF4F7E"/>
    <w:rsid w:val="6ABE090F"/>
    <w:rsid w:val="6AF908F0"/>
    <w:rsid w:val="6AFA5DA2"/>
    <w:rsid w:val="6B025785"/>
    <w:rsid w:val="6B0629B6"/>
    <w:rsid w:val="6B17187C"/>
    <w:rsid w:val="6B382668"/>
    <w:rsid w:val="6B3B1097"/>
    <w:rsid w:val="6B4E7E0E"/>
    <w:rsid w:val="6B645F1B"/>
    <w:rsid w:val="6B8A75CA"/>
    <w:rsid w:val="6B921733"/>
    <w:rsid w:val="6BC8760E"/>
    <w:rsid w:val="6BDA6435"/>
    <w:rsid w:val="6BFC4B74"/>
    <w:rsid w:val="6C052F17"/>
    <w:rsid w:val="6C122E10"/>
    <w:rsid w:val="6C261A3F"/>
    <w:rsid w:val="6C54409E"/>
    <w:rsid w:val="6C57425C"/>
    <w:rsid w:val="6C652770"/>
    <w:rsid w:val="6C700221"/>
    <w:rsid w:val="6C886BF8"/>
    <w:rsid w:val="6C994C2C"/>
    <w:rsid w:val="6CA86498"/>
    <w:rsid w:val="6CD77B49"/>
    <w:rsid w:val="6CDE64D3"/>
    <w:rsid w:val="6D0B6E67"/>
    <w:rsid w:val="6D1F3F1A"/>
    <w:rsid w:val="6D25027A"/>
    <w:rsid w:val="6D3059F3"/>
    <w:rsid w:val="6D594AB9"/>
    <w:rsid w:val="6D655B90"/>
    <w:rsid w:val="6D683F20"/>
    <w:rsid w:val="6D735BD2"/>
    <w:rsid w:val="6DF06756"/>
    <w:rsid w:val="6DF55995"/>
    <w:rsid w:val="6E00397E"/>
    <w:rsid w:val="6E0120DF"/>
    <w:rsid w:val="6E013E29"/>
    <w:rsid w:val="6E280840"/>
    <w:rsid w:val="6E2C4592"/>
    <w:rsid w:val="6E4036D8"/>
    <w:rsid w:val="6E4B656D"/>
    <w:rsid w:val="6E4F044A"/>
    <w:rsid w:val="6E71319D"/>
    <w:rsid w:val="6E9B1C5A"/>
    <w:rsid w:val="6EAA3713"/>
    <w:rsid w:val="6EB000C3"/>
    <w:rsid w:val="6EB50423"/>
    <w:rsid w:val="6EB8633E"/>
    <w:rsid w:val="6EB91926"/>
    <w:rsid w:val="6EBB7C6C"/>
    <w:rsid w:val="6ECD169F"/>
    <w:rsid w:val="6EDC78B3"/>
    <w:rsid w:val="6EE51D5F"/>
    <w:rsid w:val="6EE7516E"/>
    <w:rsid w:val="6EF50D18"/>
    <w:rsid w:val="6EFB16CD"/>
    <w:rsid w:val="6EFC334B"/>
    <w:rsid w:val="6F41270B"/>
    <w:rsid w:val="6F563ADB"/>
    <w:rsid w:val="6F577B40"/>
    <w:rsid w:val="6F610EAB"/>
    <w:rsid w:val="6FC66E67"/>
    <w:rsid w:val="6FD05070"/>
    <w:rsid w:val="6FDA72A3"/>
    <w:rsid w:val="6FDE3A70"/>
    <w:rsid w:val="6FF33D8A"/>
    <w:rsid w:val="6FF72CCB"/>
    <w:rsid w:val="6FFB278A"/>
    <w:rsid w:val="700B2305"/>
    <w:rsid w:val="70210356"/>
    <w:rsid w:val="703319A9"/>
    <w:rsid w:val="703B6E95"/>
    <w:rsid w:val="704A62DB"/>
    <w:rsid w:val="705C65A6"/>
    <w:rsid w:val="707F54EB"/>
    <w:rsid w:val="70863E85"/>
    <w:rsid w:val="7099268F"/>
    <w:rsid w:val="70BE4C3E"/>
    <w:rsid w:val="70CA0FA8"/>
    <w:rsid w:val="711C60EF"/>
    <w:rsid w:val="71420F31"/>
    <w:rsid w:val="7153093E"/>
    <w:rsid w:val="71551BF0"/>
    <w:rsid w:val="715A23F2"/>
    <w:rsid w:val="71644AB9"/>
    <w:rsid w:val="716A5ECA"/>
    <w:rsid w:val="71840D73"/>
    <w:rsid w:val="718B2378"/>
    <w:rsid w:val="71B328E0"/>
    <w:rsid w:val="71D70108"/>
    <w:rsid w:val="71F64835"/>
    <w:rsid w:val="72016FFC"/>
    <w:rsid w:val="720B385B"/>
    <w:rsid w:val="72181770"/>
    <w:rsid w:val="721D540B"/>
    <w:rsid w:val="722B00C9"/>
    <w:rsid w:val="724829B3"/>
    <w:rsid w:val="725B24EE"/>
    <w:rsid w:val="72837E30"/>
    <w:rsid w:val="729263C4"/>
    <w:rsid w:val="729C470B"/>
    <w:rsid w:val="72CA5360"/>
    <w:rsid w:val="72DB47CC"/>
    <w:rsid w:val="72EC61D0"/>
    <w:rsid w:val="72EF422C"/>
    <w:rsid w:val="730245B1"/>
    <w:rsid w:val="730653FE"/>
    <w:rsid w:val="730F496A"/>
    <w:rsid w:val="7312141E"/>
    <w:rsid w:val="731275D1"/>
    <w:rsid w:val="7344271C"/>
    <w:rsid w:val="73880516"/>
    <w:rsid w:val="73A634E3"/>
    <w:rsid w:val="73B6319B"/>
    <w:rsid w:val="73E101E2"/>
    <w:rsid w:val="740A3F48"/>
    <w:rsid w:val="740B7EA9"/>
    <w:rsid w:val="740C1E98"/>
    <w:rsid w:val="74104331"/>
    <w:rsid w:val="743E43C3"/>
    <w:rsid w:val="74440F19"/>
    <w:rsid w:val="7446761B"/>
    <w:rsid w:val="745E3E86"/>
    <w:rsid w:val="74712BC0"/>
    <w:rsid w:val="747E1A75"/>
    <w:rsid w:val="747F2049"/>
    <w:rsid w:val="74962948"/>
    <w:rsid w:val="74BF464D"/>
    <w:rsid w:val="74C12A0E"/>
    <w:rsid w:val="74C41736"/>
    <w:rsid w:val="74CB5A13"/>
    <w:rsid w:val="74D753C6"/>
    <w:rsid w:val="751906AB"/>
    <w:rsid w:val="752A3E4C"/>
    <w:rsid w:val="754576AD"/>
    <w:rsid w:val="75480FC0"/>
    <w:rsid w:val="754B7D27"/>
    <w:rsid w:val="75712B27"/>
    <w:rsid w:val="75713BCF"/>
    <w:rsid w:val="75736670"/>
    <w:rsid w:val="757D2210"/>
    <w:rsid w:val="759B7BBF"/>
    <w:rsid w:val="75A53474"/>
    <w:rsid w:val="75B37CDD"/>
    <w:rsid w:val="760F7DD3"/>
    <w:rsid w:val="761A5675"/>
    <w:rsid w:val="76317275"/>
    <w:rsid w:val="76376AA3"/>
    <w:rsid w:val="764C758D"/>
    <w:rsid w:val="767912DF"/>
    <w:rsid w:val="767A0632"/>
    <w:rsid w:val="767B305C"/>
    <w:rsid w:val="76906CBD"/>
    <w:rsid w:val="76A16DE5"/>
    <w:rsid w:val="76CE043B"/>
    <w:rsid w:val="76DC0194"/>
    <w:rsid w:val="76E104B5"/>
    <w:rsid w:val="76E812EA"/>
    <w:rsid w:val="77041A20"/>
    <w:rsid w:val="77355E02"/>
    <w:rsid w:val="773855A2"/>
    <w:rsid w:val="775F0866"/>
    <w:rsid w:val="77690785"/>
    <w:rsid w:val="776D5304"/>
    <w:rsid w:val="7789758F"/>
    <w:rsid w:val="778F7800"/>
    <w:rsid w:val="77917626"/>
    <w:rsid w:val="77AE57DE"/>
    <w:rsid w:val="77D663DF"/>
    <w:rsid w:val="77EE05BE"/>
    <w:rsid w:val="780442CE"/>
    <w:rsid w:val="7818797C"/>
    <w:rsid w:val="78245F5D"/>
    <w:rsid w:val="783B0C58"/>
    <w:rsid w:val="78412CD9"/>
    <w:rsid w:val="784329CA"/>
    <w:rsid w:val="784815C8"/>
    <w:rsid w:val="784977FC"/>
    <w:rsid w:val="78591197"/>
    <w:rsid w:val="785F6931"/>
    <w:rsid w:val="7895298C"/>
    <w:rsid w:val="789620F9"/>
    <w:rsid w:val="78A538C3"/>
    <w:rsid w:val="78A57B85"/>
    <w:rsid w:val="78B4758F"/>
    <w:rsid w:val="78CB2387"/>
    <w:rsid w:val="78FB1726"/>
    <w:rsid w:val="790D563A"/>
    <w:rsid w:val="790F0E07"/>
    <w:rsid w:val="791B4BBA"/>
    <w:rsid w:val="79251A2C"/>
    <w:rsid w:val="79285C3F"/>
    <w:rsid w:val="798F72F7"/>
    <w:rsid w:val="79990E46"/>
    <w:rsid w:val="79A0250B"/>
    <w:rsid w:val="79B06883"/>
    <w:rsid w:val="79DD471D"/>
    <w:rsid w:val="79EB4224"/>
    <w:rsid w:val="7A0E4419"/>
    <w:rsid w:val="7A2A3115"/>
    <w:rsid w:val="7A3E212E"/>
    <w:rsid w:val="7A495D62"/>
    <w:rsid w:val="7A7E5C50"/>
    <w:rsid w:val="7A9519B0"/>
    <w:rsid w:val="7A9A1418"/>
    <w:rsid w:val="7AAA0C4B"/>
    <w:rsid w:val="7AAA5DEF"/>
    <w:rsid w:val="7AB155C4"/>
    <w:rsid w:val="7ABC7576"/>
    <w:rsid w:val="7AC6746D"/>
    <w:rsid w:val="7ACF2D58"/>
    <w:rsid w:val="7AE155D1"/>
    <w:rsid w:val="7AE938C2"/>
    <w:rsid w:val="7B0960C2"/>
    <w:rsid w:val="7B3443CA"/>
    <w:rsid w:val="7B3A1289"/>
    <w:rsid w:val="7B3B773C"/>
    <w:rsid w:val="7B4901AB"/>
    <w:rsid w:val="7B566B24"/>
    <w:rsid w:val="7B664E78"/>
    <w:rsid w:val="7B96674E"/>
    <w:rsid w:val="7B9A4044"/>
    <w:rsid w:val="7B9C1D5D"/>
    <w:rsid w:val="7BCC1652"/>
    <w:rsid w:val="7BD14049"/>
    <w:rsid w:val="7BD6183B"/>
    <w:rsid w:val="7C030C16"/>
    <w:rsid w:val="7C10716F"/>
    <w:rsid w:val="7C1752C1"/>
    <w:rsid w:val="7C1A7D0C"/>
    <w:rsid w:val="7C4544EA"/>
    <w:rsid w:val="7C7157A3"/>
    <w:rsid w:val="7C8C7E26"/>
    <w:rsid w:val="7CC80536"/>
    <w:rsid w:val="7CD67BCF"/>
    <w:rsid w:val="7CE56995"/>
    <w:rsid w:val="7CE733DF"/>
    <w:rsid w:val="7D1F4055"/>
    <w:rsid w:val="7D2B6414"/>
    <w:rsid w:val="7D3501F9"/>
    <w:rsid w:val="7D4550C7"/>
    <w:rsid w:val="7D4E6CC9"/>
    <w:rsid w:val="7D5663AF"/>
    <w:rsid w:val="7D5960E9"/>
    <w:rsid w:val="7D8C5FDC"/>
    <w:rsid w:val="7D972591"/>
    <w:rsid w:val="7DB04AA5"/>
    <w:rsid w:val="7DB874AD"/>
    <w:rsid w:val="7DCC30D5"/>
    <w:rsid w:val="7DDD61BA"/>
    <w:rsid w:val="7DE2667B"/>
    <w:rsid w:val="7E1E1127"/>
    <w:rsid w:val="7E2F5C45"/>
    <w:rsid w:val="7E337543"/>
    <w:rsid w:val="7E3D4819"/>
    <w:rsid w:val="7E4A72DE"/>
    <w:rsid w:val="7E4F5C68"/>
    <w:rsid w:val="7E5F0DDA"/>
    <w:rsid w:val="7E6D7B82"/>
    <w:rsid w:val="7E744E8B"/>
    <w:rsid w:val="7E942443"/>
    <w:rsid w:val="7ECE5811"/>
    <w:rsid w:val="7ED3111E"/>
    <w:rsid w:val="7EE3255C"/>
    <w:rsid w:val="7EEA1C77"/>
    <w:rsid w:val="7EEC4246"/>
    <w:rsid w:val="7EF62263"/>
    <w:rsid w:val="7EFD73FF"/>
    <w:rsid w:val="7F674E77"/>
    <w:rsid w:val="7F68044B"/>
    <w:rsid w:val="7F744709"/>
    <w:rsid w:val="7F7949F3"/>
    <w:rsid w:val="7F9025D2"/>
    <w:rsid w:val="7FD5292C"/>
    <w:rsid w:val="7FE226D9"/>
    <w:rsid w:val="7FFC633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0" w:semiHidden="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10" w:semiHidden="0" w:name="Title"/>
    <w:lsdException w:qFormat="1" w:unhideWhenUsed="0" w:uiPriority="99" w:semiHidden="0" w:name="Closing"/>
    <w:lsdException w:qFormat="1" w:unhideWhenUsed="0" w:uiPriority="99" w:semiHidden="0" w:name="Signature"/>
    <w:lsdException w:qFormat="1" w:uiPriority="1"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99"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99"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99"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宋体" w:cs="Times New Roman"/>
      <w:kern w:val="2"/>
      <w:lang w:val="en-US" w:eastAsia="zh-CN" w:bidi="ar-SA"/>
    </w:rPr>
  </w:style>
  <w:style w:type="paragraph" w:styleId="2">
    <w:name w:val="heading 1"/>
    <w:basedOn w:val="1"/>
    <w:next w:val="1"/>
    <w:link w:val="154"/>
    <w:qFormat/>
    <w:uiPriority w:val="0"/>
    <w:pPr>
      <w:keepNext/>
      <w:keepLines/>
      <w:pageBreakBefore/>
      <w:widowControl w:val="0"/>
      <w:numPr>
        <w:ilvl w:val="0"/>
        <w:numId w:val="1"/>
      </w:numPr>
      <w:spacing w:before="340" w:after="330" w:line="578" w:lineRule="auto"/>
      <w:jc w:val="both"/>
      <w:outlineLvl w:val="0"/>
    </w:pPr>
    <w:rPr>
      <w:b/>
      <w:kern w:val="44"/>
      <w:sz w:val="44"/>
    </w:rPr>
  </w:style>
  <w:style w:type="paragraph" w:styleId="3">
    <w:name w:val="heading 2"/>
    <w:basedOn w:val="1"/>
    <w:next w:val="1"/>
    <w:link w:val="200"/>
    <w:qFormat/>
    <w:uiPriority w:val="0"/>
    <w:pPr>
      <w:keepNext/>
      <w:keepLines/>
      <w:widowControl w:val="0"/>
      <w:numPr>
        <w:ilvl w:val="1"/>
        <w:numId w:val="1"/>
      </w:numPr>
      <w:spacing w:before="260" w:after="260" w:line="416" w:lineRule="auto"/>
      <w:jc w:val="both"/>
      <w:outlineLvl w:val="1"/>
    </w:pPr>
    <w:rPr>
      <w:rFonts w:ascii="Arial" w:hAnsi="Arial" w:eastAsia="黑体"/>
      <w:b/>
      <w:bCs/>
      <w:kern w:val="44"/>
      <w:sz w:val="32"/>
      <w:szCs w:val="32"/>
    </w:rPr>
  </w:style>
  <w:style w:type="paragraph" w:styleId="4">
    <w:name w:val="heading 3"/>
    <w:basedOn w:val="1"/>
    <w:next w:val="1"/>
    <w:link w:val="324"/>
    <w:qFormat/>
    <w:uiPriority w:val="0"/>
    <w:pPr>
      <w:keepNext/>
      <w:keepLines/>
      <w:widowControl w:val="0"/>
      <w:numPr>
        <w:ilvl w:val="2"/>
        <w:numId w:val="1"/>
      </w:numPr>
      <w:spacing w:before="260" w:after="260" w:line="416" w:lineRule="auto"/>
      <w:jc w:val="both"/>
      <w:outlineLvl w:val="2"/>
    </w:pPr>
    <w:rPr>
      <w:b/>
      <w:bCs/>
      <w:sz w:val="32"/>
      <w:szCs w:val="32"/>
    </w:rPr>
  </w:style>
  <w:style w:type="paragraph" w:styleId="5">
    <w:name w:val="heading 4"/>
    <w:basedOn w:val="1"/>
    <w:next w:val="1"/>
    <w:link w:val="157"/>
    <w:qFormat/>
    <w:uiPriority w:val="0"/>
    <w:pPr>
      <w:keepNext/>
      <w:keepLines/>
      <w:widowControl w:val="0"/>
      <w:numPr>
        <w:ilvl w:val="3"/>
        <w:numId w:val="1"/>
      </w:numPr>
      <w:spacing w:before="280" w:after="290" w:line="376" w:lineRule="auto"/>
      <w:jc w:val="both"/>
      <w:outlineLvl w:val="3"/>
    </w:pPr>
    <w:rPr>
      <w:rFonts w:ascii="Arial" w:hAnsi="Arial" w:eastAsia="黑体"/>
      <w:b/>
      <w:bCs/>
      <w:kern w:val="0"/>
      <w:sz w:val="28"/>
      <w:szCs w:val="28"/>
    </w:rPr>
  </w:style>
  <w:style w:type="paragraph" w:styleId="6">
    <w:name w:val="heading 5"/>
    <w:basedOn w:val="1"/>
    <w:next w:val="1"/>
    <w:link w:val="158"/>
    <w:qFormat/>
    <w:uiPriority w:val="0"/>
    <w:pPr>
      <w:keepNext/>
      <w:keepLines/>
      <w:widowControl w:val="0"/>
      <w:numPr>
        <w:ilvl w:val="4"/>
        <w:numId w:val="1"/>
      </w:numPr>
      <w:spacing w:before="280" w:after="290" w:line="376" w:lineRule="auto"/>
      <w:jc w:val="both"/>
      <w:outlineLvl w:val="4"/>
    </w:pPr>
    <w:rPr>
      <w:b/>
      <w:bCs/>
      <w:kern w:val="0"/>
      <w:sz w:val="28"/>
      <w:szCs w:val="28"/>
    </w:rPr>
  </w:style>
  <w:style w:type="paragraph" w:styleId="7">
    <w:name w:val="heading 6"/>
    <w:basedOn w:val="1"/>
    <w:next w:val="1"/>
    <w:link w:val="159"/>
    <w:qFormat/>
    <w:uiPriority w:val="0"/>
    <w:pPr>
      <w:numPr>
        <w:ilvl w:val="0"/>
        <w:numId w:val="2"/>
      </w:numPr>
      <w:spacing w:before="240" w:after="60"/>
      <w:outlineLvl w:val="5"/>
    </w:pPr>
    <w:rPr>
      <w:b/>
      <w:bCs/>
      <w:kern w:val="0"/>
      <w:sz w:val="22"/>
    </w:rPr>
  </w:style>
  <w:style w:type="paragraph" w:styleId="8">
    <w:name w:val="heading 7"/>
    <w:basedOn w:val="1"/>
    <w:next w:val="1"/>
    <w:link w:val="160"/>
    <w:qFormat/>
    <w:uiPriority w:val="99"/>
    <w:pPr>
      <w:widowControl w:val="0"/>
      <w:numPr>
        <w:ilvl w:val="6"/>
        <w:numId w:val="3"/>
      </w:numPr>
      <w:tabs>
        <w:tab w:val="left" w:pos="3240"/>
      </w:tabs>
      <w:spacing w:afterLines="50"/>
      <w:jc w:val="both"/>
      <w:outlineLvl w:val="6"/>
    </w:pPr>
    <w:rPr>
      <w:bCs/>
      <w:kern w:val="0"/>
      <w:szCs w:val="24"/>
    </w:rPr>
  </w:style>
  <w:style w:type="paragraph" w:styleId="9">
    <w:name w:val="heading 8"/>
    <w:basedOn w:val="1"/>
    <w:next w:val="1"/>
    <w:link w:val="161"/>
    <w:qFormat/>
    <w:uiPriority w:val="99"/>
    <w:pPr>
      <w:keepNext/>
      <w:spacing w:line="360" w:lineRule="auto"/>
      <w:ind w:left="1440" w:firstLine="720" w:firstLineChars="300"/>
      <w:outlineLvl w:val="7"/>
    </w:pPr>
    <w:rPr>
      <w:rFonts w:ascii="Arial" w:hAnsi="Arial" w:eastAsia="仿宋_GB2312"/>
      <w:kern w:val="0"/>
      <w:sz w:val="24"/>
    </w:rPr>
  </w:style>
  <w:style w:type="paragraph" w:styleId="10">
    <w:name w:val="heading 9"/>
    <w:basedOn w:val="1"/>
    <w:next w:val="1"/>
    <w:link w:val="162"/>
    <w:qFormat/>
    <w:uiPriority w:val="99"/>
    <w:pPr>
      <w:keepNext/>
      <w:outlineLvl w:val="8"/>
    </w:pPr>
    <w:rPr>
      <w:rFonts w:ascii="Courier New" w:hAnsi="Courier New"/>
      <w:kern w:val="0"/>
      <w:sz w:val="24"/>
    </w:rPr>
  </w:style>
  <w:style w:type="character" w:default="1" w:styleId="88">
    <w:name w:val="Default Paragraph Font"/>
    <w:semiHidden/>
    <w:unhideWhenUsed/>
    <w:qFormat/>
    <w:uiPriority w:val="1"/>
  </w:style>
  <w:style w:type="table" w:default="1" w:styleId="106">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99"/>
    <w:pPr>
      <w:topLinePunct/>
      <w:adjustRightInd w:val="0"/>
      <w:snapToGrid w:val="0"/>
      <w:spacing w:before="160" w:line="240" w:lineRule="atLeast"/>
      <w:ind w:left="100" w:leftChars="400" w:hanging="200" w:hangingChars="200"/>
    </w:pPr>
    <w:rPr>
      <w:rFonts w:cs="Arial"/>
      <w:sz w:val="21"/>
      <w:szCs w:val="21"/>
    </w:rPr>
  </w:style>
  <w:style w:type="paragraph" w:styleId="12">
    <w:name w:val="annotation subject"/>
    <w:basedOn w:val="13"/>
    <w:next w:val="13"/>
    <w:link w:val="210"/>
    <w:qFormat/>
    <w:uiPriority w:val="99"/>
    <w:pPr>
      <w:widowControl w:val="0"/>
      <w:autoSpaceDE w:val="0"/>
      <w:autoSpaceDN w:val="0"/>
      <w:adjustRightInd w:val="0"/>
      <w:spacing w:line="360" w:lineRule="auto"/>
      <w:ind w:firstLine="420" w:firstLineChars="200"/>
    </w:pPr>
    <w:rPr>
      <w:rFonts w:ascii="Verdana" w:hAnsi="Verdana"/>
      <w:b/>
      <w:bCs/>
      <w:sz w:val="18"/>
      <w:szCs w:val="18"/>
    </w:rPr>
  </w:style>
  <w:style w:type="paragraph" w:styleId="13">
    <w:name w:val="annotation text"/>
    <w:basedOn w:val="1"/>
    <w:link w:val="166"/>
    <w:qFormat/>
    <w:uiPriority w:val="99"/>
    <w:rPr>
      <w:kern w:val="0"/>
    </w:rPr>
  </w:style>
  <w:style w:type="paragraph" w:styleId="14">
    <w:name w:val="toc 7"/>
    <w:basedOn w:val="1"/>
    <w:next w:val="1"/>
    <w:qFormat/>
    <w:uiPriority w:val="39"/>
    <w:pPr>
      <w:widowControl w:val="0"/>
      <w:ind w:left="2520" w:leftChars="1200"/>
      <w:jc w:val="both"/>
    </w:pPr>
    <w:rPr>
      <w:sz w:val="21"/>
      <w:szCs w:val="24"/>
    </w:rPr>
  </w:style>
  <w:style w:type="paragraph" w:styleId="15">
    <w:name w:val="Body Text First Indent"/>
    <w:basedOn w:val="16"/>
    <w:link w:val="201"/>
    <w:qFormat/>
    <w:uiPriority w:val="99"/>
    <w:pPr>
      <w:widowControl w:val="0"/>
      <w:spacing w:after="0" w:line="360" w:lineRule="auto"/>
      <w:ind w:firstLine="200" w:firstLineChars="200"/>
      <w:jc w:val="both"/>
    </w:pPr>
    <w:rPr>
      <w:sz w:val="24"/>
      <w:szCs w:val="24"/>
    </w:rPr>
  </w:style>
  <w:style w:type="paragraph" w:styleId="16">
    <w:name w:val="Body Text"/>
    <w:basedOn w:val="1"/>
    <w:link w:val="172"/>
    <w:qFormat/>
    <w:uiPriority w:val="99"/>
    <w:pPr>
      <w:spacing w:after="120"/>
    </w:pPr>
    <w:rPr>
      <w:kern w:val="0"/>
    </w:rPr>
  </w:style>
  <w:style w:type="paragraph" w:styleId="17">
    <w:name w:val="List Number 2"/>
    <w:basedOn w:val="1"/>
    <w:qFormat/>
    <w:uiPriority w:val="99"/>
    <w:pPr>
      <w:numPr>
        <w:ilvl w:val="0"/>
        <w:numId w:val="4"/>
      </w:numPr>
      <w:topLinePunct/>
      <w:adjustRightInd w:val="0"/>
      <w:snapToGrid w:val="0"/>
      <w:spacing w:before="160" w:line="240" w:lineRule="atLeast"/>
      <w:ind w:firstLine="0"/>
    </w:pPr>
    <w:rPr>
      <w:rFonts w:cs="Arial"/>
      <w:sz w:val="21"/>
      <w:szCs w:val="21"/>
    </w:rPr>
  </w:style>
  <w:style w:type="paragraph" w:styleId="18">
    <w:name w:val="table of authorities"/>
    <w:basedOn w:val="1"/>
    <w:next w:val="1"/>
    <w:qFormat/>
    <w:uiPriority w:val="99"/>
    <w:pPr>
      <w:topLinePunct/>
      <w:adjustRightInd w:val="0"/>
      <w:snapToGrid w:val="0"/>
      <w:spacing w:before="160" w:line="240" w:lineRule="atLeast"/>
      <w:ind w:left="420"/>
    </w:pPr>
    <w:rPr>
      <w:rFonts w:cs="Arial"/>
      <w:sz w:val="21"/>
      <w:szCs w:val="21"/>
    </w:rPr>
  </w:style>
  <w:style w:type="paragraph" w:styleId="19">
    <w:name w:val="macro"/>
    <w:link w:val="372"/>
    <w:qFormat/>
    <w:uiPriority w:val="99"/>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line="259" w:lineRule="auto"/>
      <w:ind w:left="1701"/>
    </w:pPr>
    <w:rPr>
      <w:rFonts w:ascii="Courier New" w:hAnsi="Courier New" w:eastAsia="宋体" w:cs="Courier New"/>
      <w:kern w:val="2"/>
      <w:sz w:val="24"/>
      <w:szCs w:val="24"/>
      <w:lang w:val="en-US" w:eastAsia="zh-CN" w:bidi="ar-SA"/>
    </w:rPr>
  </w:style>
  <w:style w:type="paragraph" w:styleId="20">
    <w:name w:val="Note Heading"/>
    <w:basedOn w:val="1"/>
    <w:next w:val="1"/>
    <w:link w:val="386"/>
    <w:qFormat/>
    <w:uiPriority w:val="99"/>
    <w:pPr>
      <w:topLinePunct/>
      <w:adjustRightInd w:val="0"/>
      <w:snapToGrid w:val="0"/>
      <w:spacing w:before="160" w:line="240" w:lineRule="atLeast"/>
      <w:ind w:left="1701"/>
      <w:jc w:val="center"/>
    </w:pPr>
    <w:rPr>
      <w:kern w:val="0"/>
      <w:szCs w:val="21"/>
    </w:rPr>
  </w:style>
  <w:style w:type="paragraph" w:styleId="21">
    <w:name w:val="List Bullet 4"/>
    <w:basedOn w:val="1"/>
    <w:qFormat/>
    <w:uiPriority w:val="99"/>
    <w:pPr>
      <w:numPr>
        <w:ilvl w:val="0"/>
        <w:numId w:val="5"/>
      </w:numPr>
      <w:topLinePunct/>
      <w:adjustRightInd w:val="0"/>
      <w:snapToGrid w:val="0"/>
      <w:spacing w:before="160" w:line="240" w:lineRule="atLeast"/>
      <w:ind w:firstLine="0"/>
    </w:pPr>
    <w:rPr>
      <w:rFonts w:cs="Arial"/>
      <w:sz w:val="21"/>
      <w:szCs w:val="21"/>
    </w:rPr>
  </w:style>
  <w:style w:type="paragraph" w:styleId="22">
    <w:name w:val="index 8"/>
    <w:basedOn w:val="1"/>
    <w:next w:val="1"/>
    <w:qFormat/>
    <w:uiPriority w:val="99"/>
    <w:pPr>
      <w:topLinePunct/>
      <w:adjustRightInd w:val="0"/>
      <w:snapToGrid w:val="0"/>
      <w:spacing w:before="160" w:line="240" w:lineRule="atLeast"/>
      <w:ind w:left="1680" w:hanging="210"/>
    </w:pPr>
    <w:rPr>
      <w:rFonts w:cs="Arial"/>
    </w:rPr>
  </w:style>
  <w:style w:type="paragraph" w:styleId="23">
    <w:name w:val="E-mail Signature"/>
    <w:basedOn w:val="1"/>
    <w:link w:val="379"/>
    <w:qFormat/>
    <w:uiPriority w:val="99"/>
    <w:pPr>
      <w:topLinePunct/>
      <w:adjustRightInd w:val="0"/>
      <w:snapToGrid w:val="0"/>
      <w:spacing w:before="160" w:line="240" w:lineRule="atLeast"/>
      <w:ind w:left="1701"/>
    </w:pPr>
    <w:rPr>
      <w:kern w:val="0"/>
      <w:szCs w:val="21"/>
    </w:rPr>
  </w:style>
  <w:style w:type="paragraph" w:styleId="24">
    <w:name w:val="List Number"/>
    <w:basedOn w:val="1"/>
    <w:qFormat/>
    <w:uiPriority w:val="99"/>
    <w:pPr>
      <w:numPr>
        <w:ilvl w:val="0"/>
        <w:numId w:val="6"/>
      </w:numPr>
      <w:topLinePunct/>
      <w:adjustRightInd w:val="0"/>
      <w:snapToGrid w:val="0"/>
      <w:spacing w:before="160" w:line="240" w:lineRule="atLeast"/>
      <w:ind w:firstLine="0"/>
    </w:pPr>
    <w:rPr>
      <w:rFonts w:cs="Arial"/>
      <w:sz w:val="21"/>
      <w:szCs w:val="21"/>
    </w:rPr>
  </w:style>
  <w:style w:type="paragraph" w:styleId="25">
    <w:name w:val="Normal Indent"/>
    <w:basedOn w:val="1"/>
    <w:qFormat/>
    <w:uiPriority w:val="99"/>
    <w:pPr>
      <w:widowControl w:val="0"/>
      <w:ind w:firstLine="420"/>
      <w:jc w:val="both"/>
    </w:pPr>
    <w:rPr>
      <w:sz w:val="21"/>
    </w:rPr>
  </w:style>
  <w:style w:type="paragraph" w:styleId="26">
    <w:name w:val="caption"/>
    <w:basedOn w:val="1"/>
    <w:next w:val="1"/>
    <w:qFormat/>
    <w:uiPriority w:val="99"/>
    <w:pPr>
      <w:snapToGrid w:val="0"/>
      <w:spacing w:before="152" w:line="300" w:lineRule="auto"/>
      <w:jc w:val="both"/>
    </w:pPr>
    <w:rPr>
      <w:rFonts w:ascii="Arial" w:hAnsi="Arial" w:eastAsia="黑体" w:cs="Arial"/>
      <w:kern w:val="0"/>
      <w:sz w:val="21"/>
      <w:szCs w:val="21"/>
    </w:rPr>
  </w:style>
  <w:style w:type="paragraph" w:styleId="27">
    <w:name w:val="index 5"/>
    <w:basedOn w:val="1"/>
    <w:next w:val="1"/>
    <w:qFormat/>
    <w:uiPriority w:val="99"/>
    <w:pPr>
      <w:topLinePunct/>
      <w:adjustRightInd w:val="0"/>
      <w:snapToGrid w:val="0"/>
      <w:spacing w:before="160" w:line="240" w:lineRule="atLeast"/>
      <w:ind w:left="1050" w:hanging="210"/>
    </w:pPr>
    <w:rPr>
      <w:rFonts w:cs="Arial"/>
    </w:rPr>
  </w:style>
  <w:style w:type="paragraph" w:styleId="28">
    <w:name w:val="List Bullet"/>
    <w:basedOn w:val="1"/>
    <w:qFormat/>
    <w:uiPriority w:val="99"/>
    <w:pPr>
      <w:widowControl w:val="0"/>
      <w:tabs>
        <w:tab w:val="left" w:pos="1134"/>
      </w:tabs>
      <w:autoSpaceDE w:val="0"/>
      <w:autoSpaceDN w:val="0"/>
      <w:adjustRightInd w:val="0"/>
      <w:spacing w:line="360" w:lineRule="auto"/>
      <w:ind w:left="400" w:leftChars="200"/>
    </w:pPr>
    <w:rPr>
      <w:rFonts w:ascii="Arial" w:hAnsi="Arial"/>
      <w:kern w:val="0"/>
      <w:sz w:val="21"/>
      <w:szCs w:val="21"/>
    </w:rPr>
  </w:style>
  <w:style w:type="paragraph" w:styleId="29">
    <w:name w:val="envelope address"/>
    <w:basedOn w:val="1"/>
    <w:qFormat/>
    <w:uiPriority w:val="99"/>
    <w:pPr>
      <w:framePr w:w="7920" w:h="1980" w:hRule="exact" w:hSpace="180" w:wrap="around" w:vAnchor="margin" w:hAnchor="page" w:xAlign="center" w:yAlign="bottom"/>
      <w:topLinePunct/>
      <w:adjustRightInd w:val="0"/>
      <w:snapToGrid w:val="0"/>
      <w:spacing w:before="160" w:line="240" w:lineRule="atLeast"/>
      <w:ind w:left="100" w:leftChars="1400"/>
    </w:pPr>
    <w:rPr>
      <w:rFonts w:ascii="Arial" w:hAnsi="Arial" w:cs="Arial"/>
      <w:sz w:val="21"/>
      <w:szCs w:val="21"/>
    </w:rPr>
  </w:style>
  <w:style w:type="paragraph" w:styleId="30">
    <w:name w:val="Document Map"/>
    <w:basedOn w:val="1"/>
    <w:link w:val="163"/>
    <w:semiHidden/>
    <w:qFormat/>
    <w:uiPriority w:val="99"/>
    <w:pPr>
      <w:shd w:val="clear" w:color="auto" w:fill="000080"/>
    </w:pPr>
    <w:rPr>
      <w:rFonts w:ascii="Tahoma" w:hAnsi="Tahoma"/>
      <w:kern w:val="0"/>
    </w:rPr>
  </w:style>
  <w:style w:type="paragraph" w:styleId="31">
    <w:name w:val="toa heading"/>
    <w:basedOn w:val="1"/>
    <w:next w:val="1"/>
    <w:qFormat/>
    <w:uiPriority w:val="99"/>
    <w:pPr>
      <w:topLinePunct/>
      <w:adjustRightInd w:val="0"/>
      <w:snapToGrid w:val="0"/>
      <w:spacing w:before="120" w:line="240" w:lineRule="atLeast"/>
      <w:ind w:left="1701"/>
    </w:pPr>
    <w:rPr>
      <w:rFonts w:ascii="Arial" w:hAnsi="Arial" w:cs="Arial"/>
      <w:sz w:val="21"/>
      <w:szCs w:val="21"/>
    </w:rPr>
  </w:style>
  <w:style w:type="paragraph" w:styleId="32">
    <w:name w:val="index 6"/>
    <w:basedOn w:val="1"/>
    <w:next w:val="1"/>
    <w:qFormat/>
    <w:uiPriority w:val="99"/>
    <w:pPr>
      <w:topLinePunct/>
      <w:adjustRightInd w:val="0"/>
      <w:snapToGrid w:val="0"/>
      <w:spacing w:before="160" w:line="240" w:lineRule="atLeast"/>
      <w:ind w:left="1260" w:hanging="210"/>
    </w:pPr>
    <w:rPr>
      <w:rFonts w:cs="Arial"/>
    </w:rPr>
  </w:style>
  <w:style w:type="paragraph" w:styleId="33">
    <w:name w:val="Salutation"/>
    <w:basedOn w:val="1"/>
    <w:next w:val="1"/>
    <w:link w:val="377"/>
    <w:qFormat/>
    <w:uiPriority w:val="99"/>
    <w:pPr>
      <w:topLinePunct/>
      <w:adjustRightInd w:val="0"/>
      <w:snapToGrid w:val="0"/>
      <w:spacing w:before="160" w:line="240" w:lineRule="atLeast"/>
      <w:ind w:left="1701"/>
    </w:pPr>
    <w:rPr>
      <w:kern w:val="0"/>
      <w:szCs w:val="21"/>
    </w:rPr>
  </w:style>
  <w:style w:type="paragraph" w:styleId="34">
    <w:name w:val="Body Text 3"/>
    <w:basedOn w:val="1"/>
    <w:link w:val="295"/>
    <w:qFormat/>
    <w:uiPriority w:val="99"/>
    <w:pPr>
      <w:widowControl w:val="0"/>
      <w:autoSpaceDE w:val="0"/>
      <w:autoSpaceDN w:val="0"/>
      <w:adjustRightInd w:val="0"/>
      <w:spacing w:after="120"/>
    </w:pPr>
    <w:rPr>
      <w:kern w:val="0"/>
      <w:sz w:val="16"/>
      <w:szCs w:val="16"/>
    </w:rPr>
  </w:style>
  <w:style w:type="paragraph" w:styleId="35">
    <w:name w:val="Closing"/>
    <w:basedOn w:val="1"/>
    <w:link w:val="381"/>
    <w:qFormat/>
    <w:uiPriority w:val="99"/>
    <w:pPr>
      <w:topLinePunct/>
      <w:adjustRightInd w:val="0"/>
      <w:snapToGrid w:val="0"/>
      <w:spacing w:before="160" w:line="240" w:lineRule="atLeast"/>
      <w:ind w:left="100" w:leftChars="2100"/>
    </w:pPr>
    <w:rPr>
      <w:kern w:val="0"/>
      <w:szCs w:val="21"/>
    </w:rPr>
  </w:style>
  <w:style w:type="paragraph" w:styleId="36">
    <w:name w:val="List Bullet 3"/>
    <w:basedOn w:val="1"/>
    <w:qFormat/>
    <w:uiPriority w:val="99"/>
    <w:pPr>
      <w:numPr>
        <w:ilvl w:val="0"/>
        <w:numId w:val="7"/>
      </w:numPr>
      <w:topLinePunct/>
      <w:adjustRightInd w:val="0"/>
      <w:snapToGrid w:val="0"/>
      <w:spacing w:before="160" w:line="240" w:lineRule="atLeast"/>
      <w:ind w:firstLine="0"/>
    </w:pPr>
    <w:rPr>
      <w:rFonts w:cs="Arial"/>
      <w:sz w:val="21"/>
      <w:szCs w:val="21"/>
    </w:rPr>
  </w:style>
  <w:style w:type="paragraph" w:styleId="37">
    <w:name w:val="Body Text Indent"/>
    <w:basedOn w:val="1"/>
    <w:link w:val="177"/>
    <w:qFormat/>
    <w:uiPriority w:val="99"/>
    <w:pPr>
      <w:spacing w:after="120"/>
      <w:ind w:left="420" w:leftChars="200"/>
    </w:pPr>
    <w:rPr>
      <w:kern w:val="0"/>
    </w:rPr>
  </w:style>
  <w:style w:type="paragraph" w:styleId="38">
    <w:name w:val="List Number 3"/>
    <w:basedOn w:val="1"/>
    <w:qFormat/>
    <w:uiPriority w:val="99"/>
    <w:pPr>
      <w:numPr>
        <w:ilvl w:val="0"/>
        <w:numId w:val="8"/>
      </w:numPr>
      <w:topLinePunct/>
      <w:adjustRightInd w:val="0"/>
      <w:snapToGrid w:val="0"/>
      <w:spacing w:before="160" w:line="240" w:lineRule="atLeast"/>
      <w:ind w:firstLine="0"/>
    </w:pPr>
    <w:rPr>
      <w:rFonts w:cs="Arial"/>
      <w:sz w:val="21"/>
      <w:szCs w:val="21"/>
    </w:rPr>
  </w:style>
  <w:style w:type="paragraph" w:styleId="39">
    <w:name w:val="List 2"/>
    <w:basedOn w:val="1"/>
    <w:qFormat/>
    <w:uiPriority w:val="99"/>
    <w:pPr>
      <w:topLinePunct/>
      <w:adjustRightInd w:val="0"/>
      <w:snapToGrid w:val="0"/>
      <w:spacing w:before="160" w:line="240" w:lineRule="atLeast"/>
      <w:ind w:left="100" w:leftChars="200" w:hanging="200" w:hangingChars="200"/>
    </w:pPr>
    <w:rPr>
      <w:rFonts w:cs="Arial"/>
      <w:sz w:val="21"/>
      <w:szCs w:val="21"/>
    </w:rPr>
  </w:style>
  <w:style w:type="paragraph" w:styleId="40">
    <w:name w:val="List Continue"/>
    <w:basedOn w:val="1"/>
    <w:qFormat/>
    <w:uiPriority w:val="99"/>
    <w:pPr>
      <w:topLinePunct/>
      <w:adjustRightInd w:val="0"/>
      <w:snapToGrid w:val="0"/>
      <w:spacing w:before="160" w:after="120" w:line="240" w:lineRule="atLeast"/>
      <w:ind w:left="420" w:leftChars="200"/>
    </w:pPr>
    <w:rPr>
      <w:rFonts w:cs="Arial"/>
      <w:sz w:val="21"/>
      <w:szCs w:val="21"/>
    </w:rPr>
  </w:style>
  <w:style w:type="paragraph" w:styleId="41">
    <w:name w:val="Block Text"/>
    <w:basedOn w:val="1"/>
    <w:qFormat/>
    <w:uiPriority w:val="99"/>
    <w:pPr>
      <w:topLinePunct/>
      <w:adjustRightInd w:val="0"/>
      <w:snapToGrid w:val="0"/>
      <w:spacing w:before="160" w:after="120" w:line="240" w:lineRule="atLeast"/>
      <w:ind w:left="1440" w:leftChars="700" w:right="1440" w:rightChars="700"/>
    </w:pPr>
    <w:rPr>
      <w:rFonts w:cs="Arial"/>
      <w:sz w:val="21"/>
      <w:szCs w:val="21"/>
    </w:rPr>
  </w:style>
  <w:style w:type="paragraph" w:styleId="42">
    <w:name w:val="List Bullet 2"/>
    <w:basedOn w:val="1"/>
    <w:qFormat/>
    <w:uiPriority w:val="99"/>
    <w:pPr>
      <w:numPr>
        <w:ilvl w:val="0"/>
        <w:numId w:val="9"/>
      </w:numPr>
      <w:topLinePunct/>
      <w:adjustRightInd w:val="0"/>
      <w:snapToGrid w:val="0"/>
      <w:spacing w:before="160" w:line="240" w:lineRule="atLeast"/>
      <w:ind w:firstLine="0"/>
    </w:pPr>
    <w:rPr>
      <w:rFonts w:cs="Arial"/>
      <w:sz w:val="21"/>
      <w:szCs w:val="21"/>
    </w:rPr>
  </w:style>
  <w:style w:type="paragraph" w:styleId="43">
    <w:name w:val="HTML Address"/>
    <w:basedOn w:val="1"/>
    <w:link w:val="376"/>
    <w:qFormat/>
    <w:uiPriority w:val="0"/>
    <w:pPr>
      <w:topLinePunct/>
      <w:adjustRightInd w:val="0"/>
      <w:snapToGrid w:val="0"/>
      <w:spacing w:before="160" w:line="240" w:lineRule="atLeast"/>
      <w:ind w:left="1701"/>
    </w:pPr>
    <w:rPr>
      <w:i/>
      <w:iCs/>
      <w:kern w:val="0"/>
      <w:szCs w:val="21"/>
    </w:rPr>
  </w:style>
  <w:style w:type="paragraph" w:styleId="44">
    <w:name w:val="index 4"/>
    <w:basedOn w:val="1"/>
    <w:next w:val="1"/>
    <w:qFormat/>
    <w:uiPriority w:val="99"/>
    <w:pPr>
      <w:topLinePunct/>
      <w:adjustRightInd w:val="0"/>
      <w:snapToGrid w:val="0"/>
      <w:spacing w:before="160" w:line="240" w:lineRule="atLeast"/>
      <w:ind w:left="1260"/>
    </w:pPr>
    <w:rPr>
      <w:rFonts w:cs="Arial"/>
      <w:sz w:val="21"/>
      <w:szCs w:val="21"/>
    </w:rPr>
  </w:style>
  <w:style w:type="paragraph" w:styleId="45">
    <w:name w:val="toc 5"/>
    <w:basedOn w:val="1"/>
    <w:next w:val="1"/>
    <w:qFormat/>
    <w:uiPriority w:val="39"/>
    <w:pPr>
      <w:ind w:left="800"/>
    </w:pPr>
  </w:style>
  <w:style w:type="paragraph" w:styleId="46">
    <w:name w:val="toc 3"/>
    <w:basedOn w:val="1"/>
    <w:next w:val="1"/>
    <w:qFormat/>
    <w:uiPriority w:val="39"/>
    <w:pPr>
      <w:ind w:left="400"/>
    </w:pPr>
  </w:style>
  <w:style w:type="paragraph" w:styleId="47">
    <w:name w:val="Plain Text"/>
    <w:basedOn w:val="1"/>
    <w:link w:val="378"/>
    <w:qFormat/>
    <w:uiPriority w:val="99"/>
    <w:pPr>
      <w:topLinePunct/>
      <w:adjustRightInd w:val="0"/>
      <w:snapToGrid w:val="0"/>
      <w:spacing w:before="160" w:line="240" w:lineRule="atLeast"/>
      <w:ind w:left="1701"/>
    </w:pPr>
    <w:rPr>
      <w:rFonts w:ascii="宋体" w:hAnsi="Courier New"/>
      <w:kern w:val="0"/>
      <w:szCs w:val="21"/>
    </w:rPr>
  </w:style>
  <w:style w:type="paragraph" w:styleId="48">
    <w:name w:val="List Bullet 5"/>
    <w:basedOn w:val="1"/>
    <w:qFormat/>
    <w:uiPriority w:val="99"/>
    <w:pPr>
      <w:numPr>
        <w:ilvl w:val="0"/>
        <w:numId w:val="10"/>
      </w:numPr>
      <w:topLinePunct/>
      <w:adjustRightInd w:val="0"/>
      <w:snapToGrid w:val="0"/>
      <w:spacing w:before="160" w:line="240" w:lineRule="atLeast"/>
      <w:ind w:firstLine="0"/>
    </w:pPr>
    <w:rPr>
      <w:rFonts w:cs="Arial"/>
      <w:sz w:val="21"/>
      <w:szCs w:val="21"/>
    </w:rPr>
  </w:style>
  <w:style w:type="paragraph" w:styleId="49">
    <w:name w:val="List Number 4"/>
    <w:basedOn w:val="1"/>
    <w:qFormat/>
    <w:uiPriority w:val="99"/>
    <w:pPr>
      <w:numPr>
        <w:ilvl w:val="0"/>
        <w:numId w:val="11"/>
      </w:numPr>
      <w:topLinePunct/>
      <w:adjustRightInd w:val="0"/>
      <w:snapToGrid w:val="0"/>
      <w:spacing w:before="160" w:line="240" w:lineRule="atLeast"/>
      <w:ind w:firstLine="0"/>
    </w:pPr>
    <w:rPr>
      <w:rFonts w:cs="Arial"/>
      <w:sz w:val="21"/>
      <w:szCs w:val="21"/>
    </w:rPr>
  </w:style>
  <w:style w:type="paragraph" w:styleId="50">
    <w:name w:val="toc 8"/>
    <w:basedOn w:val="1"/>
    <w:next w:val="1"/>
    <w:qFormat/>
    <w:uiPriority w:val="39"/>
    <w:pPr>
      <w:widowControl w:val="0"/>
      <w:ind w:left="2940" w:leftChars="1400"/>
      <w:jc w:val="both"/>
    </w:pPr>
    <w:rPr>
      <w:sz w:val="21"/>
      <w:szCs w:val="24"/>
    </w:rPr>
  </w:style>
  <w:style w:type="paragraph" w:styleId="51">
    <w:name w:val="index 3"/>
    <w:basedOn w:val="1"/>
    <w:next w:val="1"/>
    <w:qFormat/>
    <w:uiPriority w:val="99"/>
    <w:pPr>
      <w:topLinePunct/>
      <w:adjustRightInd w:val="0"/>
      <w:snapToGrid w:val="0"/>
      <w:spacing w:before="160" w:line="240" w:lineRule="atLeast"/>
      <w:ind w:left="400" w:leftChars="400"/>
    </w:pPr>
    <w:rPr>
      <w:rFonts w:cs="Arial"/>
      <w:sz w:val="24"/>
      <w:szCs w:val="21"/>
    </w:rPr>
  </w:style>
  <w:style w:type="paragraph" w:styleId="52">
    <w:name w:val="Date"/>
    <w:basedOn w:val="1"/>
    <w:next w:val="1"/>
    <w:link w:val="167"/>
    <w:qFormat/>
    <w:uiPriority w:val="99"/>
    <w:pPr>
      <w:widowControl w:val="0"/>
      <w:jc w:val="both"/>
    </w:pPr>
    <w:rPr>
      <w:kern w:val="0"/>
    </w:rPr>
  </w:style>
  <w:style w:type="paragraph" w:styleId="53">
    <w:name w:val="Body Text Indent 2"/>
    <w:basedOn w:val="1"/>
    <w:link w:val="182"/>
    <w:qFormat/>
    <w:uiPriority w:val="99"/>
    <w:pPr>
      <w:widowControl w:val="0"/>
      <w:ind w:firstLine="420" w:firstLineChars="200"/>
      <w:jc w:val="both"/>
    </w:pPr>
    <w:rPr>
      <w:rFonts w:ascii="Arial" w:hAnsi="Arial"/>
      <w:kern w:val="0"/>
      <w:szCs w:val="24"/>
    </w:rPr>
  </w:style>
  <w:style w:type="paragraph" w:styleId="54">
    <w:name w:val="endnote text"/>
    <w:basedOn w:val="1"/>
    <w:link w:val="374"/>
    <w:qFormat/>
    <w:uiPriority w:val="99"/>
    <w:pPr>
      <w:topLinePunct/>
      <w:adjustRightInd w:val="0"/>
      <w:snapToGrid w:val="0"/>
      <w:spacing w:before="160" w:line="240" w:lineRule="atLeast"/>
      <w:ind w:left="1701"/>
    </w:pPr>
    <w:rPr>
      <w:kern w:val="0"/>
      <w:szCs w:val="21"/>
    </w:rPr>
  </w:style>
  <w:style w:type="paragraph" w:styleId="55">
    <w:name w:val="List Continue 5"/>
    <w:basedOn w:val="1"/>
    <w:qFormat/>
    <w:uiPriority w:val="99"/>
    <w:pPr>
      <w:topLinePunct/>
      <w:adjustRightInd w:val="0"/>
      <w:snapToGrid w:val="0"/>
      <w:spacing w:before="160" w:after="120" w:line="240" w:lineRule="atLeast"/>
      <w:ind w:left="2100" w:leftChars="1000"/>
    </w:pPr>
    <w:rPr>
      <w:rFonts w:cs="Arial"/>
      <w:sz w:val="21"/>
      <w:szCs w:val="21"/>
    </w:rPr>
  </w:style>
  <w:style w:type="paragraph" w:styleId="56">
    <w:name w:val="Balloon Text"/>
    <w:basedOn w:val="1"/>
    <w:link w:val="180"/>
    <w:semiHidden/>
    <w:qFormat/>
    <w:uiPriority w:val="99"/>
    <w:rPr>
      <w:kern w:val="0"/>
      <w:sz w:val="16"/>
      <w:szCs w:val="16"/>
    </w:rPr>
  </w:style>
  <w:style w:type="paragraph" w:styleId="57">
    <w:name w:val="footer"/>
    <w:basedOn w:val="1"/>
    <w:link w:val="153"/>
    <w:unhideWhenUsed/>
    <w:qFormat/>
    <w:uiPriority w:val="99"/>
    <w:pPr>
      <w:tabs>
        <w:tab w:val="center" w:pos="4153"/>
        <w:tab w:val="right" w:pos="8306"/>
      </w:tabs>
      <w:snapToGrid w:val="0"/>
    </w:pPr>
    <w:rPr>
      <w:rFonts w:ascii="Calibri" w:hAnsi="Calibri"/>
      <w:kern w:val="0"/>
      <w:sz w:val="18"/>
      <w:szCs w:val="18"/>
    </w:rPr>
  </w:style>
  <w:style w:type="paragraph" w:styleId="58">
    <w:name w:val="envelope return"/>
    <w:basedOn w:val="1"/>
    <w:qFormat/>
    <w:uiPriority w:val="99"/>
    <w:pPr>
      <w:topLinePunct/>
      <w:adjustRightInd w:val="0"/>
      <w:snapToGrid w:val="0"/>
      <w:spacing w:before="160" w:line="240" w:lineRule="atLeast"/>
      <w:ind w:left="1701"/>
    </w:pPr>
    <w:rPr>
      <w:rFonts w:ascii="Arial" w:hAnsi="Arial" w:cs="Arial"/>
      <w:sz w:val="21"/>
      <w:szCs w:val="21"/>
    </w:rPr>
  </w:style>
  <w:style w:type="paragraph" w:styleId="59">
    <w:name w:val="Body Text First Indent 2"/>
    <w:basedOn w:val="37"/>
    <w:link w:val="384"/>
    <w:qFormat/>
    <w:uiPriority w:val="99"/>
    <w:pPr>
      <w:topLinePunct/>
      <w:adjustRightInd w:val="0"/>
      <w:snapToGrid w:val="0"/>
      <w:spacing w:before="160" w:line="240" w:lineRule="atLeast"/>
      <w:ind w:firstLine="420" w:firstLineChars="200"/>
    </w:pPr>
    <w:rPr>
      <w:szCs w:val="21"/>
    </w:rPr>
  </w:style>
  <w:style w:type="paragraph" w:styleId="60">
    <w:name w:val="header"/>
    <w:basedOn w:val="1"/>
    <w:link w:val="152"/>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61">
    <w:name w:val="Signature"/>
    <w:basedOn w:val="1"/>
    <w:link w:val="382"/>
    <w:qFormat/>
    <w:uiPriority w:val="99"/>
    <w:pPr>
      <w:topLinePunct/>
      <w:adjustRightInd w:val="0"/>
      <w:snapToGrid w:val="0"/>
      <w:spacing w:before="160" w:line="240" w:lineRule="atLeast"/>
      <w:ind w:left="100" w:leftChars="2100"/>
    </w:pPr>
    <w:rPr>
      <w:kern w:val="0"/>
      <w:szCs w:val="21"/>
    </w:rPr>
  </w:style>
  <w:style w:type="paragraph" w:styleId="62">
    <w:name w:val="toc 1"/>
    <w:basedOn w:val="1"/>
    <w:next w:val="1"/>
    <w:qFormat/>
    <w:uiPriority w:val="39"/>
    <w:pPr>
      <w:widowControl w:val="0"/>
      <w:spacing w:before="120" w:after="120"/>
    </w:pPr>
    <w:rPr>
      <w:b/>
      <w:bCs/>
      <w:caps/>
      <w:sz w:val="21"/>
      <w:szCs w:val="24"/>
    </w:rPr>
  </w:style>
  <w:style w:type="paragraph" w:styleId="63">
    <w:name w:val="List Continue 4"/>
    <w:basedOn w:val="1"/>
    <w:qFormat/>
    <w:uiPriority w:val="99"/>
    <w:pPr>
      <w:topLinePunct/>
      <w:adjustRightInd w:val="0"/>
      <w:snapToGrid w:val="0"/>
      <w:spacing w:before="160" w:after="120" w:line="240" w:lineRule="atLeast"/>
      <w:ind w:left="1680" w:leftChars="800"/>
    </w:pPr>
    <w:rPr>
      <w:rFonts w:cs="Arial"/>
      <w:sz w:val="21"/>
      <w:szCs w:val="21"/>
    </w:rPr>
  </w:style>
  <w:style w:type="paragraph" w:styleId="64">
    <w:name w:val="toc 4"/>
    <w:basedOn w:val="1"/>
    <w:next w:val="1"/>
    <w:qFormat/>
    <w:uiPriority w:val="39"/>
    <w:pPr>
      <w:ind w:left="600"/>
    </w:pPr>
  </w:style>
  <w:style w:type="paragraph" w:styleId="65">
    <w:name w:val="index heading"/>
    <w:basedOn w:val="1"/>
    <w:next w:val="66"/>
    <w:qFormat/>
    <w:uiPriority w:val="99"/>
    <w:pPr>
      <w:topLinePunct/>
      <w:adjustRightInd w:val="0"/>
      <w:snapToGrid w:val="0"/>
      <w:spacing w:before="160" w:line="240" w:lineRule="atLeast"/>
      <w:ind w:left="1701"/>
    </w:pPr>
    <w:rPr>
      <w:rFonts w:ascii="Arial" w:hAnsi="Arial" w:cs="Arial"/>
      <w:b/>
      <w:bCs/>
      <w:sz w:val="21"/>
      <w:szCs w:val="21"/>
    </w:rPr>
  </w:style>
  <w:style w:type="paragraph" w:styleId="66">
    <w:name w:val="index 1"/>
    <w:basedOn w:val="1"/>
    <w:next w:val="1"/>
    <w:qFormat/>
    <w:uiPriority w:val="99"/>
    <w:pPr>
      <w:keepLines/>
      <w:overflowPunct w:val="0"/>
      <w:autoSpaceDE w:val="0"/>
      <w:autoSpaceDN w:val="0"/>
      <w:adjustRightInd w:val="0"/>
      <w:textAlignment w:val="baseline"/>
    </w:pPr>
    <w:rPr>
      <w:rFonts w:ascii="Verdana" w:hAnsi="Verdana"/>
      <w:kern w:val="0"/>
      <w:szCs w:val="18"/>
      <w:lang w:val="en-GB" w:eastAsia="en-US"/>
    </w:rPr>
  </w:style>
  <w:style w:type="paragraph" w:styleId="67">
    <w:name w:val="Subtitle"/>
    <w:basedOn w:val="1"/>
    <w:link w:val="380"/>
    <w:qFormat/>
    <w:uiPriority w:val="99"/>
    <w:pPr>
      <w:topLinePunct/>
      <w:adjustRightInd w:val="0"/>
      <w:snapToGrid w:val="0"/>
      <w:spacing w:before="240" w:after="60" w:line="312" w:lineRule="atLeast"/>
      <w:ind w:left="1701"/>
      <w:jc w:val="center"/>
      <w:outlineLvl w:val="1"/>
    </w:pPr>
    <w:rPr>
      <w:rFonts w:ascii="Arial" w:hAnsi="Arial"/>
      <w:b/>
      <w:bCs/>
      <w:kern w:val="28"/>
      <w:sz w:val="32"/>
      <w:szCs w:val="32"/>
    </w:rPr>
  </w:style>
  <w:style w:type="paragraph" w:styleId="68">
    <w:name w:val="List Number 5"/>
    <w:basedOn w:val="1"/>
    <w:qFormat/>
    <w:uiPriority w:val="99"/>
    <w:pPr>
      <w:numPr>
        <w:ilvl w:val="0"/>
        <w:numId w:val="12"/>
      </w:numPr>
      <w:topLinePunct/>
      <w:adjustRightInd w:val="0"/>
      <w:snapToGrid w:val="0"/>
      <w:spacing w:before="160" w:line="240" w:lineRule="atLeast"/>
      <w:ind w:firstLine="0"/>
    </w:pPr>
    <w:rPr>
      <w:rFonts w:cs="Arial"/>
      <w:sz w:val="21"/>
      <w:szCs w:val="21"/>
    </w:rPr>
  </w:style>
  <w:style w:type="paragraph" w:styleId="69">
    <w:name w:val="List"/>
    <w:basedOn w:val="1"/>
    <w:qFormat/>
    <w:uiPriority w:val="99"/>
    <w:pPr>
      <w:topLinePunct/>
      <w:adjustRightInd w:val="0"/>
      <w:snapToGrid w:val="0"/>
      <w:spacing w:before="160" w:line="240" w:lineRule="atLeast"/>
      <w:ind w:left="200" w:hanging="200" w:hangingChars="200"/>
    </w:pPr>
    <w:rPr>
      <w:rFonts w:cs="Arial"/>
      <w:sz w:val="21"/>
      <w:szCs w:val="21"/>
    </w:rPr>
  </w:style>
  <w:style w:type="paragraph" w:styleId="70">
    <w:name w:val="footnote text"/>
    <w:basedOn w:val="1"/>
    <w:link w:val="373"/>
    <w:qFormat/>
    <w:uiPriority w:val="99"/>
    <w:pPr>
      <w:topLinePunct/>
      <w:adjustRightInd w:val="0"/>
      <w:snapToGrid w:val="0"/>
      <w:spacing w:before="160" w:line="240" w:lineRule="atLeast"/>
      <w:ind w:left="1701"/>
    </w:pPr>
    <w:rPr>
      <w:kern w:val="0"/>
      <w:sz w:val="18"/>
      <w:szCs w:val="18"/>
    </w:rPr>
  </w:style>
  <w:style w:type="paragraph" w:styleId="71">
    <w:name w:val="toc 6"/>
    <w:basedOn w:val="1"/>
    <w:next w:val="1"/>
    <w:qFormat/>
    <w:uiPriority w:val="39"/>
    <w:pPr>
      <w:ind w:left="1000"/>
    </w:pPr>
  </w:style>
  <w:style w:type="paragraph" w:styleId="72">
    <w:name w:val="List 5"/>
    <w:basedOn w:val="1"/>
    <w:qFormat/>
    <w:uiPriority w:val="99"/>
    <w:pPr>
      <w:topLinePunct/>
      <w:adjustRightInd w:val="0"/>
      <w:snapToGrid w:val="0"/>
      <w:spacing w:before="160" w:line="240" w:lineRule="atLeast"/>
      <w:ind w:left="100" w:leftChars="800" w:hanging="200" w:hangingChars="200"/>
    </w:pPr>
    <w:rPr>
      <w:rFonts w:cs="Arial"/>
      <w:sz w:val="21"/>
      <w:szCs w:val="21"/>
    </w:rPr>
  </w:style>
  <w:style w:type="paragraph" w:styleId="73">
    <w:name w:val="Body Text Indent 3"/>
    <w:basedOn w:val="1"/>
    <w:link w:val="385"/>
    <w:qFormat/>
    <w:uiPriority w:val="99"/>
    <w:pPr>
      <w:topLinePunct/>
      <w:adjustRightInd w:val="0"/>
      <w:snapToGrid w:val="0"/>
      <w:spacing w:before="160" w:after="120" w:line="240" w:lineRule="atLeast"/>
      <w:ind w:left="420" w:leftChars="200"/>
    </w:pPr>
    <w:rPr>
      <w:kern w:val="0"/>
      <w:sz w:val="16"/>
      <w:szCs w:val="16"/>
    </w:rPr>
  </w:style>
  <w:style w:type="paragraph" w:styleId="74">
    <w:name w:val="index 7"/>
    <w:basedOn w:val="1"/>
    <w:next w:val="1"/>
    <w:qFormat/>
    <w:uiPriority w:val="99"/>
    <w:pPr>
      <w:topLinePunct/>
      <w:adjustRightInd w:val="0"/>
      <w:snapToGrid w:val="0"/>
      <w:spacing w:before="160" w:line="240" w:lineRule="atLeast"/>
      <w:ind w:left="1470" w:hanging="210"/>
    </w:pPr>
    <w:rPr>
      <w:rFonts w:cs="Arial"/>
    </w:rPr>
  </w:style>
  <w:style w:type="paragraph" w:styleId="75">
    <w:name w:val="index 9"/>
    <w:basedOn w:val="1"/>
    <w:next w:val="1"/>
    <w:qFormat/>
    <w:uiPriority w:val="99"/>
    <w:pPr>
      <w:topLinePunct/>
      <w:adjustRightInd w:val="0"/>
      <w:snapToGrid w:val="0"/>
      <w:spacing w:before="160" w:line="240" w:lineRule="atLeast"/>
      <w:ind w:left="1890" w:hanging="210"/>
    </w:pPr>
    <w:rPr>
      <w:rFonts w:cs="Arial"/>
    </w:rPr>
  </w:style>
  <w:style w:type="paragraph" w:styleId="76">
    <w:name w:val="table of figures"/>
    <w:basedOn w:val="62"/>
    <w:next w:val="1"/>
    <w:qFormat/>
    <w:uiPriority w:val="99"/>
    <w:pPr>
      <w:autoSpaceDE w:val="0"/>
      <w:autoSpaceDN w:val="0"/>
      <w:adjustRightInd w:val="0"/>
      <w:spacing w:before="300" w:after="150" w:line="360" w:lineRule="auto"/>
      <w:ind w:left="198" w:hanging="113"/>
      <w:jc w:val="center"/>
    </w:pPr>
    <w:rPr>
      <w:rFonts w:ascii="Arial" w:hAnsi="Arial"/>
      <w:b w:val="0"/>
      <w:bCs w:val="0"/>
      <w:caps w:val="0"/>
      <w:kern w:val="0"/>
      <w:szCs w:val="21"/>
    </w:rPr>
  </w:style>
  <w:style w:type="paragraph" w:styleId="77">
    <w:name w:val="toc 2"/>
    <w:basedOn w:val="1"/>
    <w:next w:val="1"/>
    <w:qFormat/>
    <w:uiPriority w:val="39"/>
    <w:pPr>
      <w:ind w:left="200"/>
    </w:pPr>
  </w:style>
  <w:style w:type="paragraph" w:styleId="78">
    <w:name w:val="toc 9"/>
    <w:basedOn w:val="1"/>
    <w:next w:val="1"/>
    <w:qFormat/>
    <w:uiPriority w:val="39"/>
    <w:pPr>
      <w:widowControl w:val="0"/>
      <w:ind w:left="3360" w:leftChars="1600"/>
      <w:jc w:val="both"/>
    </w:pPr>
    <w:rPr>
      <w:sz w:val="21"/>
      <w:szCs w:val="24"/>
    </w:rPr>
  </w:style>
  <w:style w:type="paragraph" w:styleId="79">
    <w:name w:val="Body Text 2"/>
    <w:basedOn w:val="1"/>
    <w:link w:val="175"/>
    <w:qFormat/>
    <w:uiPriority w:val="99"/>
    <w:rPr>
      <w:kern w:val="0"/>
      <w:sz w:val="24"/>
    </w:rPr>
  </w:style>
  <w:style w:type="paragraph" w:styleId="80">
    <w:name w:val="List 4"/>
    <w:basedOn w:val="1"/>
    <w:qFormat/>
    <w:uiPriority w:val="99"/>
    <w:pPr>
      <w:topLinePunct/>
      <w:adjustRightInd w:val="0"/>
      <w:snapToGrid w:val="0"/>
      <w:spacing w:before="160" w:line="240" w:lineRule="atLeast"/>
      <w:ind w:left="100" w:leftChars="600" w:hanging="200" w:hangingChars="200"/>
    </w:pPr>
    <w:rPr>
      <w:rFonts w:cs="Arial"/>
      <w:sz w:val="21"/>
      <w:szCs w:val="21"/>
    </w:rPr>
  </w:style>
  <w:style w:type="paragraph" w:styleId="81">
    <w:name w:val="List Continue 2"/>
    <w:basedOn w:val="1"/>
    <w:qFormat/>
    <w:uiPriority w:val="99"/>
    <w:pPr>
      <w:topLinePunct/>
      <w:adjustRightInd w:val="0"/>
      <w:snapToGrid w:val="0"/>
      <w:spacing w:before="160" w:after="120" w:line="240" w:lineRule="atLeast"/>
      <w:ind w:left="840" w:leftChars="400"/>
    </w:pPr>
    <w:rPr>
      <w:rFonts w:cs="Arial"/>
      <w:sz w:val="21"/>
      <w:szCs w:val="21"/>
    </w:rPr>
  </w:style>
  <w:style w:type="paragraph" w:styleId="82">
    <w:name w:val="Message Header"/>
    <w:basedOn w:val="1"/>
    <w:link w:val="383"/>
    <w:qFormat/>
    <w:uiPriority w:val="99"/>
    <w:pPr>
      <w:pBdr>
        <w:top w:val="single" w:color="auto" w:sz="6" w:space="1"/>
        <w:left w:val="single" w:color="auto" w:sz="6" w:space="1"/>
        <w:bottom w:val="single" w:color="auto" w:sz="6" w:space="1"/>
        <w:right w:val="single" w:color="auto" w:sz="6" w:space="1"/>
      </w:pBdr>
      <w:shd w:val="pct20" w:color="auto" w:fill="auto"/>
      <w:topLinePunct/>
      <w:adjustRightInd w:val="0"/>
      <w:snapToGrid w:val="0"/>
      <w:spacing w:before="160" w:line="240" w:lineRule="atLeast"/>
      <w:ind w:left="1080" w:leftChars="500" w:hanging="1080" w:hangingChars="500"/>
    </w:pPr>
    <w:rPr>
      <w:rFonts w:ascii="Arial" w:hAnsi="Arial"/>
      <w:kern w:val="0"/>
      <w:szCs w:val="21"/>
    </w:rPr>
  </w:style>
  <w:style w:type="paragraph" w:styleId="83">
    <w:name w:val="HTML Preformatted"/>
    <w:basedOn w:val="1"/>
    <w:link w:val="307"/>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kern w:val="0"/>
      <w:sz w:val="24"/>
      <w:szCs w:val="24"/>
    </w:rPr>
  </w:style>
  <w:style w:type="paragraph" w:styleId="84">
    <w:name w:val="Normal (Web)"/>
    <w:basedOn w:val="1"/>
    <w:qFormat/>
    <w:uiPriority w:val="99"/>
    <w:pPr>
      <w:topLinePunct/>
      <w:adjustRightInd w:val="0"/>
      <w:snapToGrid w:val="0"/>
      <w:spacing w:before="160" w:line="240" w:lineRule="atLeast"/>
      <w:ind w:left="1701"/>
    </w:pPr>
    <w:rPr>
      <w:sz w:val="21"/>
      <w:szCs w:val="21"/>
    </w:rPr>
  </w:style>
  <w:style w:type="paragraph" w:styleId="85">
    <w:name w:val="List Continue 3"/>
    <w:basedOn w:val="1"/>
    <w:qFormat/>
    <w:uiPriority w:val="99"/>
    <w:pPr>
      <w:topLinePunct/>
      <w:adjustRightInd w:val="0"/>
      <w:snapToGrid w:val="0"/>
      <w:spacing w:before="160" w:after="120" w:line="240" w:lineRule="atLeast"/>
      <w:ind w:left="1260" w:leftChars="600"/>
    </w:pPr>
    <w:rPr>
      <w:rFonts w:cs="Arial"/>
      <w:sz w:val="21"/>
      <w:szCs w:val="21"/>
    </w:rPr>
  </w:style>
  <w:style w:type="paragraph" w:styleId="86">
    <w:name w:val="index 2"/>
    <w:basedOn w:val="1"/>
    <w:next w:val="1"/>
    <w:qFormat/>
    <w:uiPriority w:val="99"/>
    <w:pPr>
      <w:topLinePunct/>
      <w:adjustRightInd w:val="0"/>
      <w:snapToGrid w:val="0"/>
      <w:spacing w:before="160" w:line="240" w:lineRule="atLeast"/>
      <w:ind w:left="200" w:leftChars="200"/>
    </w:pPr>
    <w:rPr>
      <w:rFonts w:cs="Arial"/>
      <w:sz w:val="24"/>
      <w:szCs w:val="21"/>
    </w:rPr>
  </w:style>
  <w:style w:type="paragraph" w:styleId="87">
    <w:name w:val="Title"/>
    <w:basedOn w:val="1"/>
    <w:link w:val="365"/>
    <w:qFormat/>
    <w:uiPriority w:val="10"/>
    <w:pPr>
      <w:topLinePunct/>
      <w:adjustRightInd w:val="0"/>
      <w:snapToGrid w:val="0"/>
      <w:spacing w:before="240" w:after="60" w:line="240" w:lineRule="atLeast"/>
      <w:ind w:left="1701"/>
      <w:jc w:val="center"/>
      <w:outlineLvl w:val="0"/>
    </w:pPr>
    <w:rPr>
      <w:rFonts w:ascii="Arial" w:hAnsi="Arial"/>
      <w:b/>
      <w:bCs/>
      <w:kern w:val="0"/>
      <w:sz w:val="32"/>
      <w:szCs w:val="32"/>
    </w:rPr>
  </w:style>
  <w:style w:type="character" w:styleId="89">
    <w:name w:val="Strong"/>
    <w:qFormat/>
    <w:uiPriority w:val="0"/>
    <w:rPr>
      <w:b/>
      <w:bCs/>
    </w:rPr>
  </w:style>
  <w:style w:type="character" w:styleId="90">
    <w:name w:val="endnote reference"/>
    <w:qFormat/>
    <w:uiPriority w:val="0"/>
    <w:rPr>
      <w:vertAlign w:val="superscript"/>
    </w:rPr>
  </w:style>
  <w:style w:type="character" w:styleId="91">
    <w:name w:val="page number"/>
    <w:basedOn w:val="88"/>
    <w:qFormat/>
    <w:uiPriority w:val="0"/>
  </w:style>
  <w:style w:type="character" w:styleId="92">
    <w:name w:val="FollowedHyperlink"/>
    <w:basedOn w:val="88"/>
    <w:qFormat/>
    <w:uiPriority w:val="0"/>
    <w:rPr>
      <w:color w:val="235A81"/>
      <w:u w:val="none"/>
    </w:rPr>
  </w:style>
  <w:style w:type="character" w:styleId="93">
    <w:name w:val="Emphasis"/>
    <w:qFormat/>
    <w:uiPriority w:val="20"/>
    <w:rPr>
      <w:i/>
      <w:iCs/>
    </w:rPr>
  </w:style>
  <w:style w:type="character" w:styleId="94">
    <w:name w:val="line number"/>
    <w:basedOn w:val="88"/>
    <w:qFormat/>
    <w:uiPriority w:val="0"/>
  </w:style>
  <w:style w:type="character" w:styleId="95">
    <w:name w:val="HTML Definition"/>
    <w:qFormat/>
    <w:uiPriority w:val="0"/>
    <w:rPr>
      <w:i/>
      <w:iCs/>
    </w:rPr>
  </w:style>
  <w:style w:type="character" w:styleId="96">
    <w:name w:val="HTML Typewriter"/>
    <w:qFormat/>
    <w:uiPriority w:val="0"/>
    <w:rPr>
      <w:rFonts w:ascii="Courier New" w:hAnsi="Courier New" w:cs="Courier New"/>
      <w:sz w:val="20"/>
      <w:szCs w:val="20"/>
    </w:rPr>
  </w:style>
  <w:style w:type="character" w:styleId="97">
    <w:name w:val="HTML Acronym"/>
    <w:basedOn w:val="88"/>
    <w:qFormat/>
    <w:uiPriority w:val="0"/>
  </w:style>
  <w:style w:type="character" w:styleId="98">
    <w:name w:val="HTML Variable"/>
    <w:qFormat/>
    <w:uiPriority w:val="0"/>
    <w:rPr>
      <w:i/>
      <w:iCs/>
    </w:rPr>
  </w:style>
  <w:style w:type="character" w:styleId="99">
    <w:name w:val="Hyperlink"/>
    <w:basedOn w:val="88"/>
    <w:qFormat/>
    <w:uiPriority w:val="99"/>
    <w:rPr>
      <w:color w:val="235A81"/>
      <w:u w:val="none"/>
    </w:rPr>
  </w:style>
  <w:style w:type="character" w:styleId="100">
    <w:name w:val="HTML Code"/>
    <w:qFormat/>
    <w:uiPriority w:val="0"/>
    <w:rPr>
      <w:rFonts w:ascii="Courier New" w:hAnsi="Courier New" w:cs="Courier New"/>
      <w:sz w:val="20"/>
      <w:szCs w:val="20"/>
    </w:rPr>
  </w:style>
  <w:style w:type="character" w:styleId="101">
    <w:name w:val="annotation reference"/>
    <w:basedOn w:val="88"/>
    <w:qFormat/>
    <w:uiPriority w:val="99"/>
    <w:rPr>
      <w:sz w:val="16"/>
      <w:szCs w:val="16"/>
    </w:rPr>
  </w:style>
  <w:style w:type="character" w:styleId="102">
    <w:name w:val="HTML Cite"/>
    <w:qFormat/>
    <w:uiPriority w:val="0"/>
    <w:rPr>
      <w:i/>
      <w:iCs/>
    </w:rPr>
  </w:style>
  <w:style w:type="character" w:styleId="103">
    <w:name w:val="footnote reference"/>
    <w:qFormat/>
    <w:uiPriority w:val="0"/>
    <w:rPr>
      <w:vertAlign w:val="superscript"/>
    </w:rPr>
  </w:style>
  <w:style w:type="character" w:styleId="104">
    <w:name w:val="HTML Keyboard"/>
    <w:qFormat/>
    <w:uiPriority w:val="0"/>
    <w:rPr>
      <w:rFonts w:ascii="Courier New" w:hAnsi="Courier New" w:cs="Courier New"/>
      <w:sz w:val="20"/>
      <w:szCs w:val="20"/>
    </w:rPr>
  </w:style>
  <w:style w:type="character" w:styleId="105">
    <w:name w:val="HTML Sample"/>
    <w:qFormat/>
    <w:uiPriority w:val="0"/>
    <w:rPr>
      <w:rFonts w:ascii="Courier New" w:hAnsi="Courier New" w:cs="Courier New"/>
    </w:rPr>
  </w:style>
  <w:style w:type="table" w:styleId="107">
    <w:name w:val="Table Grid"/>
    <w:basedOn w:val="106"/>
    <w:qFormat/>
    <w:uiPriority w:val="59"/>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8">
    <w:name w:val="Table Theme"/>
    <w:basedOn w:val="106"/>
    <w:qFormat/>
    <w:uiPriority w:val="0"/>
    <w:pPr>
      <w:adjustRightInd w:val="0"/>
      <w:snapToGrid w:val="0"/>
      <w:spacing w:before="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9">
    <w:name w:val="Table Colorful 1"/>
    <w:basedOn w:val="106"/>
    <w:qFormat/>
    <w:uiPriority w:val="0"/>
    <w:pPr>
      <w:adjustRightInd w:val="0"/>
      <w:snapToGrid w:val="0"/>
      <w:spacing w:before="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CellMar>
        <w:top w:w="0" w:type="dxa"/>
        <w:left w:w="108" w:type="dxa"/>
        <w:bottom w:w="0" w:type="dxa"/>
        <w:right w:w="108" w:type="dxa"/>
      </w:tblCellMar>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110">
    <w:name w:val="Table Colorful 2"/>
    <w:basedOn w:val="106"/>
    <w:qFormat/>
    <w:uiPriority w:val="0"/>
    <w:pPr>
      <w:adjustRightInd w:val="0"/>
      <w:snapToGrid w:val="0"/>
      <w:spacing w:before="160" w:line="240" w:lineRule="atLeast"/>
      <w:ind w:left="1701"/>
    </w:pPr>
    <w:tblPr>
      <w:tblBorders>
        <w:bottom w:val="single" w:color="000000" w:sz="12" w:space="0"/>
      </w:tblBorders>
      <w:tblLayout w:type="fixed"/>
      <w:tblCellMar>
        <w:top w:w="0" w:type="dxa"/>
        <w:left w:w="108" w:type="dxa"/>
        <w:bottom w:w="0" w:type="dxa"/>
        <w:right w:w="108" w:type="dxa"/>
      </w:tblCellMar>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111">
    <w:name w:val="Table Colorful 3"/>
    <w:basedOn w:val="106"/>
    <w:qFormat/>
    <w:uiPriority w:val="0"/>
    <w:pPr>
      <w:adjustRightInd w:val="0"/>
      <w:snapToGrid w:val="0"/>
      <w:spacing w:before="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CellMar>
        <w:top w:w="0" w:type="dxa"/>
        <w:left w:w="108" w:type="dxa"/>
        <w:bottom w:w="0" w:type="dxa"/>
        <w:right w:w="108" w:type="dxa"/>
      </w:tblCellMar>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112">
    <w:name w:val="Table Elegant"/>
    <w:basedOn w:val="106"/>
    <w:qFormat/>
    <w:uiPriority w:val="0"/>
    <w:pPr>
      <w:adjustRightInd w:val="0"/>
      <w:snapToGrid w:val="0"/>
      <w:spacing w:before="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aps/>
        <w:color w:val="auto"/>
      </w:rPr>
      <w:tblPr>
        <w:tblLayout w:type="fixed"/>
      </w:tblPr>
      <w:tcPr>
        <w:tcBorders>
          <w:tl2br w:val="nil"/>
          <w:tr2bl w:val="nil"/>
        </w:tcBorders>
      </w:tcPr>
    </w:tblStylePr>
  </w:style>
  <w:style w:type="table" w:styleId="113">
    <w:name w:val="Table Classic 1"/>
    <w:basedOn w:val="106"/>
    <w:qFormat/>
    <w:uiPriority w:val="0"/>
    <w:pPr>
      <w:adjustRightInd w:val="0"/>
      <w:snapToGrid w:val="0"/>
      <w:spacing w:before="160" w:line="240" w:lineRule="atLeast"/>
      <w:ind w:left="1701"/>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4">
    <w:name w:val="Table Classic 2"/>
    <w:basedOn w:val="106"/>
    <w:qFormat/>
    <w:uiPriority w:val="0"/>
    <w:pPr>
      <w:adjustRightInd w:val="0"/>
      <w:snapToGrid w:val="0"/>
      <w:spacing w:before="160" w:line="240" w:lineRule="atLeast"/>
      <w:ind w:left="1701"/>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115">
    <w:name w:val="Table Classic 3"/>
    <w:basedOn w:val="106"/>
    <w:qFormat/>
    <w:uiPriority w:val="0"/>
    <w:pPr>
      <w:adjustRightInd w:val="0"/>
      <w:snapToGrid w:val="0"/>
      <w:spacing w:before="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116">
    <w:name w:val="Table Classic 4"/>
    <w:basedOn w:val="106"/>
    <w:qFormat/>
    <w:uiPriority w:val="0"/>
    <w:pPr>
      <w:adjustRightInd w:val="0"/>
      <w:snapToGrid w:val="0"/>
      <w:spacing w:before="160" w:line="240" w:lineRule="atLeast"/>
      <w:ind w:left="1701"/>
    </w:pPr>
    <w:tblPr>
      <w:tblBorders>
        <w:top w:val="single" w:color="000000" w:sz="12" w:space="0"/>
        <w:left w:val="single" w:color="000000" w:sz="6" w:space="0"/>
        <w:bottom w:val="single" w:color="000000" w:sz="12" w:space="0"/>
        <w:right w:val="single" w:color="000000" w:sz="6" w:space="0"/>
      </w:tblBorders>
      <w:tblLayout w:type="fixed"/>
      <w:tblCellMar>
        <w:top w:w="0" w:type="dxa"/>
        <w:left w:w="108" w:type="dxa"/>
        <w:bottom w:w="0" w:type="dxa"/>
        <w:right w:w="108" w:type="dxa"/>
      </w:tblCellMar>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117">
    <w:name w:val="Table Simple 1"/>
    <w:basedOn w:val="106"/>
    <w:qFormat/>
    <w:uiPriority w:val="0"/>
    <w:pPr>
      <w:adjustRightInd w:val="0"/>
      <w:snapToGrid w:val="0"/>
      <w:spacing w:before="160" w:line="240" w:lineRule="atLeast"/>
      <w:ind w:left="1701"/>
    </w:pPr>
    <w:tblPr>
      <w:tblBorders>
        <w:top w:val="single" w:color="008000" w:sz="12" w:space="0"/>
        <w:bottom w:val="single" w:color="008000" w:sz="12"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118">
    <w:name w:val="Table Simple 2"/>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119">
    <w:name w:val="Table Simple 3"/>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20">
    <w:name w:val="Table Subtle 1"/>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1">
    <w:name w:val="Table Subtle 2"/>
    <w:basedOn w:val="106"/>
    <w:qFormat/>
    <w:uiPriority w:val="0"/>
    <w:pPr>
      <w:adjustRightInd w:val="0"/>
      <w:snapToGrid w:val="0"/>
      <w:spacing w:before="160" w:line="240" w:lineRule="atLeast"/>
      <w:ind w:left="1701"/>
    </w:pPr>
    <w:tblPr>
      <w:tblBorders>
        <w:left w:val="single" w:color="000000" w:sz="6" w:space="0"/>
        <w:right w:val="single" w:color="000000" w:sz="6" w:space="0"/>
      </w:tblBorders>
      <w:tblLayout w:type="fixed"/>
      <w:tblCellMar>
        <w:top w:w="0" w:type="dxa"/>
        <w:left w:w="108" w:type="dxa"/>
        <w:bottom w:w="0" w:type="dxa"/>
        <w:right w:w="108" w:type="dxa"/>
      </w:tblCellMar>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2">
    <w:name w:val="Table 3D effects 1"/>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123">
    <w:name w:val="Table 3D effects 2"/>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4">
    <w:name w:val="Table 3D effects 3"/>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5">
    <w:name w:val="Table List 1"/>
    <w:basedOn w:val="106"/>
    <w:qFormat/>
    <w:uiPriority w:val="0"/>
    <w:pPr>
      <w:adjustRightInd w:val="0"/>
      <w:snapToGrid w:val="0"/>
      <w:spacing w:before="160" w:line="240" w:lineRule="atLeast"/>
      <w:ind w:left="1701"/>
    </w:pPr>
    <w:tblPr>
      <w:tblBorders>
        <w:top w:val="single" w:color="008080" w:sz="12" w:space="0"/>
        <w:left w:val="single" w:color="008080" w:sz="6" w:space="0"/>
        <w:bottom w:val="single" w:color="008080" w:sz="12" w:space="0"/>
        <w:right w:val="single" w:color="008080" w:sz="6" w:space="0"/>
      </w:tblBorders>
      <w:tblLayout w:type="fixed"/>
      <w:tblCellMar>
        <w:top w:w="0" w:type="dxa"/>
        <w:left w:w="108" w:type="dxa"/>
        <w:bottom w:w="0" w:type="dxa"/>
        <w:right w:w="108" w:type="dxa"/>
      </w:tblCellMar>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6">
    <w:name w:val="Table List 2"/>
    <w:basedOn w:val="106"/>
    <w:qFormat/>
    <w:uiPriority w:val="0"/>
    <w:pPr>
      <w:adjustRightInd w:val="0"/>
      <w:snapToGrid w:val="0"/>
      <w:spacing w:before="160" w:line="240" w:lineRule="atLeast"/>
      <w:ind w:left="1701"/>
    </w:pPr>
    <w:tblPr>
      <w:tblBorders>
        <w:bottom w:val="single" w:color="808080" w:sz="12" w:space="0"/>
      </w:tblBorders>
      <w:tblLayout w:type="fixed"/>
      <w:tblCellMar>
        <w:top w:w="0" w:type="dxa"/>
        <w:left w:w="108" w:type="dxa"/>
        <w:bottom w:w="0" w:type="dxa"/>
        <w:right w:w="108" w:type="dxa"/>
      </w:tblCellMar>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7">
    <w:name w:val="Table List 3"/>
    <w:basedOn w:val="106"/>
    <w:qFormat/>
    <w:uiPriority w:val="0"/>
    <w:pPr>
      <w:adjustRightInd w:val="0"/>
      <w:snapToGrid w:val="0"/>
      <w:spacing w:before="160" w:line="240" w:lineRule="atLeast"/>
      <w:ind w:left="1701"/>
    </w:pPr>
    <w:tblPr>
      <w:tblBorders>
        <w:top w:val="single" w:color="000000" w:sz="12" w:space="0"/>
        <w:bottom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128">
    <w:name w:val="Table List 4"/>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129">
    <w:name w:val="Table List 5"/>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130">
    <w:name w:val="Table List 6"/>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tblBorders>
      <w:tblLayout w:type="fixed"/>
      <w:tblCellMar>
        <w:top w:w="0" w:type="dxa"/>
        <w:left w:w="108" w:type="dxa"/>
        <w:bottom w:w="0" w:type="dxa"/>
        <w:right w:w="108" w:type="dxa"/>
      </w:tblCellMar>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31">
    <w:name w:val="Table List 7"/>
    <w:basedOn w:val="106"/>
    <w:qFormat/>
    <w:uiPriority w:val="0"/>
    <w:pPr>
      <w:adjustRightInd w:val="0"/>
      <w:snapToGrid w:val="0"/>
      <w:spacing w:before="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CellMar>
        <w:top w:w="0" w:type="dxa"/>
        <w:left w:w="108" w:type="dxa"/>
        <w:bottom w:w="0" w:type="dxa"/>
        <w:right w:w="108" w:type="dxa"/>
      </w:tblCellMar>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32">
    <w:name w:val="Table List 8"/>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133">
    <w:name w:val="Table Contemporary"/>
    <w:basedOn w:val="106"/>
    <w:qFormat/>
    <w:uiPriority w:val="0"/>
    <w:pPr>
      <w:adjustRightInd w:val="0"/>
      <w:snapToGrid w:val="0"/>
      <w:spacing w:before="160" w:line="240" w:lineRule="atLeast"/>
      <w:ind w:left="1701"/>
    </w:pPr>
    <w:tblPr>
      <w:tblBorders>
        <w:insideH w:val="single" w:color="FFFFFF" w:sz="18" w:space="0"/>
        <w:insideV w:val="single" w:color="FFFFFF" w:sz="18" w:space="0"/>
      </w:tblBorders>
      <w:tblLayout w:type="fixed"/>
      <w:tblCellMar>
        <w:top w:w="0" w:type="dxa"/>
        <w:left w:w="108" w:type="dxa"/>
        <w:bottom w:w="0" w:type="dxa"/>
        <w:right w:w="108" w:type="dxa"/>
      </w:tblCellMar>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34">
    <w:name w:val="Table Columns 1"/>
    <w:basedOn w:val="106"/>
    <w:qFormat/>
    <w:uiPriority w:val="0"/>
    <w:pPr>
      <w:adjustRightInd w:val="0"/>
      <w:snapToGrid w:val="0"/>
      <w:spacing w:before="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5">
    <w:name w:val="Table Columns 2"/>
    <w:basedOn w:val="106"/>
    <w:qFormat/>
    <w:uiPriority w:val="0"/>
    <w:pPr>
      <w:adjustRightInd w:val="0"/>
      <w:snapToGrid w:val="0"/>
      <w:spacing w:before="160" w:line="240" w:lineRule="atLeast"/>
      <w:ind w:left="1701"/>
    </w:pPr>
    <w:rPr>
      <w:b/>
      <w:bCs/>
    </w:r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6">
    <w:name w:val="Table Columns 3"/>
    <w:basedOn w:val="106"/>
    <w:qFormat/>
    <w:uiPriority w:val="0"/>
    <w:pPr>
      <w:adjustRightInd w:val="0"/>
      <w:snapToGrid w:val="0"/>
      <w:spacing w:before="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137">
    <w:name w:val="Table Columns 4"/>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38">
    <w:name w:val="Table Columns 5"/>
    <w:basedOn w:val="106"/>
    <w:qFormat/>
    <w:uiPriority w:val="0"/>
    <w:pPr>
      <w:adjustRightInd w:val="0"/>
      <w:snapToGrid w:val="0"/>
      <w:spacing w:before="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39">
    <w:name w:val="Table Grid 1"/>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0">
    <w:name w:val="Table Grid 2"/>
    <w:basedOn w:val="106"/>
    <w:qFormat/>
    <w:uiPriority w:val="0"/>
    <w:pPr>
      <w:adjustRightInd w:val="0"/>
      <w:snapToGrid w:val="0"/>
      <w:spacing w:before="160" w:line="240" w:lineRule="atLeast"/>
      <w:ind w:left="1701"/>
    </w:pPr>
    <w:tblPr>
      <w:tblBorders>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141">
    <w:name w:val="Table Grid 3"/>
    <w:basedOn w:val="106"/>
    <w:qFormat/>
    <w:uiPriority w:val="0"/>
    <w:pPr>
      <w:adjustRightInd w:val="0"/>
      <w:snapToGrid w:val="0"/>
      <w:spacing w:before="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2">
    <w:name w:val="Table Grid 4"/>
    <w:basedOn w:val="106"/>
    <w:qFormat/>
    <w:uiPriority w:val="0"/>
    <w:pPr>
      <w:adjustRightInd w:val="0"/>
      <w:snapToGrid w:val="0"/>
      <w:spacing w:before="160" w:line="240" w:lineRule="atLeast"/>
      <w:ind w:left="1701"/>
    </w:pPr>
    <w:tblPr>
      <w:tblBorders>
        <w:left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43">
    <w:name w:val="Table Grid 5"/>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4">
    <w:name w:val="Table Grid 6"/>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5">
    <w:name w:val="Table Grid 7"/>
    <w:basedOn w:val="106"/>
    <w:qFormat/>
    <w:uiPriority w:val="0"/>
    <w:pPr>
      <w:adjustRightInd w:val="0"/>
      <w:snapToGrid w:val="0"/>
      <w:spacing w:before="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6">
    <w:name w:val="Table Grid 8"/>
    <w:basedOn w:val="106"/>
    <w:qFormat/>
    <w:uiPriority w:val="0"/>
    <w:pPr>
      <w:adjustRightInd w:val="0"/>
      <w:snapToGrid w:val="0"/>
      <w:spacing w:before="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47">
    <w:name w:val="Table Web 1"/>
    <w:basedOn w:val="106"/>
    <w:qFormat/>
    <w:uiPriority w:val="0"/>
    <w:pPr>
      <w:adjustRightInd w:val="0"/>
      <w:snapToGrid w:val="0"/>
      <w:spacing w:before="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8">
    <w:name w:val="Table Web 2"/>
    <w:basedOn w:val="106"/>
    <w:qFormat/>
    <w:uiPriority w:val="0"/>
    <w:pPr>
      <w:adjustRightInd w:val="0"/>
      <w:snapToGrid w:val="0"/>
      <w:spacing w:before="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9">
    <w:name w:val="Table Web 3"/>
    <w:basedOn w:val="106"/>
    <w:qFormat/>
    <w:uiPriority w:val="0"/>
    <w:pPr>
      <w:adjustRightInd w:val="0"/>
      <w:snapToGrid w:val="0"/>
      <w:spacing w:before="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50">
    <w:name w:val="Table Professional"/>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paragraph" w:customStyle="1" w:styleId="151">
    <w:name w:val="样式1"/>
    <w:basedOn w:val="4"/>
    <w:qFormat/>
    <w:uiPriority w:val="99"/>
    <w:pPr>
      <w:keepLines w:val="0"/>
      <w:widowControl/>
      <w:numPr>
        <w:ilvl w:val="0"/>
        <w:numId w:val="0"/>
      </w:numPr>
      <w:snapToGrid w:val="0"/>
      <w:spacing w:before="240" w:after="240" w:line="240" w:lineRule="auto"/>
      <w:jc w:val="left"/>
    </w:pPr>
    <w:rPr>
      <w:rFonts w:ascii="Arial" w:hAnsi="Arial" w:eastAsia="黑体" w:cs="Arial"/>
      <w:b w:val="0"/>
      <w:bCs w:val="0"/>
      <w:kern w:val="0"/>
      <w:sz w:val="24"/>
      <w:szCs w:val="24"/>
    </w:rPr>
  </w:style>
  <w:style w:type="character" w:customStyle="1" w:styleId="152">
    <w:name w:val="页眉 Char"/>
    <w:link w:val="60"/>
    <w:qFormat/>
    <w:uiPriority w:val="99"/>
    <w:rPr>
      <w:sz w:val="18"/>
      <w:szCs w:val="18"/>
    </w:rPr>
  </w:style>
  <w:style w:type="character" w:customStyle="1" w:styleId="153">
    <w:name w:val="页脚 Char"/>
    <w:link w:val="57"/>
    <w:qFormat/>
    <w:uiPriority w:val="99"/>
    <w:rPr>
      <w:sz w:val="18"/>
      <w:szCs w:val="18"/>
    </w:rPr>
  </w:style>
  <w:style w:type="character" w:customStyle="1" w:styleId="154">
    <w:name w:val="标题 1 Char"/>
    <w:link w:val="2"/>
    <w:qFormat/>
    <w:uiPriority w:val="0"/>
    <w:rPr>
      <w:b/>
      <w:kern w:val="44"/>
      <w:sz w:val="44"/>
    </w:rPr>
  </w:style>
  <w:style w:type="character" w:customStyle="1" w:styleId="155">
    <w:name w:val="标题 2 Char"/>
    <w:qFormat/>
    <w:uiPriority w:val="0"/>
    <w:rPr>
      <w:rFonts w:ascii="Cambria" w:hAnsi="Cambria" w:eastAsia="宋体" w:cs="Times New Roman"/>
      <w:b/>
      <w:bCs/>
      <w:sz w:val="32"/>
      <w:szCs w:val="32"/>
    </w:rPr>
  </w:style>
  <w:style w:type="character" w:customStyle="1" w:styleId="156">
    <w:name w:val="标题 3 Char"/>
    <w:semiHidden/>
    <w:qFormat/>
    <w:uiPriority w:val="9"/>
    <w:rPr>
      <w:rFonts w:ascii="Times New Roman" w:hAnsi="Times New Roman" w:eastAsia="宋体" w:cs="Times New Roman"/>
      <w:b/>
      <w:bCs/>
      <w:sz w:val="32"/>
      <w:szCs w:val="32"/>
    </w:rPr>
  </w:style>
  <w:style w:type="character" w:customStyle="1" w:styleId="157">
    <w:name w:val="标题 4 Char"/>
    <w:link w:val="5"/>
    <w:qFormat/>
    <w:uiPriority w:val="0"/>
    <w:rPr>
      <w:rFonts w:ascii="Arial" w:hAnsi="Arial" w:eastAsia="黑体"/>
      <w:b/>
      <w:bCs/>
      <w:sz w:val="28"/>
      <w:szCs w:val="28"/>
    </w:rPr>
  </w:style>
  <w:style w:type="character" w:customStyle="1" w:styleId="158">
    <w:name w:val="标题 5 Char"/>
    <w:link w:val="6"/>
    <w:qFormat/>
    <w:uiPriority w:val="0"/>
    <w:rPr>
      <w:b/>
      <w:bCs/>
      <w:sz w:val="28"/>
      <w:szCs w:val="28"/>
    </w:rPr>
  </w:style>
  <w:style w:type="character" w:customStyle="1" w:styleId="159">
    <w:name w:val="标题 6 Char"/>
    <w:link w:val="7"/>
    <w:qFormat/>
    <w:uiPriority w:val="0"/>
    <w:rPr>
      <w:b/>
      <w:bCs/>
      <w:sz w:val="22"/>
    </w:rPr>
  </w:style>
  <w:style w:type="character" w:customStyle="1" w:styleId="160">
    <w:name w:val="标题 7 Char"/>
    <w:link w:val="8"/>
    <w:qFormat/>
    <w:uiPriority w:val="99"/>
    <w:rPr>
      <w:bCs/>
      <w:szCs w:val="24"/>
    </w:rPr>
  </w:style>
  <w:style w:type="character" w:customStyle="1" w:styleId="161">
    <w:name w:val="标题 8 Char"/>
    <w:link w:val="9"/>
    <w:qFormat/>
    <w:uiPriority w:val="99"/>
    <w:rPr>
      <w:rFonts w:ascii="Arial" w:hAnsi="Arial" w:eastAsia="仿宋_GB2312" w:cs="Arial"/>
      <w:sz w:val="24"/>
      <w:szCs w:val="20"/>
    </w:rPr>
  </w:style>
  <w:style w:type="character" w:customStyle="1" w:styleId="162">
    <w:name w:val="标题 9 Char"/>
    <w:link w:val="10"/>
    <w:qFormat/>
    <w:uiPriority w:val="99"/>
    <w:rPr>
      <w:rFonts w:ascii="Courier New" w:hAnsi="Courier New" w:eastAsia="宋体" w:cs="Courier New"/>
      <w:sz w:val="24"/>
      <w:szCs w:val="20"/>
    </w:rPr>
  </w:style>
  <w:style w:type="character" w:customStyle="1" w:styleId="163">
    <w:name w:val="文档结构图 Char"/>
    <w:link w:val="30"/>
    <w:semiHidden/>
    <w:qFormat/>
    <w:uiPriority w:val="99"/>
    <w:rPr>
      <w:rFonts w:ascii="Tahoma" w:hAnsi="Tahoma" w:eastAsia="宋体" w:cs="Tahoma"/>
      <w:sz w:val="20"/>
      <w:szCs w:val="20"/>
      <w:shd w:val="clear" w:color="auto" w:fill="000080"/>
    </w:rPr>
  </w:style>
  <w:style w:type="paragraph" w:customStyle="1" w:styleId="164">
    <w:name w:val="xl27"/>
    <w:basedOn w:val="1"/>
    <w:qFormat/>
    <w:uiPriority w:val="99"/>
    <w:pPr>
      <w:pBdr>
        <w:bottom w:val="single" w:color="auto" w:sz="4" w:space="0"/>
        <w:right w:val="single" w:color="auto" w:sz="4" w:space="0"/>
      </w:pBdr>
      <w:spacing w:before="100" w:beforeAutospacing="1" w:after="100" w:afterAutospacing="1"/>
      <w:jc w:val="both"/>
      <w:textAlignment w:val="top"/>
    </w:pPr>
    <w:rPr>
      <w:kern w:val="0"/>
      <w:sz w:val="24"/>
      <w:szCs w:val="24"/>
    </w:rPr>
  </w:style>
  <w:style w:type="paragraph" w:customStyle="1" w:styleId="165">
    <w:name w:val="Style1"/>
    <w:basedOn w:val="7"/>
    <w:next w:val="7"/>
    <w:qFormat/>
    <w:uiPriority w:val="99"/>
    <w:pPr>
      <w:numPr>
        <w:numId w:val="13"/>
      </w:numPr>
    </w:pPr>
  </w:style>
  <w:style w:type="character" w:customStyle="1" w:styleId="166">
    <w:name w:val="批注文字 Char"/>
    <w:link w:val="13"/>
    <w:qFormat/>
    <w:uiPriority w:val="99"/>
    <w:rPr>
      <w:rFonts w:ascii="Times New Roman" w:hAnsi="Times New Roman" w:eastAsia="宋体" w:cs="Times New Roman"/>
      <w:sz w:val="20"/>
      <w:szCs w:val="20"/>
    </w:rPr>
  </w:style>
  <w:style w:type="character" w:customStyle="1" w:styleId="167">
    <w:name w:val="日期 Char"/>
    <w:link w:val="52"/>
    <w:qFormat/>
    <w:uiPriority w:val="99"/>
    <w:rPr>
      <w:rFonts w:ascii="Times New Roman" w:hAnsi="Times New Roman" w:eastAsia="宋体" w:cs="Times New Roman"/>
      <w:szCs w:val="20"/>
    </w:rPr>
  </w:style>
  <w:style w:type="paragraph" w:customStyle="1" w:styleId="168">
    <w:name w:val="ss"/>
    <w:basedOn w:val="1"/>
    <w:qFormat/>
    <w:uiPriority w:val="99"/>
    <w:pPr>
      <w:widowControl w:val="0"/>
      <w:numPr>
        <w:ilvl w:val="0"/>
        <w:numId w:val="14"/>
      </w:numPr>
      <w:spacing w:line="360" w:lineRule="auto"/>
      <w:jc w:val="both"/>
    </w:pPr>
    <w:rPr>
      <w:rFonts w:eastAsia="黑体"/>
      <w:sz w:val="24"/>
    </w:rPr>
  </w:style>
  <w:style w:type="paragraph" w:customStyle="1" w:styleId="169">
    <w:name w:val="标号"/>
    <w:basedOn w:val="1"/>
    <w:qFormat/>
    <w:uiPriority w:val="99"/>
    <w:pPr>
      <w:widowControl w:val="0"/>
      <w:numPr>
        <w:ilvl w:val="0"/>
        <w:numId w:val="15"/>
      </w:numPr>
      <w:spacing w:line="360" w:lineRule="auto"/>
      <w:jc w:val="both"/>
    </w:pPr>
    <w:rPr>
      <w:sz w:val="24"/>
    </w:rPr>
  </w:style>
  <w:style w:type="paragraph" w:customStyle="1" w:styleId="170">
    <w:name w:val="1级标题"/>
    <w:basedOn w:val="1"/>
    <w:next w:val="1"/>
    <w:qFormat/>
    <w:uiPriority w:val="99"/>
    <w:pPr>
      <w:numPr>
        <w:ilvl w:val="0"/>
        <w:numId w:val="16"/>
      </w:numPr>
      <w:spacing w:before="240" w:after="120" w:line="360" w:lineRule="auto"/>
      <w:jc w:val="both"/>
      <w:outlineLvl w:val="0"/>
    </w:pPr>
    <w:rPr>
      <w:rFonts w:eastAsia="黑体"/>
      <w:b/>
      <w:kern w:val="28"/>
      <w:sz w:val="32"/>
    </w:rPr>
  </w:style>
  <w:style w:type="paragraph" w:customStyle="1" w:styleId="171">
    <w:name w:val="font7"/>
    <w:basedOn w:val="1"/>
    <w:qFormat/>
    <w:uiPriority w:val="99"/>
    <w:pPr>
      <w:numPr>
        <w:ilvl w:val="1"/>
        <w:numId w:val="16"/>
      </w:numPr>
      <w:spacing w:before="100" w:beforeAutospacing="1" w:after="100" w:afterAutospacing="1"/>
    </w:pPr>
    <w:rPr>
      <w:rFonts w:ascii="Tahoma" w:hAnsi="Tahoma" w:cs="Tahoma"/>
      <w:b/>
      <w:bCs/>
      <w:color w:val="000000"/>
      <w:kern w:val="0"/>
      <w:sz w:val="16"/>
      <w:szCs w:val="16"/>
    </w:rPr>
  </w:style>
  <w:style w:type="character" w:customStyle="1" w:styleId="172">
    <w:name w:val="正文文本 Char"/>
    <w:link w:val="16"/>
    <w:qFormat/>
    <w:uiPriority w:val="99"/>
    <w:rPr>
      <w:rFonts w:ascii="Times New Roman" w:hAnsi="Times New Roman" w:eastAsia="宋体" w:cs="Times New Roman"/>
      <w:sz w:val="20"/>
      <w:szCs w:val="20"/>
    </w:rPr>
  </w:style>
  <w:style w:type="paragraph" w:customStyle="1" w:styleId="173">
    <w:name w:val="TableItem5"/>
    <w:basedOn w:val="1"/>
    <w:qFormat/>
    <w:uiPriority w:val="99"/>
    <w:pPr>
      <w:widowControl w:val="0"/>
      <w:spacing w:before="20" w:after="20" w:line="320" w:lineRule="atLeast"/>
    </w:pPr>
    <w:rPr>
      <w:rFonts w:ascii="Arial" w:hAnsi="Arial"/>
      <w:sz w:val="21"/>
    </w:rPr>
  </w:style>
  <w:style w:type="paragraph" w:customStyle="1" w:styleId="174">
    <w:name w:val="图表名"/>
    <w:basedOn w:val="1"/>
    <w:next w:val="1"/>
    <w:qFormat/>
    <w:uiPriority w:val="99"/>
    <w:pPr>
      <w:jc w:val="center"/>
    </w:pPr>
    <w:rPr>
      <w:rFonts w:ascii="Arial" w:hAnsi="Arial" w:eastAsia="黑体" w:cs="Arial"/>
      <w:sz w:val="24"/>
      <w:szCs w:val="24"/>
    </w:rPr>
  </w:style>
  <w:style w:type="character" w:customStyle="1" w:styleId="175">
    <w:name w:val="正文文本 2 Char"/>
    <w:link w:val="79"/>
    <w:qFormat/>
    <w:uiPriority w:val="99"/>
    <w:rPr>
      <w:rFonts w:ascii="Times New Roman" w:hAnsi="Times New Roman" w:eastAsia="宋体" w:cs="Times New Roman"/>
      <w:sz w:val="24"/>
      <w:szCs w:val="20"/>
    </w:rPr>
  </w:style>
  <w:style w:type="paragraph" w:customStyle="1" w:styleId="176">
    <w:name w:val="批注框文本1"/>
    <w:basedOn w:val="1"/>
    <w:semiHidden/>
    <w:qFormat/>
    <w:uiPriority w:val="99"/>
    <w:rPr>
      <w:sz w:val="18"/>
      <w:szCs w:val="18"/>
    </w:rPr>
  </w:style>
  <w:style w:type="character" w:customStyle="1" w:styleId="177">
    <w:name w:val="正文文本缩进 Char"/>
    <w:link w:val="37"/>
    <w:qFormat/>
    <w:uiPriority w:val="99"/>
    <w:rPr>
      <w:rFonts w:ascii="Times New Roman" w:hAnsi="Times New Roman" w:eastAsia="宋体" w:cs="Times New Roman"/>
      <w:sz w:val="20"/>
      <w:szCs w:val="20"/>
    </w:rPr>
  </w:style>
  <w:style w:type="paragraph" w:customStyle="1" w:styleId="178">
    <w:name w:val="项目符号1说明"/>
    <w:basedOn w:val="1"/>
    <w:qFormat/>
    <w:uiPriority w:val="99"/>
    <w:pPr>
      <w:widowControl w:val="0"/>
      <w:spacing w:before="60" w:after="60"/>
      <w:jc w:val="center"/>
    </w:pPr>
    <w:rPr>
      <w:rFonts w:ascii="黑体" w:eastAsia="黑体"/>
      <w:sz w:val="21"/>
    </w:rPr>
  </w:style>
  <w:style w:type="paragraph" w:customStyle="1" w:styleId="179">
    <w:name w:val="TAL"/>
    <w:basedOn w:val="1"/>
    <w:qFormat/>
    <w:uiPriority w:val="99"/>
    <w:pPr>
      <w:keepNext/>
      <w:keepLines/>
      <w:overflowPunct w:val="0"/>
      <w:autoSpaceDE w:val="0"/>
      <w:autoSpaceDN w:val="0"/>
      <w:adjustRightInd w:val="0"/>
      <w:textAlignment w:val="baseline"/>
    </w:pPr>
    <w:rPr>
      <w:rFonts w:ascii="Arial" w:hAnsi="Arial"/>
      <w:kern w:val="0"/>
      <w:sz w:val="18"/>
      <w:lang w:val="en-GB" w:eastAsia="en-US"/>
    </w:rPr>
  </w:style>
  <w:style w:type="character" w:customStyle="1" w:styleId="180">
    <w:name w:val="批注框文本 Char"/>
    <w:link w:val="56"/>
    <w:semiHidden/>
    <w:qFormat/>
    <w:uiPriority w:val="99"/>
    <w:rPr>
      <w:rFonts w:ascii="Times New Roman" w:hAnsi="Times New Roman" w:eastAsia="宋体" w:cs="Times New Roman"/>
      <w:sz w:val="16"/>
      <w:szCs w:val="16"/>
    </w:rPr>
  </w:style>
  <w:style w:type="character" w:customStyle="1" w:styleId="181">
    <w:name w:val="正文首行缩进 Char"/>
    <w:semiHidden/>
    <w:qFormat/>
    <w:uiPriority w:val="99"/>
    <w:rPr>
      <w:rFonts w:ascii="Times New Roman" w:hAnsi="Times New Roman" w:eastAsia="宋体" w:cs="Times New Roman"/>
      <w:sz w:val="20"/>
      <w:szCs w:val="20"/>
    </w:rPr>
  </w:style>
  <w:style w:type="character" w:customStyle="1" w:styleId="182">
    <w:name w:val="正文文本缩进 2 Char"/>
    <w:link w:val="53"/>
    <w:qFormat/>
    <w:uiPriority w:val="99"/>
    <w:rPr>
      <w:rFonts w:ascii="Arial" w:hAnsi="Arial" w:eastAsia="宋体" w:cs="Arial"/>
      <w:szCs w:val="24"/>
    </w:rPr>
  </w:style>
  <w:style w:type="paragraph" w:customStyle="1" w:styleId="183">
    <w:name w:val="Table"/>
    <w:basedOn w:val="1"/>
    <w:qFormat/>
    <w:uiPriority w:val="99"/>
    <w:pPr>
      <w:spacing w:before="40" w:after="40" w:line="360" w:lineRule="auto"/>
    </w:pPr>
    <w:rPr>
      <w:rFonts w:ascii="Futura Bk" w:hAnsi="Futura Bk"/>
      <w:kern w:val="0"/>
      <w:sz w:val="24"/>
      <w:lang w:val="en-GB" w:eastAsia="en-US"/>
    </w:rPr>
  </w:style>
  <w:style w:type="paragraph" w:customStyle="1" w:styleId="184">
    <w:name w:val="HP_Table_Title"/>
    <w:basedOn w:val="1"/>
    <w:next w:val="1"/>
    <w:qFormat/>
    <w:uiPriority w:val="99"/>
    <w:pPr>
      <w:keepNext/>
      <w:keepLines/>
      <w:spacing w:before="240" w:after="60"/>
    </w:pPr>
    <w:rPr>
      <w:rFonts w:ascii="Arial" w:hAnsi="Arial" w:eastAsia="Times New Roman"/>
      <w:b/>
      <w:kern w:val="0"/>
      <w:sz w:val="18"/>
      <w:lang w:eastAsia="en-US"/>
    </w:rPr>
  </w:style>
  <w:style w:type="paragraph" w:customStyle="1" w:styleId="185">
    <w:name w:val="Table_Sm_Heading_Right"/>
    <w:basedOn w:val="1"/>
    <w:qFormat/>
    <w:uiPriority w:val="99"/>
    <w:pPr>
      <w:keepNext/>
      <w:keepLines/>
      <w:spacing w:before="60" w:after="40"/>
      <w:jc w:val="right"/>
    </w:pPr>
    <w:rPr>
      <w:rFonts w:ascii="Arial" w:hAnsi="Arial" w:eastAsia="Times New Roman"/>
      <w:b/>
      <w:kern w:val="0"/>
      <w:sz w:val="16"/>
      <w:lang w:eastAsia="en-US"/>
    </w:rPr>
  </w:style>
  <w:style w:type="paragraph" w:customStyle="1" w:styleId="186">
    <w:name w:val="Table_Medium"/>
    <w:basedOn w:val="183"/>
    <w:qFormat/>
    <w:uiPriority w:val="99"/>
    <w:pPr>
      <w:spacing w:line="240" w:lineRule="auto"/>
    </w:pPr>
    <w:rPr>
      <w:rFonts w:ascii="Arial" w:hAnsi="Arial" w:eastAsia="Times New Roman"/>
      <w:sz w:val="18"/>
      <w:lang w:val="en-US"/>
    </w:rPr>
  </w:style>
  <w:style w:type="paragraph" w:customStyle="1" w:styleId="187">
    <w:name w:val="TitlePage_Header"/>
    <w:basedOn w:val="1"/>
    <w:qFormat/>
    <w:uiPriority w:val="99"/>
    <w:pPr>
      <w:numPr>
        <w:ilvl w:val="1"/>
        <w:numId w:val="17"/>
      </w:numPr>
      <w:tabs>
        <w:tab w:val="clear" w:pos="720"/>
      </w:tabs>
      <w:spacing w:before="240" w:after="240"/>
      <w:ind w:left="3240" w:firstLine="0"/>
    </w:pPr>
    <w:rPr>
      <w:rFonts w:ascii="Futura Bk" w:hAnsi="Futura Bk"/>
      <w:b/>
      <w:kern w:val="0"/>
      <w:sz w:val="32"/>
      <w:lang w:val="en-GB" w:eastAsia="en-US"/>
    </w:rPr>
  </w:style>
  <w:style w:type="paragraph" w:customStyle="1" w:styleId="188">
    <w:name w:val="默认段落字体 Para Char Char Char Char Char Char Char Char Char Char Char Char Char Char"/>
    <w:next w:val="1"/>
    <w:qFormat/>
    <w:uiPriority w:val="99"/>
    <w:pPr>
      <w:keepNext/>
      <w:keepLines/>
      <w:numPr>
        <w:ilvl w:val="7"/>
        <w:numId w:val="1"/>
      </w:numPr>
      <w:spacing w:before="240" w:after="240" w:line="259" w:lineRule="auto"/>
      <w:outlineLvl w:val="7"/>
    </w:pPr>
    <w:rPr>
      <w:rFonts w:ascii="Arial" w:hAnsi="Arial" w:eastAsia="黑体" w:cs="Arial"/>
      <w:snapToGrid w:val="0"/>
      <w:sz w:val="21"/>
      <w:szCs w:val="21"/>
      <w:lang w:val="en-US" w:eastAsia="zh-CN" w:bidi="ar-SA"/>
    </w:rPr>
  </w:style>
  <w:style w:type="paragraph" w:customStyle="1" w:styleId="189">
    <w:name w:val="Item List"/>
    <w:link w:val="422"/>
    <w:qFormat/>
    <w:uiPriority w:val="99"/>
    <w:pPr>
      <w:numPr>
        <w:ilvl w:val="0"/>
        <w:numId w:val="18"/>
      </w:numPr>
      <w:adjustRightInd w:val="0"/>
      <w:snapToGrid w:val="0"/>
      <w:spacing w:before="80" w:after="80" w:line="240" w:lineRule="atLeast"/>
    </w:pPr>
    <w:rPr>
      <w:rFonts w:ascii="Times New Roman" w:hAnsi="Times New Roman" w:eastAsia="宋体" w:cs="Arial"/>
      <w:kern w:val="2"/>
      <w:sz w:val="21"/>
      <w:szCs w:val="21"/>
      <w:lang w:val="en-US" w:eastAsia="zh-CN" w:bidi="ar-SA"/>
    </w:rPr>
  </w:style>
  <w:style w:type="paragraph" w:customStyle="1" w:styleId="190">
    <w:name w:val="Table Text"/>
    <w:link w:val="191"/>
    <w:qFormat/>
    <w:uiPriority w:val="0"/>
    <w:pPr>
      <w:snapToGrid w:val="0"/>
      <w:spacing w:before="80" w:after="80" w:line="259" w:lineRule="auto"/>
    </w:pPr>
    <w:rPr>
      <w:rFonts w:ascii="Arial" w:hAnsi="Arial" w:eastAsia="宋体" w:cs="Times New Roman"/>
      <w:sz w:val="18"/>
      <w:lang w:val="en-US" w:eastAsia="zh-CN" w:bidi="ar-SA"/>
    </w:rPr>
  </w:style>
  <w:style w:type="character" w:customStyle="1" w:styleId="191">
    <w:name w:val="Table Text Char2"/>
    <w:link w:val="190"/>
    <w:qFormat/>
    <w:uiPriority w:val="0"/>
    <w:rPr>
      <w:rFonts w:ascii="Arial" w:hAnsi="Arial"/>
      <w:sz w:val="18"/>
      <w:lang w:val="en-US" w:eastAsia="zh-CN" w:bidi="ar-SA"/>
    </w:rPr>
  </w:style>
  <w:style w:type="paragraph" w:customStyle="1" w:styleId="192">
    <w:name w:val="表格文本"/>
    <w:qFormat/>
    <w:uiPriority w:val="99"/>
    <w:pPr>
      <w:tabs>
        <w:tab w:val="decimal" w:pos="0"/>
      </w:tabs>
      <w:spacing w:after="160" w:line="259" w:lineRule="auto"/>
    </w:pPr>
    <w:rPr>
      <w:rFonts w:ascii="Arial" w:hAnsi="Arial" w:eastAsia="宋体" w:cs="Times New Roman"/>
      <w:sz w:val="21"/>
      <w:szCs w:val="21"/>
      <w:lang w:val="en-US" w:eastAsia="zh-CN" w:bidi="ar-SA"/>
    </w:rPr>
  </w:style>
  <w:style w:type="paragraph" w:customStyle="1" w:styleId="193">
    <w:name w:val="Table Heading"/>
    <w:link w:val="194"/>
    <w:qFormat/>
    <w:uiPriority w:val="0"/>
    <w:pPr>
      <w:keepNext/>
      <w:snapToGrid w:val="0"/>
      <w:spacing w:before="80" w:after="80" w:line="259" w:lineRule="auto"/>
      <w:jc w:val="center"/>
    </w:pPr>
    <w:rPr>
      <w:rFonts w:ascii="Arial" w:hAnsi="Arial" w:eastAsia="黑体" w:cs="Times New Roman"/>
      <w:sz w:val="18"/>
      <w:lang w:val="en-US" w:eastAsia="zh-CN" w:bidi="ar-SA"/>
    </w:rPr>
  </w:style>
  <w:style w:type="character" w:customStyle="1" w:styleId="194">
    <w:name w:val="Table Heading Char"/>
    <w:link w:val="193"/>
    <w:qFormat/>
    <w:uiPriority w:val="0"/>
    <w:rPr>
      <w:rFonts w:ascii="Arial" w:hAnsi="Arial" w:eastAsia="黑体"/>
      <w:sz w:val="18"/>
      <w:lang w:val="en-US" w:eastAsia="zh-CN" w:bidi="ar-SA"/>
    </w:rPr>
  </w:style>
  <w:style w:type="paragraph" w:customStyle="1" w:styleId="195">
    <w:name w:val="表格题注"/>
    <w:next w:val="1"/>
    <w:qFormat/>
    <w:uiPriority w:val="99"/>
    <w:pPr>
      <w:keepLines/>
      <w:numPr>
        <w:ilvl w:val="8"/>
        <w:numId w:val="19"/>
      </w:numPr>
      <w:spacing w:beforeLines="100" w:after="160" w:line="259" w:lineRule="auto"/>
      <w:ind w:left="1089" w:hanging="369"/>
      <w:jc w:val="center"/>
    </w:pPr>
    <w:rPr>
      <w:rFonts w:ascii="Arial" w:hAnsi="Arial" w:eastAsia="宋体" w:cs="Times New Roman"/>
      <w:sz w:val="18"/>
      <w:szCs w:val="18"/>
      <w:lang w:val="en-US" w:eastAsia="zh-CN" w:bidi="ar-SA"/>
    </w:rPr>
  </w:style>
  <w:style w:type="paragraph" w:customStyle="1" w:styleId="196">
    <w:name w:val="插图题注"/>
    <w:next w:val="1"/>
    <w:qFormat/>
    <w:uiPriority w:val="99"/>
    <w:pPr>
      <w:numPr>
        <w:ilvl w:val="7"/>
        <w:numId w:val="19"/>
      </w:numPr>
      <w:spacing w:afterLines="100" w:line="259" w:lineRule="auto"/>
      <w:ind w:left="1089" w:hanging="369"/>
      <w:jc w:val="center"/>
    </w:pPr>
    <w:rPr>
      <w:rFonts w:ascii="Arial" w:hAnsi="Arial" w:eastAsia="宋体" w:cs="Times New Roman"/>
      <w:sz w:val="18"/>
      <w:szCs w:val="18"/>
      <w:lang w:val="en-US" w:eastAsia="zh-CN" w:bidi="ar-SA"/>
    </w:rPr>
  </w:style>
  <w:style w:type="paragraph" w:customStyle="1" w:styleId="197">
    <w:name w:val="TAH"/>
    <w:basedOn w:val="1"/>
    <w:qFormat/>
    <w:uiPriority w:val="99"/>
    <w:pPr>
      <w:keepNext/>
      <w:keepLines/>
      <w:overflowPunct w:val="0"/>
      <w:autoSpaceDE w:val="0"/>
      <w:autoSpaceDN w:val="0"/>
      <w:adjustRightInd w:val="0"/>
      <w:jc w:val="center"/>
      <w:textAlignment w:val="baseline"/>
    </w:pPr>
    <w:rPr>
      <w:rFonts w:ascii="Arial" w:hAnsi="Arial"/>
      <w:b/>
      <w:kern w:val="0"/>
      <w:sz w:val="18"/>
      <w:szCs w:val="18"/>
      <w:lang w:val="en-GB" w:eastAsia="en-US"/>
    </w:rPr>
  </w:style>
  <w:style w:type="paragraph" w:customStyle="1" w:styleId="198">
    <w:name w:val="表格文本 Char Char Char Char Char"/>
    <w:basedOn w:val="1"/>
    <w:qFormat/>
    <w:uiPriority w:val="99"/>
    <w:pPr>
      <w:keepNext/>
      <w:widowControl w:val="0"/>
      <w:tabs>
        <w:tab w:val="decimal" w:pos="0"/>
      </w:tabs>
      <w:autoSpaceDE w:val="0"/>
      <w:autoSpaceDN w:val="0"/>
      <w:adjustRightInd w:val="0"/>
    </w:pPr>
    <w:rPr>
      <w:rFonts w:ascii="Arial" w:hAnsi="Arial"/>
      <w:sz w:val="21"/>
      <w:szCs w:val="21"/>
    </w:rPr>
  </w:style>
  <w:style w:type="paragraph" w:customStyle="1" w:styleId="199">
    <w:name w:val="Block Label"/>
    <w:basedOn w:val="1"/>
    <w:next w:val="1"/>
    <w:link w:val="438"/>
    <w:qFormat/>
    <w:uiPriority w:val="0"/>
    <w:pPr>
      <w:keepNext/>
      <w:keepLines/>
      <w:topLinePunct/>
      <w:adjustRightInd w:val="0"/>
      <w:snapToGrid w:val="0"/>
      <w:spacing w:before="300" w:after="80" w:line="240" w:lineRule="atLeast"/>
      <w:outlineLvl w:val="3"/>
    </w:pPr>
    <w:rPr>
      <w:rFonts w:ascii="Book Antiqua" w:hAnsi="Book Antiqua" w:eastAsia="黑体" w:cs="Book Antiqua"/>
      <w:bCs/>
      <w:kern w:val="0"/>
      <w:sz w:val="26"/>
      <w:szCs w:val="26"/>
    </w:rPr>
  </w:style>
  <w:style w:type="character" w:customStyle="1" w:styleId="200">
    <w:name w:val="标题 2 Char1"/>
    <w:link w:val="3"/>
    <w:qFormat/>
    <w:uiPriority w:val="0"/>
    <w:rPr>
      <w:rFonts w:ascii="Arial" w:hAnsi="Arial" w:eastAsia="黑体"/>
      <w:b/>
      <w:bCs/>
      <w:kern w:val="44"/>
      <w:sz w:val="32"/>
      <w:szCs w:val="32"/>
    </w:rPr>
  </w:style>
  <w:style w:type="character" w:customStyle="1" w:styleId="201">
    <w:name w:val="正文首行缩进 Char1"/>
    <w:link w:val="15"/>
    <w:qFormat/>
    <w:uiPriority w:val="99"/>
    <w:rPr>
      <w:rFonts w:ascii="Times New Roman" w:hAnsi="Times New Roman" w:eastAsia="宋体" w:cs="Times New Roman"/>
      <w:sz w:val="24"/>
      <w:szCs w:val="24"/>
    </w:rPr>
  </w:style>
  <w:style w:type="paragraph" w:customStyle="1" w:styleId="202">
    <w:name w:val="表头文本"/>
    <w:qFormat/>
    <w:uiPriority w:val="99"/>
    <w:pPr>
      <w:spacing w:after="160" w:line="259" w:lineRule="auto"/>
      <w:jc w:val="center"/>
    </w:pPr>
    <w:rPr>
      <w:rFonts w:ascii="Arial" w:hAnsi="Arial" w:eastAsia="宋体" w:cs="Times New Roman"/>
      <w:b/>
      <w:sz w:val="21"/>
      <w:szCs w:val="21"/>
      <w:lang w:val="en-US" w:eastAsia="zh-CN" w:bidi="ar-SA"/>
    </w:rPr>
  </w:style>
  <w:style w:type="table" w:customStyle="1" w:styleId="203">
    <w:name w:val="表样式"/>
    <w:basedOn w:val="106"/>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shd w:val="clear" w:color="auto" w:fill="auto"/>
      <w:vAlign w:val="center"/>
    </w:tcPr>
  </w:style>
  <w:style w:type="paragraph" w:customStyle="1" w:styleId="204">
    <w:name w:val="图样式"/>
    <w:basedOn w:val="1"/>
    <w:qFormat/>
    <w:uiPriority w:val="99"/>
    <w:pPr>
      <w:keepNext/>
      <w:autoSpaceDE w:val="0"/>
      <w:autoSpaceDN w:val="0"/>
      <w:adjustRightInd w:val="0"/>
      <w:spacing w:before="80" w:after="80" w:line="360" w:lineRule="auto"/>
      <w:jc w:val="center"/>
    </w:pPr>
    <w:rPr>
      <w:rFonts w:ascii="Verdana" w:hAnsi="Verdana"/>
      <w:kern w:val="0"/>
      <w:sz w:val="18"/>
      <w:szCs w:val="18"/>
    </w:rPr>
  </w:style>
  <w:style w:type="paragraph" w:customStyle="1" w:styleId="205">
    <w:name w:val="文档标题"/>
    <w:basedOn w:val="1"/>
    <w:qFormat/>
    <w:uiPriority w:val="99"/>
    <w:pPr>
      <w:widowControl w:val="0"/>
      <w:tabs>
        <w:tab w:val="left" w:pos="0"/>
      </w:tabs>
      <w:autoSpaceDE w:val="0"/>
      <w:autoSpaceDN w:val="0"/>
      <w:adjustRightInd w:val="0"/>
      <w:spacing w:before="300" w:after="300" w:line="360" w:lineRule="auto"/>
      <w:jc w:val="center"/>
    </w:pPr>
    <w:rPr>
      <w:rFonts w:ascii="Arial" w:hAnsi="Arial" w:eastAsia="黑体"/>
      <w:kern w:val="0"/>
      <w:sz w:val="36"/>
      <w:szCs w:val="36"/>
    </w:rPr>
  </w:style>
  <w:style w:type="paragraph" w:customStyle="1" w:styleId="206">
    <w:name w:val="正文（首行不缩进）"/>
    <w:basedOn w:val="1"/>
    <w:qFormat/>
    <w:uiPriority w:val="99"/>
    <w:pPr>
      <w:widowControl w:val="0"/>
      <w:autoSpaceDE w:val="0"/>
      <w:autoSpaceDN w:val="0"/>
      <w:adjustRightInd w:val="0"/>
      <w:spacing w:line="360" w:lineRule="auto"/>
    </w:pPr>
    <w:rPr>
      <w:rFonts w:ascii="Verdana" w:hAnsi="Verdana"/>
      <w:kern w:val="0"/>
      <w:sz w:val="18"/>
      <w:szCs w:val="18"/>
    </w:rPr>
  </w:style>
  <w:style w:type="paragraph" w:customStyle="1" w:styleId="207">
    <w:name w:val="注示头"/>
    <w:basedOn w:val="1"/>
    <w:qFormat/>
    <w:uiPriority w:val="99"/>
    <w:pPr>
      <w:widowControl w:val="0"/>
      <w:pBdr>
        <w:top w:val="single" w:color="000000" w:sz="4" w:space="1"/>
      </w:pBdr>
      <w:autoSpaceDE w:val="0"/>
      <w:autoSpaceDN w:val="0"/>
      <w:adjustRightInd w:val="0"/>
      <w:spacing w:line="360" w:lineRule="auto"/>
      <w:jc w:val="both"/>
    </w:pPr>
    <w:rPr>
      <w:rFonts w:ascii="Arial" w:hAnsi="Arial" w:eastAsia="黑体"/>
      <w:kern w:val="0"/>
      <w:sz w:val="18"/>
      <w:szCs w:val="21"/>
    </w:rPr>
  </w:style>
  <w:style w:type="paragraph" w:customStyle="1" w:styleId="208">
    <w:name w:val="注示文本"/>
    <w:basedOn w:val="1"/>
    <w:qFormat/>
    <w:uiPriority w:val="99"/>
    <w:pPr>
      <w:widowControl w:val="0"/>
      <w:pBdr>
        <w:bottom w:val="single" w:color="000000" w:sz="4" w:space="1"/>
      </w:pBdr>
      <w:autoSpaceDE w:val="0"/>
      <w:autoSpaceDN w:val="0"/>
      <w:adjustRightInd w:val="0"/>
      <w:spacing w:line="360" w:lineRule="auto"/>
      <w:ind w:firstLine="360" w:firstLineChars="200"/>
      <w:jc w:val="both"/>
    </w:pPr>
    <w:rPr>
      <w:rFonts w:ascii="Arial" w:hAnsi="Arial" w:eastAsia="楷体_GB2312"/>
      <w:kern w:val="0"/>
      <w:sz w:val="18"/>
      <w:szCs w:val="18"/>
    </w:rPr>
  </w:style>
  <w:style w:type="paragraph" w:customStyle="1" w:styleId="209">
    <w:name w:val="编写建议"/>
    <w:basedOn w:val="1"/>
    <w:qFormat/>
    <w:uiPriority w:val="99"/>
    <w:pPr>
      <w:widowControl w:val="0"/>
      <w:autoSpaceDE w:val="0"/>
      <w:autoSpaceDN w:val="0"/>
      <w:adjustRightInd w:val="0"/>
      <w:spacing w:line="360" w:lineRule="auto"/>
      <w:ind w:firstLine="420" w:firstLineChars="200"/>
    </w:pPr>
    <w:rPr>
      <w:rFonts w:ascii="Arial" w:hAnsi="Arial" w:cs="Arial"/>
      <w:i/>
      <w:color w:val="0000FF"/>
      <w:kern w:val="0"/>
      <w:sz w:val="18"/>
      <w:szCs w:val="21"/>
    </w:rPr>
  </w:style>
  <w:style w:type="character" w:customStyle="1" w:styleId="210">
    <w:name w:val="批注主题 Char"/>
    <w:link w:val="12"/>
    <w:qFormat/>
    <w:uiPriority w:val="99"/>
    <w:rPr>
      <w:rFonts w:ascii="Verdana" w:hAnsi="Verdana" w:eastAsia="宋体" w:cs="Times New Roman"/>
      <w:b/>
      <w:bCs/>
      <w:kern w:val="0"/>
      <w:sz w:val="18"/>
      <w:szCs w:val="18"/>
    </w:rPr>
  </w:style>
  <w:style w:type="paragraph" w:customStyle="1" w:styleId="211">
    <w:name w:val="ZCOVER"/>
    <w:basedOn w:val="1"/>
    <w:qFormat/>
    <w:uiPriority w:val="99"/>
    <w:pPr>
      <w:widowControl w:val="0"/>
      <w:jc w:val="right"/>
    </w:pPr>
    <w:rPr>
      <w:rFonts w:ascii="Arial" w:hAnsi="Arial"/>
      <w:kern w:val="0"/>
      <w:sz w:val="32"/>
      <w:szCs w:val="18"/>
      <w:lang w:val="en-GB" w:eastAsia="en-US"/>
    </w:rPr>
  </w:style>
  <w:style w:type="paragraph" w:customStyle="1" w:styleId="212">
    <w:name w:val="封面"/>
    <w:basedOn w:val="1"/>
    <w:qFormat/>
    <w:uiPriority w:val="99"/>
    <w:pPr>
      <w:adjustRightInd w:val="0"/>
      <w:spacing w:before="120" w:after="120" w:line="360" w:lineRule="auto"/>
      <w:jc w:val="center"/>
    </w:pPr>
    <w:rPr>
      <w:rFonts w:ascii="Verdana" w:hAnsi="Verdana"/>
      <w:b/>
      <w:sz w:val="52"/>
      <w:szCs w:val="18"/>
    </w:rPr>
  </w:style>
  <w:style w:type="paragraph" w:customStyle="1" w:styleId="213">
    <w:name w:val="封面二"/>
    <w:basedOn w:val="1"/>
    <w:qFormat/>
    <w:uiPriority w:val="99"/>
    <w:pPr>
      <w:overflowPunct w:val="0"/>
      <w:autoSpaceDE w:val="0"/>
      <w:autoSpaceDN w:val="0"/>
      <w:adjustRightInd w:val="0"/>
      <w:snapToGrid w:val="0"/>
      <w:spacing w:before="120" w:after="120" w:line="360" w:lineRule="auto"/>
      <w:jc w:val="center"/>
      <w:textAlignment w:val="baseline"/>
    </w:pPr>
    <w:rPr>
      <w:rFonts w:ascii="Verdana" w:hAnsi="Verdana"/>
      <w:b/>
      <w:kern w:val="0"/>
      <w:sz w:val="32"/>
      <w:szCs w:val="18"/>
    </w:rPr>
  </w:style>
  <w:style w:type="paragraph" w:customStyle="1" w:styleId="214">
    <w:name w:val="参考资料清单"/>
    <w:basedOn w:val="1"/>
    <w:qFormat/>
    <w:uiPriority w:val="99"/>
    <w:pPr>
      <w:widowControl w:val="0"/>
      <w:tabs>
        <w:tab w:val="left" w:pos="360"/>
      </w:tabs>
      <w:autoSpaceDE w:val="0"/>
      <w:autoSpaceDN w:val="0"/>
      <w:adjustRightInd w:val="0"/>
      <w:spacing w:line="360" w:lineRule="auto"/>
      <w:jc w:val="both"/>
    </w:pPr>
    <w:rPr>
      <w:rFonts w:ascii="Arial" w:hAnsi="Arial"/>
      <w:kern w:val="0"/>
      <w:sz w:val="21"/>
      <w:szCs w:val="21"/>
    </w:rPr>
  </w:style>
  <w:style w:type="paragraph" w:customStyle="1" w:styleId="215">
    <w:name w:val="关键词"/>
    <w:basedOn w:val="1"/>
    <w:qFormat/>
    <w:uiPriority w:val="99"/>
    <w:pPr>
      <w:tabs>
        <w:tab w:val="left" w:pos="907"/>
      </w:tabs>
      <w:autoSpaceDE w:val="0"/>
      <w:autoSpaceDN w:val="0"/>
      <w:adjustRightInd w:val="0"/>
      <w:spacing w:line="360" w:lineRule="auto"/>
      <w:ind w:left="879" w:hanging="879"/>
      <w:jc w:val="both"/>
    </w:pPr>
    <w:rPr>
      <w:rFonts w:ascii="宋体" w:hAnsi="Arial" w:cs="宋体"/>
      <w:b/>
      <w:kern w:val="0"/>
      <w:sz w:val="21"/>
      <w:szCs w:val="21"/>
    </w:rPr>
  </w:style>
  <w:style w:type="paragraph" w:customStyle="1" w:styleId="216">
    <w:name w:val="缺省文本"/>
    <w:basedOn w:val="1"/>
    <w:qFormat/>
    <w:uiPriority w:val="99"/>
    <w:pPr>
      <w:widowControl w:val="0"/>
      <w:autoSpaceDE w:val="0"/>
      <w:autoSpaceDN w:val="0"/>
      <w:adjustRightInd w:val="0"/>
      <w:spacing w:line="360" w:lineRule="auto"/>
    </w:pPr>
    <w:rPr>
      <w:kern w:val="0"/>
      <w:sz w:val="21"/>
      <w:szCs w:val="21"/>
    </w:rPr>
  </w:style>
  <w:style w:type="paragraph" w:customStyle="1" w:styleId="217">
    <w:name w:val="FP"/>
    <w:basedOn w:val="1"/>
    <w:qFormat/>
    <w:uiPriority w:val="99"/>
    <w:rPr>
      <w:color w:val="000000"/>
      <w:kern w:val="0"/>
      <w:lang w:val="en-GB"/>
    </w:rPr>
  </w:style>
  <w:style w:type="paragraph" w:customStyle="1" w:styleId="218">
    <w:name w:val="Revision Record"/>
    <w:basedOn w:val="1"/>
    <w:qFormat/>
    <w:uiPriority w:val="99"/>
    <w:pPr>
      <w:pageBreakBefore/>
      <w:widowControl w:val="0"/>
      <w:autoSpaceDE w:val="0"/>
      <w:autoSpaceDN w:val="0"/>
      <w:adjustRightInd w:val="0"/>
      <w:spacing w:before="300" w:after="150" w:line="360" w:lineRule="auto"/>
      <w:jc w:val="center"/>
    </w:pPr>
    <w:rPr>
      <w:rFonts w:ascii="黑体" w:eastAsia="黑体"/>
      <w:kern w:val="0"/>
      <w:sz w:val="30"/>
    </w:rPr>
  </w:style>
  <w:style w:type="paragraph" w:customStyle="1" w:styleId="219">
    <w:name w:val="封面文档标题"/>
    <w:basedOn w:val="1"/>
    <w:qFormat/>
    <w:uiPriority w:val="99"/>
    <w:pPr>
      <w:widowControl w:val="0"/>
      <w:autoSpaceDE w:val="0"/>
      <w:autoSpaceDN w:val="0"/>
      <w:adjustRightInd w:val="0"/>
      <w:spacing w:line="360" w:lineRule="auto"/>
      <w:jc w:val="center"/>
    </w:pPr>
    <w:rPr>
      <w:rFonts w:ascii="Arial" w:hAnsi="Arial"/>
      <w:b/>
      <w:kern w:val="0"/>
      <w:sz w:val="56"/>
    </w:rPr>
  </w:style>
  <w:style w:type="paragraph" w:customStyle="1" w:styleId="220">
    <w:name w:val="版权页书名"/>
    <w:basedOn w:val="1"/>
    <w:qFormat/>
    <w:uiPriority w:val="99"/>
    <w:pPr>
      <w:widowControl w:val="0"/>
      <w:autoSpaceDE w:val="0"/>
      <w:autoSpaceDN w:val="0"/>
      <w:adjustRightInd w:val="0"/>
      <w:spacing w:line="400" w:lineRule="exact"/>
    </w:pPr>
    <w:rPr>
      <w:rFonts w:ascii="宋体"/>
      <w:kern w:val="0"/>
      <w:sz w:val="24"/>
    </w:rPr>
  </w:style>
  <w:style w:type="paragraph" w:customStyle="1" w:styleId="221">
    <w:name w:val="版权页资料信息"/>
    <w:basedOn w:val="1"/>
    <w:qFormat/>
    <w:uiPriority w:val="99"/>
    <w:pPr>
      <w:widowControl w:val="0"/>
      <w:tabs>
        <w:tab w:val="right" w:pos="945"/>
        <w:tab w:val="left" w:pos="1155"/>
      </w:tabs>
      <w:autoSpaceDE w:val="0"/>
      <w:autoSpaceDN w:val="0"/>
      <w:adjustRightInd w:val="0"/>
      <w:spacing w:line="300" w:lineRule="auto"/>
    </w:pPr>
    <w:rPr>
      <w:rFonts w:ascii="Arial" w:hAnsi="Arial"/>
      <w:kern w:val="0"/>
    </w:rPr>
  </w:style>
  <w:style w:type="paragraph" w:customStyle="1" w:styleId="222">
    <w:name w:val="Copyright Information"/>
    <w:basedOn w:val="1"/>
    <w:qFormat/>
    <w:uiPriority w:val="99"/>
    <w:pPr>
      <w:widowControl w:val="0"/>
      <w:tabs>
        <w:tab w:val="right" w:pos="945"/>
        <w:tab w:val="left" w:pos="1155"/>
      </w:tabs>
      <w:autoSpaceDE w:val="0"/>
      <w:autoSpaceDN w:val="0"/>
      <w:adjustRightInd w:val="0"/>
      <w:spacing w:before="60" w:after="60" w:line="360" w:lineRule="auto"/>
      <w:ind w:left="1418" w:right="284"/>
    </w:pPr>
    <w:rPr>
      <w:rFonts w:ascii="Arial" w:hAnsi="Arial"/>
      <w:b/>
      <w:kern w:val="0"/>
      <w:sz w:val="22"/>
    </w:rPr>
  </w:style>
  <w:style w:type="paragraph" w:customStyle="1" w:styleId="223">
    <w:name w:val="table text on cover"/>
    <w:basedOn w:val="1"/>
    <w:qFormat/>
    <w:uiPriority w:val="99"/>
    <w:pPr>
      <w:overflowPunct w:val="0"/>
      <w:autoSpaceDE w:val="0"/>
      <w:autoSpaceDN w:val="0"/>
      <w:adjustRightInd w:val="0"/>
      <w:jc w:val="center"/>
      <w:textAlignment w:val="baseline"/>
    </w:pPr>
    <w:rPr>
      <w:b/>
      <w:kern w:val="0"/>
      <w:sz w:val="24"/>
    </w:rPr>
  </w:style>
  <w:style w:type="character" w:customStyle="1" w:styleId="224">
    <w:name w:val="正文首行缩进 Char Char Char Char"/>
    <w:qFormat/>
    <w:uiPriority w:val="0"/>
    <w:rPr>
      <w:rFonts w:ascii="宋体" w:hAnsi="宋体" w:eastAsia="宋体"/>
      <w:sz w:val="18"/>
      <w:szCs w:val="21"/>
      <w:lang w:val="en-US" w:eastAsia="zh-CN" w:bidi="ar-SA"/>
    </w:rPr>
  </w:style>
  <w:style w:type="paragraph" w:customStyle="1" w:styleId="225">
    <w:name w:val="表格文本 Char"/>
    <w:basedOn w:val="1"/>
    <w:link w:val="226"/>
    <w:qFormat/>
    <w:uiPriority w:val="0"/>
    <w:pPr>
      <w:keepNext/>
      <w:widowControl w:val="0"/>
      <w:tabs>
        <w:tab w:val="decimal" w:pos="0"/>
      </w:tabs>
      <w:autoSpaceDE w:val="0"/>
      <w:autoSpaceDN w:val="0"/>
      <w:adjustRightInd w:val="0"/>
    </w:pPr>
    <w:rPr>
      <w:rFonts w:ascii="Arial" w:hAnsi="Arial"/>
      <w:kern w:val="0"/>
      <w:szCs w:val="21"/>
    </w:rPr>
  </w:style>
  <w:style w:type="character" w:customStyle="1" w:styleId="226">
    <w:name w:val="表格文本 Char Char"/>
    <w:link w:val="225"/>
    <w:qFormat/>
    <w:uiPriority w:val="0"/>
    <w:rPr>
      <w:rFonts w:ascii="Arial" w:hAnsi="Arial" w:eastAsia="宋体" w:cs="Times New Roman"/>
      <w:kern w:val="0"/>
      <w:szCs w:val="21"/>
    </w:rPr>
  </w:style>
  <w:style w:type="paragraph" w:customStyle="1" w:styleId="227">
    <w:name w:val="表头样式 Char"/>
    <w:basedOn w:val="1"/>
    <w:qFormat/>
    <w:uiPriority w:val="99"/>
    <w:pPr>
      <w:widowControl w:val="0"/>
      <w:autoSpaceDE w:val="0"/>
      <w:autoSpaceDN w:val="0"/>
      <w:adjustRightInd w:val="0"/>
      <w:jc w:val="center"/>
    </w:pPr>
    <w:rPr>
      <w:rFonts w:ascii="Arial" w:hAnsi="Arial"/>
      <w:b/>
      <w:kern w:val="0"/>
      <w:sz w:val="21"/>
      <w:szCs w:val="21"/>
    </w:rPr>
  </w:style>
  <w:style w:type="paragraph" w:customStyle="1" w:styleId="228">
    <w:name w:val="摘要"/>
    <w:basedOn w:val="1"/>
    <w:qFormat/>
    <w:uiPriority w:val="99"/>
    <w:pPr>
      <w:tabs>
        <w:tab w:val="left" w:pos="907"/>
      </w:tabs>
      <w:autoSpaceDE w:val="0"/>
      <w:autoSpaceDN w:val="0"/>
      <w:adjustRightInd w:val="0"/>
      <w:spacing w:line="360" w:lineRule="auto"/>
      <w:ind w:left="879" w:hanging="879"/>
      <w:jc w:val="both"/>
    </w:pPr>
    <w:rPr>
      <w:rFonts w:ascii="Arial" w:hAnsi="Arial"/>
      <w:b/>
      <w:kern w:val="0"/>
      <w:sz w:val="21"/>
      <w:szCs w:val="21"/>
    </w:rPr>
  </w:style>
  <w:style w:type="paragraph" w:customStyle="1" w:styleId="229">
    <w:name w:val="默认段落字体 Para Char Char Char Char Char Char Char Char"/>
    <w:basedOn w:val="1"/>
    <w:qFormat/>
    <w:uiPriority w:val="99"/>
    <w:pPr>
      <w:widowControl w:val="0"/>
      <w:jc w:val="both"/>
    </w:pPr>
    <w:rPr>
      <w:rFonts w:ascii="Tahoma" w:hAnsi="Tahoma"/>
      <w:sz w:val="24"/>
    </w:rPr>
  </w:style>
  <w:style w:type="paragraph" w:customStyle="1" w:styleId="230">
    <w:name w:val="Char Char Char"/>
    <w:basedOn w:val="1"/>
    <w:qFormat/>
    <w:uiPriority w:val="99"/>
    <w:pPr>
      <w:widowControl w:val="0"/>
      <w:jc w:val="both"/>
    </w:pPr>
    <w:rPr>
      <w:rFonts w:ascii="Tahoma" w:hAnsi="Tahoma"/>
      <w:sz w:val="24"/>
    </w:rPr>
  </w:style>
  <w:style w:type="paragraph" w:customStyle="1" w:styleId="231">
    <w:name w:val="目录"/>
    <w:basedOn w:val="216"/>
    <w:qFormat/>
    <w:uiPriority w:val="99"/>
    <w:pPr>
      <w:jc w:val="center"/>
    </w:pPr>
    <w:rPr>
      <w:rFonts w:ascii="Arial" w:hAnsi="Arial"/>
      <w:b/>
      <w:sz w:val="28"/>
      <w:szCs w:val="20"/>
    </w:rPr>
  </w:style>
  <w:style w:type="paragraph" w:customStyle="1" w:styleId="232">
    <w:name w:val="项目符号"/>
    <w:basedOn w:val="1"/>
    <w:qFormat/>
    <w:uiPriority w:val="99"/>
    <w:pPr>
      <w:widowControl w:val="0"/>
      <w:autoSpaceDE w:val="0"/>
      <w:autoSpaceDN w:val="0"/>
      <w:adjustRightInd w:val="0"/>
      <w:spacing w:line="360" w:lineRule="auto"/>
    </w:pPr>
    <w:rPr>
      <w:kern w:val="0"/>
      <w:sz w:val="21"/>
    </w:rPr>
  </w:style>
  <w:style w:type="paragraph" w:customStyle="1" w:styleId="233">
    <w:name w:val="footnotes"/>
    <w:basedOn w:val="1"/>
    <w:qFormat/>
    <w:uiPriority w:val="99"/>
    <w:pPr>
      <w:tabs>
        <w:tab w:val="left" w:pos="360"/>
      </w:tabs>
      <w:autoSpaceDE w:val="0"/>
      <w:autoSpaceDN w:val="0"/>
      <w:adjustRightInd w:val="0"/>
      <w:spacing w:after="90"/>
      <w:ind w:left="360"/>
    </w:pPr>
    <w:rPr>
      <w:kern w:val="0"/>
      <w:sz w:val="18"/>
    </w:rPr>
  </w:style>
  <w:style w:type="paragraph" w:customStyle="1" w:styleId="234">
    <w:name w:val="code"/>
    <w:basedOn w:val="1"/>
    <w:qFormat/>
    <w:uiPriority w:val="99"/>
    <w:pPr>
      <w:autoSpaceDE w:val="0"/>
      <w:autoSpaceDN w:val="0"/>
      <w:adjustRightInd w:val="0"/>
      <w:spacing w:line="360" w:lineRule="auto"/>
      <w:ind w:left="1134"/>
      <w:jc w:val="both"/>
    </w:pPr>
    <w:rPr>
      <w:rFonts w:ascii="Courier New" w:hAnsi="Courier New"/>
      <w:kern w:val="0"/>
      <w:sz w:val="18"/>
    </w:rPr>
  </w:style>
  <w:style w:type="paragraph" w:customStyle="1" w:styleId="235">
    <w:name w:val="表号去除自动编号"/>
    <w:basedOn w:val="1"/>
    <w:qFormat/>
    <w:uiPriority w:val="99"/>
    <w:pPr>
      <w:keepNext/>
      <w:widowControl w:val="0"/>
      <w:autoSpaceDE w:val="0"/>
      <w:autoSpaceDN w:val="0"/>
      <w:adjustRightInd w:val="0"/>
      <w:spacing w:line="360" w:lineRule="auto"/>
      <w:jc w:val="center"/>
    </w:pPr>
    <w:rPr>
      <w:rFonts w:ascii="宋体" w:hAnsi="宋体"/>
      <w:kern w:val="0"/>
      <w:sz w:val="21"/>
    </w:rPr>
  </w:style>
  <w:style w:type="paragraph" w:customStyle="1" w:styleId="236">
    <w:name w:val="confidentiality level on header"/>
    <w:basedOn w:val="1"/>
    <w:qFormat/>
    <w:uiPriority w:val="99"/>
    <w:pPr>
      <w:autoSpaceDE w:val="0"/>
      <w:autoSpaceDN w:val="0"/>
      <w:adjustRightInd w:val="0"/>
      <w:jc w:val="right"/>
    </w:pPr>
    <w:rPr>
      <w:kern w:val="0"/>
      <w:sz w:val="18"/>
    </w:rPr>
  </w:style>
  <w:style w:type="paragraph" w:customStyle="1" w:styleId="237">
    <w:name w:val="referance"/>
    <w:basedOn w:val="1"/>
    <w:qFormat/>
    <w:uiPriority w:val="99"/>
    <w:pPr>
      <w:tabs>
        <w:tab w:val="left" w:pos="360"/>
      </w:tabs>
      <w:autoSpaceDE w:val="0"/>
      <w:autoSpaceDN w:val="0"/>
      <w:adjustRightInd w:val="0"/>
      <w:spacing w:line="360" w:lineRule="auto"/>
      <w:ind w:left="360" w:hanging="360"/>
      <w:jc w:val="both"/>
    </w:pPr>
    <w:rPr>
      <w:rFonts w:ascii="宋体"/>
      <w:kern w:val="0"/>
      <w:sz w:val="21"/>
    </w:rPr>
  </w:style>
  <w:style w:type="paragraph" w:customStyle="1" w:styleId="238">
    <w:name w:val="compiling advice"/>
    <w:basedOn w:val="1"/>
    <w:qFormat/>
    <w:uiPriority w:val="99"/>
    <w:pPr>
      <w:autoSpaceDE w:val="0"/>
      <w:autoSpaceDN w:val="0"/>
      <w:adjustRightInd w:val="0"/>
      <w:spacing w:line="360" w:lineRule="auto"/>
      <w:ind w:left="1134"/>
      <w:jc w:val="both"/>
    </w:pPr>
    <w:rPr>
      <w:i/>
      <w:color w:val="0000FF"/>
      <w:kern w:val="0"/>
      <w:sz w:val="21"/>
    </w:rPr>
  </w:style>
  <w:style w:type="paragraph" w:customStyle="1" w:styleId="239">
    <w:name w:val="document title on cover"/>
    <w:basedOn w:val="1"/>
    <w:qFormat/>
    <w:uiPriority w:val="99"/>
    <w:pPr>
      <w:autoSpaceDE w:val="0"/>
      <w:autoSpaceDN w:val="0"/>
      <w:adjustRightInd w:val="0"/>
      <w:spacing w:line="360" w:lineRule="auto"/>
      <w:jc w:val="center"/>
    </w:pPr>
    <w:rPr>
      <w:rFonts w:ascii="Arial" w:hAnsi="Arial"/>
      <w:b/>
      <w:kern w:val="0"/>
      <w:sz w:val="56"/>
    </w:rPr>
  </w:style>
  <w:style w:type="paragraph" w:customStyle="1" w:styleId="240">
    <w:name w:val="catalog 1"/>
    <w:basedOn w:val="1"/>
    <w:qFormat/>
    <w:uiPriority w:val="99"/>
    <w:pPr>
      <w:autoSpaceDE w:val="0"/>
      <w:autoSpaceDN w:val="0"/>
      <w:adjustRightInd w:val="0"/>
      <w:ind w:left="198" w:hanging="113"/>
    </w:pPr>
    <w:rPr>
      <w:kern w:val="0"/>
      <w:sz w:val="21"/>
    </w:rPr>
  </w:style>
  <w:style w:type="paragraph" w:customStyle="1" w:styleId="241">
    <w:name w:val="catalog 4"/>
    <w:basedOn w:val="1"/>
    <w:qFormat/>
    <w:uiPriority w:val="99"/>
    <w:pPr>
      <w:autoSpaceDE w:val="0"/>
      <w:autoSpaceDN w:val="0"/>
      <w:adjustRightInd w:val="0"/>
      <w:ind w:left="1134" w:hanging="567"/>
    </w:pPr>
    <w:rPr>
      <w:kern w:val="0"/>
      <w:sz w:val="21"/>
    </w:rPr>
  </w:style>
  <w:style w:type="paragraph" w:customStyle="1" w:styleId="242">
    <w:name w:val="catalog 5"/>
    <w:basedOn w:val="1"/>
    <w:qFormat/>
    <w:uiPriority w:val="99"/>
    <w:pPr>
      <w:widowControl w:val="0"/>
      <w:autoSpaceDE w:val="0"/>
      <w:autoSpaceDN w:val="0"/>
      <w:adjustRightInd w:val="0"/>
      <w:ind w:left="680"/>
    </w:pPr>
    <w:rPr>
      <w:kern w:val="0"/>
      <w:sz w:val="21"/>
    </w:rPr>
  </w:style>
  <w:style w:type="paragraph" w:customStyle="1" w:styleId="243">
    <w:name w:val="表格列标题"/>
    <w:basedOn w:val="1"/>
    <w:qFormat/>
    <w:uiPriority w:val="99"/>
    <w:pPr>
      <w:widowControl w:val="0"/>
      <w:autoSpaceDE w:val="0"/>
      <w:autoSpaceDN w:val="0"/>
      <w:adjustRightInd w:val="0"/>
      <w:jc w:val="center"/>
    </w:pPr>
    <w:rPr>
      <w:b/>
      <w:kern w:val="0"/>
      <w:sz w:val="21"/>
    </w:rPr>
  </w:style>
  <w:style w:type="paragraph" w:customStyle="1" w:styleId="244">
    <w:name w:val="备注说明"/>
    <w:basedOn w:val="1"/>
    <w:qFormat/>
    <w:uiPriority w:val="99"/>
    <w:pPr>
      <w:keepNext/>
      <w:widowControl w:val="0"/>
      <w:autoSpaceDE w:val="0"/>
      <w:autoSpaceDN w:val="0"/>
      <w:adjustRightInd w:val="0"/>
      <w:spacing w:line="360" w:lineRule="auto"/>
      <w:ind w:left="1134"/>
      <w:jc w:val="both"/>
    </w:pPr>
    <w:rPr>
      <w:rFonts w:eastAsia="楷体_GB2312"/>
      <w:kern w:val="0"/>
      <w:sz w:val="21"/>
    </w:rPr>
  </w:style>
  <w:style w:type="paragraph" w:customStyle="1" w:styleId="245">
    <w:name w:val="章节标题"/>
    <w:basedOn w:val="1"/>
    <w:qFormat/>
    <w:uiPriority w:val="99"/>
    <w:pPr>
      <w:widowControl w:val="0"/>
      <w:tabs>
        <w:tab w:val="left" w:pos="0"/>
      </w:tabs>
      <w:autoSpaceDE w:val="0"/>
      <w:autoSpaceDN w:val="0"/>
      <w:adjustRightInd w:val="0"/>
      <w:spacing w:before="300" w:after="300"/>
      <w:jc w:val="center"/>
    </w:pPr>
    <w:rPr>
      <w:rFonts w:ascii="Arial" w:hAnsi="Arial" w:eastAsia="黑体" w:cs="Arial"/>
      <w:kern w:val="0"/>
      <w:sz w:val="30"/>
    </w:rPr>
  </w:style>
  <w:style w:type="paragraph" w:customStyle="1" w:styleId="246">
    <w:name w:val="代码样式"/>
    <w:basedOn w:val="247"/>
    <w:qFormat/>
    <w:uiPriority w:val="99"/>
    <w:pPr>
      <w:spacing w:line="360" w:lineRule="auto"/>
    </w:pPr>
    <w:rPr>
      <w:rFonts w:ascii="Courier New" w:hAnsi="Courier New"/>
      <w:sz w:val="18"/>
      <w:szCs w:val="18"/>
    </w:rPr>
  </w:style>
  <w:style w:type="paragraph" w:customStyle="1" w:styleId="247">
    <w:name w:val="封面表格文本"/>
    <w:basedOn w:val="1"/>
    <w:qFormat/>
    <w:uiPriority w:val="99"/>
    <w:pPr>
      <w:widowControl w:val="0"/>
      <w:autoSpaceDE w:val="0"/>
      <w:autoSpaceDN w:val="0"/>
      <w:adjustRightInd w:val="0"/>
      <w:jc w:val="center"/>
    </w:pPr>
    <w:rPr>
      <w:rFonts w:ascii="Arial" w:hAnsi="Arial"/>
      <w:kern w:val="0"/>
      <w:sz w:val="21"/>
      <w:szCs w:val="21"/>
    </w:rPr>
  </w:style>
  <w:style w:type="paragraph" w:customStyle="1" w:styleId="248">
    <w:name w:val="图号去除自动编号"/>
    <w:basedOn w:val="1"/>
    <w:qFormat/>
    <w:uiPriority w:val="99"/>
    <w:pPr>
      <w:widowControl w:val="0"/>
      <w:autoSpaceDE w:val="0"/>
      <w:autoSpaceDN w:val="0"/>
      <w:adjustRightInd w:val="0"/>
      <w:spacing w:before="105" w:line="360" w:lineRule="auto"/>
      <w:ind w:firstLine="425"/>
      <w:jc w:val="center"/>
    </w:pPr>
    <w:rPr>
      <w:kern w:val="0"/>
      <w:sz w:val="21"/>
    </w:rPr>
  </w:style>
  <w:style w:type="paragraph" w:customStyle="1" w:styleId="249">
    <w:name w:val="表号"/>
    <w:basedOn w:val="1"/>
    <w:next w:val="15"/>
    <w:qFormat/>
    <w:uiPriority w:val="99"/>
    <w:pPr>
      <w:keepLines/>
      <w:widowControl w:val="0"/>
      <w:autoSpaceDE w:val="0"/>
      <w:autoSpaceDN w:val="0"/>
      <w:adjustRightInd w:val="0"/>
      <w:spacing w:line="360" w:lineRule="auto"/>
      <w:jc w:val="center"/>
    </w:pPr>
    <w:rPr>
      <w:rFonts w:ascii="Arial" w:hAnsi="Arial"/>
      <w:kern w:val="0"/>
      <w:sz w:val="18"/>
      <w:szCs w:val="18"/>
    </w:rPr>
  </w:style>
  <w:style w:type="paragraph" w:customStyle="1" w:styleId="250">
    <w:name w:val="页脚样式"/>
    <w:basedOn w:val="1"/>
    <w:qFormat/>
    <w:uiPriority w:val="99"/>
    <w:pPr>
      <w:widowControl w:val="0"/>
      <w:autoSpaceDE w:val="0"/>
      <w:autoSpaceDN w:val="0"/>
      <w:adjustRightInd w:val="0"/>
      <w:spacing w:before="90"/>
    </w:pPr>
    <w:rPr>
      <w:kern w:val="0"/>
      <w:sz w:val="18"/>
    </w:rPr>
  </w:style>
  <w:style w:type="paragraph" w:customStyle="1" w:styleId="251">
    <w:name w:val="图表目录(WordPro)"/>
    <w:basedOn w:val="1"/>
    <w:qFormat/>
    <w:uiPriority w:val="99"/>
    <w:pPr>
      <w:widowControl w:val="0"/>
      <w:autoSpaceDE w:val="0"/>
      <w:autoSpaceDN w:val="0"/>
      <w:adjustRightInd w:val="0"/>
      <w:spacing w:before="300" w:after="150" w:line="360" w:lineRule="auto"/>
      <w:jc w:val="center"/>
    </w:pPr>
    <w:rPr>
      <w:rFonts w:ascii="黑体" w:eastAsia="黑体"/>
      <w:kern w:val="0"/>
      <w:sz w:val="30"/>
    </w:rPr>
  </w:style>
  <w:style w:type="paragraph" w:customStyle="1" w:styleId="252">
    <w:name w:val="封面华为技术"/>
    <w:basedOn w:val="1"/>
    <w:qFormat/>
    <w:uiPriority w:val="99"/>
    <w:pPr>
      <w:widowControl w:val="0"/>
      <w:autoSpaceDE w:val="0"/>
      <w:autoSpaceDN w:val="0"/>
      <w:adjustRightInd w:val="0"/>
      <w:spacing w:line="360" w:lineRule="auto"/>
      <w:jc w:val="center"/>
    </w:pPr>
    <w:rPr>
      <w:rFonts w:ascii="Arial" w:hAnsi="Arial" w:eastAsia="黑体"/>
      <w:kern w:val="0"/>
      <w:sz w:val="32"/>
      <w:szCs w:val="32"/>
    </w:rPr>
  </w:style>
  <w:style w:type="paragraph" w:customStyle="1" w:styleId="253">
    <w:name w:val="脚注"/>
    <w:basedOn w:val="1"/>
    <w:qFormat/>
    <w:uiPriority w:val="99"/>
    <w:pPr>
      <w:widowControl w:val="0"/>
      <w:autoSpaceDE w:val="0"/>
      <w:autoSpaceDN w:val="0"/>
      <w:adjustRightInd w:val="0"/>
      <w:spacing w:after="90"/>
    </w:pPr>
    <w:rPr>
      <w:kern w:val="0"/>
      <w:sz w:val="18"/>
    </w:rPr>
  </w:style>
  <w:style w:type="paragraph" w:customStyle="1" w:styleId="254">
    <w:name w:val="页眉密级样式"/>
    <w:basedOn w:val="1"/>
    <w:qFormat/>
    <w:uiPriority w:val="99"/>
    <w:pPr>
      <w:widowControl w:val="0"/>
      <w:autoSpaceDE w:val="0"/>
      <w:autoSpaceDN w:val="0"/>
      <w:adjustRightInd w:val="0"/>
      <w:jc w:val="right"/>
    </w:pPr>
    <w:rPr>
      <w:kern w:val="0"/>
      <w:sz w:val="18"/>
    </w:rPr>
  </w:style>
  <w:style w:type="paragraph" w:customStyle="1" w:styleId="255">
    <w:name w:val="编写建议 Char"/>
    <w:basedOn w:val="1"/>
    <w:qFormat/>
    <w:uiPriority w:val="99"/>
    <w:pPr>
      <w:widowControl w:val="0"/>
      <w:autoSpaceDE w:val="0"/>
      <w:autoSpaceDN w:val="0"/>
      <w:adjustRightInd w:val="0"/>
      <w:spacing w:line="360" w:lineRule="auto"/>
      <w:ind w:firstLine="200" w:firstLineChars="200"/>
    </w:pPr>
    <w:rPr>
      <w:rFonts w:ascii="Arial" w:hAnsi="Arial" w:cs="Arial"/>
      <w:i/>
      <w:color w:val="0000FF"/>
      <w:kern w:val="0"/>
      <w:sz w:val="21"/>
      <w:szCs w:val="21"/>
    </w:rPr>
  </w:style>
  <w:style w:type="paragraph" w:customStyle="1" w:styleId="256">
    <w:name w:val="目录页编号文本样式"/>
    <w:basedOn w:val="1"/>
    <w:qFormat/>
    <w:uiPriority w:val="99"/>
    <w:pPr>
      <w:widowControl w:val="0"/>
      <w:autoSpaceDE w:val="0"/>
      <w:autoSpaceDN w:val="0"/>
      <w:adjustRightInd w:val="0"/>
      <w:jc w:val="right"/>
    </w:pPr>
    <w:rPr>
      <w:kern w:val="0"/>
      <w:sz w:val="21"/>
    </w:rPr>
  </w:style>
  <w:style w:type="paragraph" w:customStyle="1" w:styleId="257">
    <w:name w:val="页眉文档名称样式"/>
    <w:basedOn w:val="1"/>
    <w:qFormat/>
    <w:uiPriority w:val="99"/>
    <w:pPr>
      <w:widowControl w:val="0"/>
      <w:autoSpaceDE w:val="0"/>
      <w:autoSpaceDN w:val="0"/>
      <w:adjustRightInd w:val="0"/>
    </w:pPr>
    <w:rPr>
      <w:kern w:val="0"/>
      <w:sz w:val="18"/>
    </w:rPr>
  </w:style>
  <w:style w:type="paragraph" w:customStyle="1" w:styleId="258">
    <w:name w:val="正文首行缩进(WordPro)"/>
    <w:basedOn w:val="1"/>
    <w:link w:val="441"/>
    <w:qFormat/>
    <w:uiPriority w:val="0"/>
    <w:pPr>
      <w:widowControl w:val="0"/>
      <w:autoSpaceDE w:val="0"/>
      <w:autoSpaceDN w:val="0"/>
      <w:adjustRightInd w:val="0"/>
      <w:spacing w:before="105"/>
      <w:ind w:left="1134"/>
      <w:jc w:val="both"/>
    </w:pPr>
    <w:rPr>
      <w:kern w:val="0"/>
      <w:sz w:val="21"/>
    </w:rPr>
  </w:style>
  <w:style w:type="paragraph" w:customStyle="1" w:styleId="259">
    <w:name w:val="修订记录"/>
    <w:basedOn w:val="1"/>
    <w:qFormat/>
    <w:uiPriority w:val="99"/>
    <w:pPr>
      <w:keepNext/>
      <w:autoSpaceDE w:val="0"/>
      <w:autoSpaceDN w:val="0"/>
      <w:adjustRightInd w:val="0"/>
      <w:spacing w:before="300" w:after="150" w:line="360" w:lineRule="auto"/>
      <w:jc w:val="center"/>
    </w:pPr>
    <w:rPr>
      <w:rFonts w:ascii="Arial" w:hAnsi="Arial" w:eastAsia="黑体"/>
      <w:kern w:val="0"/>
      <w:sz w:val="32"/>
      <w:szCs w:val="32"/>
    </w:rPr>
  </w:style>
  <w:style w:type="paragraph" w:customStyle="1" w:styleId="260">
    <w:name w:val="图号"/>
    <w:basedOn w:val="1"/>
    <w:qFormat/>
    <w:uiPriority w:val="99"/>
    <w:pPr>
      <w:widowControl w:val="0"/>
      <w:autoSpaceDE w:val="0"/>
      <w:autoSpaceDN w:val="0"/>
      <w:adjustRightInd w:val="0"/>
      <w:spacing w:before="105" w:line="360" w:lineRule="auto"/>
      <w:jc w:val="center"/>
    </w:pPr>
    <w:rPr>
      <w:rFonts w:ascii="Arial" w:hAnsi="Arial"/>
      <w:kern w:val="0"/>
      <w:sz w:val="18"/>
      <w:szCs w:val="18"/>
    </w:rPr>
  </w:style>
  <w:style w:type="paragraph" w:customStyle="1" w:styleId="261">
    <w:name w:val="标题 abc"/>
    <w:basedOn w:val="1"/>
    <w:qFormat/>
    <w:uiPriority w:val="99"/>
    <w:pPr>
      <w:widowControl w:val="0"/>
      <w:tabs>
        <w:tab w:val="left" w:pos="1638"/>
      </w:tabs>
      <w:autoSpaceDE w:val="0"/>
      <w:autoSpaceDN w:val="0"/>
      <w:adjustRightInd w:val="0"/>
      <w:spacing w:beforeLines="50"/>
      <w:ind w:left="1638" w:hanging="1440"/>
      <w:jc w:val="both"/>
    </w:pPr>
    <w:rPr>
      <w:kern w:val="0"/>
      <w:sz w:val="22"/>
    </w:rPr>
  </w:style>
  <w:style w:type="paragraph" w:customStyle="1" w:styleId="262">
    <w:name w:val="表格文本居中"/>
    <w:basedOn w:val="1"/>
    <w:qFormat/>
    <w:uiPriority w:val="99"/>
    <w:pPr>
      <w:widowControl w:val="0"/>
      <w:autoSpaceDE w:val="0"/>
      <w:autoSpaceDN w:val="0"/>
      <w:adjustRightInd w:val="0"/>
      <w:jc w:val="center"/>
    </w:pPr>
    <w:rPr>
      <w:kern w:val="0"/>
      <w:sz w:val="21"/>
    </w:rPr>
  </w:style>
  <w:style w:type="paragraph" w:customStyle="1" w:styleId="263">
    <w:name w:val="点号"/>
    <w:basedOn w:val="1"/>
    <w:qFormat/>
    <w:uiPriority w:val="99"/>
    <w:pPr>
      <w:widowControl w:val="0"/>
      <w:autoSpaceDE w:val="0"/>
      <w:autoSpaceDN w:val="0"/>
      <w:adjustRightInd w:val="0"/>
      <w:spacing w:beforeLines="50"/>
      <w:ind w:left="1231" w:hanging="284"/>
    </w:pPr>
    <w:rPr>
      <w:kern w:val="0"/>
      <w:sz w:val="21"/>
    </w:rPr>
  </w:style>
  <w:style w:type="character" w:customStyle="1" w:styleId="264">
    <w:name w:val="编写建议 Char Char"/>
    <w:qFormat/>
    <w:uiPriority w:val="0"/>
    <w:rPr>
      <w:rFonts w:ascii="Arial" w:hAnsi="Arial" w:eastAsia="宋体" w:cs="Arial"/>
      <w:i/>
      <w:color w:val="0000FF"/>
      <w:sz w:val="21"/>
      <w:szCs w:val="21"/>
      <w:lang w:val="en-US" w:eastAsia="zh-CN" w:bidi="ar-SA"/>
    </w:rPr>
  </w:style>
  <w:style w:type="paragraph" w:customStyle="1" w:styleId="265">
    <w:name w:val="样式 参考资料清单 + 倾斜 蓝色"/>
    <w:basedOn w:val="214"/>
    <w:qFormat/>
    <w:uiPriority w:val="99"/>
    <w:pPr>
      <w:tabs>
        <w:tab w:val="left" w:pos="432"/>
        <w:tab w:val="clear" w:pos="360"/>
      </w:tabs>
      <w:ind w:left="432" w:hanging="432"/>
    </w:pPr>
    <w:rPr>
      <w:iCs/>
      <w:color w:val="000000"/>
    </w:rPr>
  </w:style>
  <w:style w:type="paragraph" w:customStyle="1" w:styleId="266">
    <w:name w:val="样式 摘要 + 左侧:  0.45 厘米"/>
    <w:basedOn w:val="228"/>
    <w:qFormat/>
    <w:uiPriority w:val="99"/>
    <w:rPr>
      <w:rFonts w:cs="宋体"/>
    </w:rPr>
  </w:style>
  <w:style w:type="paragraph" w:customStyle="1" w:styleId="267">
    <w:name w:val="annotation"/>
    <w:basedOn w:val="1"/>
    <w:qFormat/>
    <w:uiPriority w:val="99"/>
    <w:pPr>
      <w:keepLines/>
      <w:autoSpaceDE w:val="0"/>
      <w:autoSpaceDN w:val="0"/>
      <w:adjustRightInd w:val="0"/>
      <w:spacing w:line="360" w:lineRule="auto"/>
      <w:ind w:left="1134" w:firstLine="420" w:firstLineChars="200"/>
      <w:jc w:val="both"/>
    </w:pPr>
    <w:rPr>
      <w:kern w:val="0"/>
      <w:sz w:val="21"/>
    </w:rPr>
  </w:style>
  <w:style w:type="paragraph" w:customStyle="1" w:styleId="268">
    <w:name w:val="chapter title"/>
    <w:basedOn w:val="1"/>
    <w:qFormat/>
    <w:uiPriority w:val="99"/>
    <w:pPr>
      <w:tabs>
        <w:tab w:val="left" w:pos="0"/>
      </w:tabs>
      <w:autoSpaceDE w:val="0"/>
      <w:autoSpaceDN w:val="0"/>
      <w:adjustRightInd w:val="0"/>
      <w:spacing w:before="300" w:after="300"/>
      <w:jc w:val="center"/>
    </w:pPr>
    <w:rPr>
      <w:rFonts w:ascii="Arial" w:hAnsi="Arial"/>
      <w:kern w:val="0"/>
      <w:sz w:val="30"/>
    </w:rPr>
  </w:style>
  <w:style w:type="paragraph" w:customStyle="1" w:styleId="269">
    <w:name w:val="table description without auto numbering"/>
    <w:basedOn w:val="1"/>
    <w:qFormat/>
    <w:uiPriority w:val="99"/>
    <w:pPr>
      <w:keepLines/>
      <w:autoSpaceDE w:val="0"/>
      <w:autoSpaceDN w:val="0"/>
      <w:adjustRightInd w:val="0"/>
      <w:spacing w:line="360" w:lineRule="auto"/>
      <w:jc w:val="center"/>
    </w:pPr>
    <w:rPr>
      <w:rFonts w:ascii="宋体"/>
      <w:kern w:val="0"/>
      <w:sz w:val="21"/>
    </w:rPr>
  </w:style>
  <w:style w:type="paragraph" w:customStyle="1" w:styleId="270">
    <w:name w:val="table heading"/>
    <w:basedOn w:val="1"/>
    <w:qFormat/>
    <w:uiPriority w:val="99"/>
    <w:pPr>
      <w:autoSpaceDE w:val="0"/>
      <w:autoSpaceDN w:val="0"/>
      <w:adjustRightInd w:val="0"/>
      <w:jc w:val="center"/>
    </w:pPr>
    <w:rPr>
      <w:b/>
      <w:kern w:val="0"/>
      <w:sz w:val="21"/>
    </w:rPr>
  </w:style>
  <w:style w:type="paragraph" w:customStyle="1" w:styleId="271">
    <w:name w:val="catalog of figure and table"/>
    <w:basedOn w:val="1"/>
    <w:qFormat/>
    <w:uiPriority w:val="99"/>
    <w:pPr>
      <w:autoSpaceDE w:val="0"/>
      <w:autoSpaceDN w:val="0"/>
      <w:adjustRightInd w:val="0"/>
      <w:spacing w:before="300" w:after="150" w:line="360" w:lineRule="auto"/>
      <w:jc w:val="center"/>
    </w:pPr>
    <w:rPr>
      <w:rFonts w:ascii="黑体" w:eastAsia="黑体"/>
      <w:kern w:val="0"/>
      <w:sz w:val="30"/>
    </w:rPr>
  </w:style>
  <w:style w:type="paragraph" w:customStyle="1" w:styleId="272">
    <w:name w:val="Huawei Technologies on cover"/>
    <w:basedOn w:val="1"/>
    <w:qFormat/>
    <w:uiPriority w:val="99"/>
    <w:pPr>
      <w:autoSpaceDE w:val="0"/>
      <w:autoSpaceDN w:val="0"/>
      <w:adjustRightInd w:val="0"/>
      <w:spacing w:line="360" w:lineRule="auto"/>
      <w:jc w:val="center"/>
    </w:pPr>
    <w:rPr>
      <w:rFonts w:ascii="黑体" w:eastAsia="黑体"/>
      <w:b/>
      <w:kern w:val="0"/>
      <w:sz w:val="32"/>
    </w:rPr>
  </w:style>
  <w:style w:type="paragraph" w:customStyle="1" w:styleId="273">
    <w:name w:val="catalog 2"/>
    <w:basedOn w:val="1"/>
    <w:qFormat/>
    <w:uiPriority w:val="99"/>
    <w:pPr>
      <w:widowControl w:val="0"/>
      <w:autoSpaceDE w:val="0"/>
      <w:autoSpaceDN w:val="0"/>
      <w:adjustRightInd w:val="0"/>
      <w:ind w:left="453" w:hanging="283"/>
    </w:pPr>
    <w:rPr>
      <w:kern w:val="0"/>
      <w:sz w:val="21"/>
    </w:rPr>
  </w:style>
  <w:style w:type="paragraph" w:customStyle="1" w:styleId="274">
    <w:name w:val="catalog 3"/>
    <w:basedOn w:val="1"/>
    <w:qFormat/>
    <w:uiPriority w:val="99"/>
    <w:pPr>
      <w:autoSpaceDE w:val="0"/>
      <w:autoSpaceDN w:val="0"/>
      <w:adjustRightInd w:val="0"/>
      <w:ind w:left="794" w:hanging="454"/>
    </w:pPr>
    <w:rPr>
      <w:kern w:val="0"/>
      <w:sz w:val="21"/>
    </w:rPr>
  </w:style>
  <w:style w:type="paragraph" w:customStyle="1" w:styleId="275">
    <w:name w:val="catalog 6"/>
    <w:basedOn w:val="1"/>
    <w:qFormat/>
    <w:uiPriority w:val="99"/>
    <w:pPr>
      <w:autoSpaceDE w:val="0"/>
      <w:autoSpaceDN w:val="0"/>
      <w:adjustRightInd w:val="0"/>
      <w:ind w:left="1757" w:hanging="907"/>
    </w:pPr>
    <w:rPr>
      <w:kern w:val="0"/>
      <w:sz w:val="21"/>
    </w:rPr>
  </w:style>
  <w:style w:type="paragraph" w:customStyle="1" w:styleId="276">
    <w:name w:val="catalog 7"/>
    <w:basedOn w:val="1"/>
    <w:qFormat/>
    <w:uiPriority w:val="99"/>
    <w:pPr>
      <w:autoSpaceDE w:val="0"/>
      <w:autoSpaceDN w:val="0"/>
      <w:adjustRightInd w:val="0"/>
      <w:ind w:left="2041" w:hanging="1077"/>
    </w:pPr>
    <w:rPr>
      <w:rFonts w:ascii="宋体"/>
      <w:kern w:val="0"/>
      <w:sz w:val="21"/>
    </w:rPr>
  </w:style>
  <w:style w:type="paragraph" w:customStyle="1" w:styleId="277">
    <w:name w:val="catalog 8"/>
    <w:basedOn w:val="1"/>
    <w:qFormat/>
    <w:uiPriority w:val="99"/>
    <w:pPr>
      <w:autoSpaceDE w:val="0"/>
      <w:autoSpaceDN w:val="0"/>
      <w:adjustRightInd w:val="0"/>
      <w:ind w:left="113"/>
    </w:pPr>
    <w:rPr>
      <w:kern w:val="0"/>
      <w:sz w:val="21"/>
    </w:rPr>
  </w:style>
  <w:style w:type="paragraph" w:customStyle="1" w:styleId="278">
    <w:name w:val="catalog 9"/>
    <w:basedOn w:val="1"/>
    <w:qFormat/>
    <w:uiPriority w:val="99"/>
    <w:pPr>
      <w:autoSpaceDE w:val="0"/>
      <w:autoSpaceDN w:val="0"/>
      <w:adjustRightInd w:val="0"/>
      <w:ind w:left="113"/>
    </w:pPr>
    <w:rPr>
      <w:kern w:val="0"/>
      <w:sz w:val="21"/>
    </w:rPr>
  </w:style>
  <w:style w:type="paragraph" w:customStyle="1" w:styleId="279">
    <w:name w:val="figure description without auto numbering"/>
    <w:basedOn w:val="1"/>
    <w:qFormat/>
    <w:uiPriority w:val="99"/>
    <w:pPr>
      <w:autoSpaceDE w:val="0"/>
      <w:autoSpaceDN w:val="0"/>
      <w:adjustRightInd w:val="0"/>
      <w:spacing w:before="105" w:line="360" w:lineRule="auto"/>
      <w:ind w:firstLine="425"/>
      <w:jc w:val="center"/>
    </w:pPr>
    <w:rPr>
      <w:kern w:val="0"/>
      <w:sz w:val="21"/>
    </w:rPr>
  </w:style>
  <w:style w:type="paragraph" w:customStyle="1" w:styleId="280">
    <w:name w:val="item list"/>
    <w:basedOn w:val="28"/>
    <w:qFormat/>
    <w:uiPriority w:val="99"/>
    <w:pPr>
      <w:widowControl/>
      <w:tabs>
        <w:tab w:val="left" w:pos="780"/>
        <w:tab w:val="left" w:pos="1559"/>
        <w:tab w:val="clear" w:pos="1134"/>
      </w:tabs>
      <w:ind w:left="1559" w:hanging="420"/>
    </w:pPr>
    <w:rPr>
      <w:rFonts w:ascii="宋体" w:hAnsi="Wingdings"/>
    </w:rPr>
  </w:style>
  <w:style w:type="paragraph" w:customStyle="1" w:styleId="281">
    <w:name w:val="document title on header"/>
    <w:basedOn w:val="1"/>
    <w:qFormat/>
    <w:uiPriority w:val="99"/>
    <w:pPr>
      <w:autoSpaceDE w:val="0"/>
      <w:autoSpaceDN w:val="0"/>
      <w:adjustRightInd w:val="0"/>
    </w:pPr>
    <w:rPr>
      <w:kern w:val="0"/>
      <w:sz w:val="18"/>
    </w:rPr>
  </w:style>
  <w:style w:type="paragraph" w:customStyle="1" w:styleId="282">
    <w:name w:val="text indentation"/>
    <w:basedOn w:val="1"/>
    <w:qFormat/>
    <w:uiPriority w:val="99"/>
    <w:pPr>
      <w:autoSpaceDE w:val="0"/>
      <w:autoSpaceDN w:val="0"/>
      <w:adjustRightInd w:val="0"/>
      <w:spacing w:line="360" w:lineRule="auto"/>
      <w:ind w:left="1134"/>
      <w:jc w:val="both"/>
    </w:pPr>
    <w:rPr>
      <w:kern w:val="0"/>
      <w:sz w:val="21"/>
    </w:rPr>
  </w:style>
  <w:style w:type="paragraph" w:customStyle="1" w:styleId="283">
    <w:name w:val="table description"/>
    <w:basedOn w:val="1"/>
    <w:qFormat/>
    <w:uiPriority w:val="99"/>
    <w:pPr>
      <w:keepLines/>
      <w:tabs>
        <w:tab w:val="left" w:pos="360"/>
      </w:tabs>
      <w:autoSpaceDE w:val="0"/>
      <w:autoSpaceDN w:val="0"/>
      <w:adjustRightInd w:val="0"/>
      <w:spacing w:line="360" w:lineRule="auto"/>
      <w:ind w:left="360" w:hanging="360"/>
      <w:jc w:val="center"/>
    </w:pPr>
    <w:rPr>
      <w:rFonts w:ascii="宋体"/>
      <w:kern w:val="0"/>
      <w:sz w:val="21"/>
    </w:rPr>
  </w:style>
  <w:style w:type="paragraph" w:customStyle="1" w:styleId="284">
    <w:name w:val="keywords"/>
    <w:basedOn w:val="1"/>
    <w:qFormat/>
    <w:uiPriority w:val="99"/>
    <w:pPr>
      <w:tabs>
        <w:tab w:val="left" w:pos="907"/>
      </w:tabs>
      <w:autoSpaceDE w:val="0"/>
      <w:autoSpaceDN w:val="0"/>
      <w:adjustRightInd w:val="0"/>
      <w:spacing w:line="360" w:lineRule="auto"/>
      <w:ind w:left="879" w:hanging="879"/>
      <w:jc w:val="both"/>
    </w:pPr>
    <w:rPr>
      <w:kern w:val="0"/>
      <w:sz w:val="21"/>
    </w:rPr>
  </w:style>
  <w:style w:type="paragraph" w:customStyle="1" w:styleId="285">
    <w:name w:val="revision record"/>
    <w:basedOn w:val="1"/>
    <w:qFormat/>
    <w:uiPriority w:val="99"/>
    <w:pPr>
      <w:pageBreakBefore/>
      <w:autoSpaceDE w:val="0"/>
      <w:autoSpaceDN w:val="0"/>
      <w:adjustRightInd w:val="0"/>
      <w:spacing w:before="300" w:after="150" w:line="360" w:lineRule="auto"/>
      <w:jc w:val="center"/>
    </w:pPr>
    <w:rPr>
      <w:rFonts w:ascii="黑体" w:eastAsia="黑体"/>
      <w:kern w:val="0"/>
      <w:sz w:val="30"/>
    </w:rPr>
  </w:style>
  <w:style w:type="paragraph" w:customStyle="1" w:styleId="286">
    <w:name w:val="catalog"/>
    <w:basedOn w:val="1"/>
    <w:qFormat/>
    <w:uiPriority w:val="99"/>
    <w:pPr>
      <w:pageBreakBefore/>
      <w:autoSpaceDE w:val="0"/>
      <w:autoSpaceDN w:val="0"/>
      <w:adjustRightInd w:val="0"/>
      <w:spacing w:before="300" w:after="150" w:line="360" w:lineRule="auto"/>
      <w:ind w:firstLine="420" w:firstLineChars="200"/>
      <w:jc w:val="center"/>
    </w:pPr>
    <w:rPr>
      <w:rFonts w:ascii="黑体" w:eastAsia="黑体"/>
      <w:kern w:val="0"/>
      <w:sz w:val="30"/>
    </w:rPr>
  </w:style>
  <w:style w:type="paragraph" w:customStyle="1" w:styleId="287">
    <w:name w:val="figure description"/>
    <w:basedOn w:val="1"/>
    <w:qFormat/>
    <w:uiPriority w:val="99"/>
    <w:pPr>
      <w:tabs>
        <w:tab w:val="left" w:pos="780"/>
      </w:tabs>
      <w:autoSpaceDE w:val="0"/>
      <w:autoSpaceDN w:val="0"/>
      <w:adjustRightInd w:val="0"/>
      <w:spacing w:before="105" w:line="360" w:lineRule="auto"/>
      <w:ind w:left="780" w:hanging="420"/>
      <w:jc w:val="center"/>
    </w:pPr>
    <w:rPr>
      <w:rFonts w:ascii="宋体"/>
      <w:kern w:val="0"/>
      <w:sz w:val="21"/>
    </w:rPr>
  </w:style>
  <w:style w:type="paragraph" w:customStyle="1" w:styleId="288">
    <w:name w:val="document title"/>
    <w:basedOn w:val="1"/>
    <w:qFormat/>
    <w:uiPriority w:val="99"/>
    <w:pPr>
      <w:tabs>
        <w:tab w:val="left" w:pos="0"/>
      </w:tabs>
      <w:autoSpaceDE w:val="0"/>
      <w:autoSpaceDN w:val="0"/>
      <w:adjustRightInd w:val="0"/>
      <w:spacing w:before="300" w:after="300"/>
      <w:jc w:val="center"/>
      <w:outlineLvl w:val="0"/>
    </w:pPr>
    <w:rPr>
      <w:rFonts w:ascii="Arial" w:hAnsi="Arial"/>
      <w:kern w:val="0"/>
      <w:sz w:val="30"/>
    </w:rPr>
  </w:style>
  <w:style w:type="paragraph" w:customStyle="1" w:styleId="289">
    <w:name w:val="abstract"/>
    <w:basedOn w:val="1"/>
    <w:qFormat/>
    <w:uiPriority w:val="99"/>
    <w:pPr>
      <w:tabs>
        <w:tab w:val="left" w:pos="907"/>
      </w:tabs>
      <w:autoSpaceDE w:val="0"/>
      <w:autoSpaceDN w:val="0"/>
      <w:adjustRightInd w:val="0"/>
      <w:spacing w:line="360" w:lineRule="auto"/>
      <w:ind w:left="879" w:hanging="879" w:firstLineChars="200"/>
      <w:jc w:val="both"/>
    </w:pPr>
    <w:rPr>
      <w:kern w:val="0"/>
      <w:sz w:val="21"/>
    </w:rPr>
  </w:style>
  <w:style w:type="paragraph" w:customStyle="1" w:styleId="290">
    <w:name w:val="table text"/>
    <w:basedOn w:val="1"/>
    <w:qFormat/>
    <w:uiPriority w:val="99"/>
    <w:pPr>
      <w:tabs>
        <w:tab w:val="decimal" w:pos="0"/>
      </w:tabs>
      <w:autoSpaceDE w:val="0"/>
      <w:autoSpaceDN w:val="0"/>
      <w:adjustRightInd w:val="0"/>
    </w:pPr>
    <w:rPr>
      <w:kern w:val="0"/>
      <w:sz w:val="21"/>
    </w:rPr>
  </w:style>
  <w:style w:type="paragraph" w:customStyle="1" w:styleId="291">
    <w:name w:val="default text"/>
    <w:basedOn w:val="1"/>
    <w:qFormat/>
    <w:uiPriority w:val="99"/>
    <w:pPr>
      <w:autoSpaceDE w:val="0"/>
      <w:autoSpaceDN w:val="0"/>
      <w:adjustRightInd w:val="0"/>
      <w:spacing w:line="360" w:lineRule="auto"/>
    </w:pPr>
    <w:rPr>
      <w:kern w:val="0"/>
      <w:sz w:val="21"/>
    </w:rPr>
  </w:style>
  <w:style w:type="paragraph" w:customStyle="1" w:styleId="292">
    <w:name w:val="参考资料清单+倾斜+蓝色"/>
    <w:basedOn w:val="1"/>
    <w:qFormat/>
    <w:uiPriority w:val="99"/>
    <w:pPr>
      <w:widowControl w:val="0"/>
      <w:autoSpaceDE w:val="0"/>
      <w:autoSpaceDN w:val="0"/>
      <w:adjustRightInd w:val="0"/>
      <w:spacing w:line="360" w:lineRule="auto"/>
      <w:ind w:left="360" w:hanging="360" w:firstLineChars="200"/>
      <w:jc w:val="both"/>
    </w:pPr>
    <w:rPr>
      <w:rFonts w:ascii="Arial" w:hAnsi="Arial"/>
      <w:i/>
      <w:iCs/>
      <w:color w:val="0000FF"/>
      <w:kern w:val="0"/>
      <w:sz w:val="21"/>
      <w:szCs w:val="21"/>
    </w:rPr>
  </w:style>
  <w:style w:type="character" w:customStyle="1" w:styleId="293">
    <w:name w:val="表头样式 Char Char"/>
    <w:qFormat/>
    <w:uiPriority w:val="0"/>
    <w:rPr>
      <w:rFonts w:ascii="Arial" w:hAnsi="Arial" w:eastAsia="宋体"/>
      <w:b/>
      <w:sz w:val="21"/>
      <w:szCs w:val="21"/>
      <w:lang w:val="en-US" w:eastAsia="zh-CN" w:bidi="ar-SA"/>
    </w:rPr>
  </w:style>
  <w:style w:type="paragraph" w:customStyle="1" w:styleId="294">
    <w:name w:val="表头样式"/>
    <w:basedOn w:val="1"/>
    <w:qFormat/>
    <w:uiPriority w:val="99"/>
    <w:pPr>
      <w:keepNext/>
      <w:autoSpaceDE w:val="0"/>
      <w:autoSpaceDN w:val="0"/>
      <w:adjustRightInd w:val="0"/>
      <w:jc w:val="center"/>
    </w:pPr>
    <w:rPr>
      <w:rFonts w:ascii="Arial" w:hAnsi="Arial"/>
      <w:b/>
      <w:kern w:val="0"/>
      <w:sz w:val="21"/>
      <w:szCs w:val="21"/>
    </w:rPr>
  </w:style>
  <w:style w:type="character" w:customStyle="1" w:styleId="295">
    <w:name w:val="正文文本 3 Char"/>
    <w:link w:val="34"/>
    <w:qFormat/>
    <w:uiPriority w:val="99"/>
    <w:rPr>
      <w:rFonts w:ascii="Times New Roman" w:hAnsi="Times New Roman" w:eastAsia="宋体" w:cs="Times New Roman"/>
      <w:kern w:val="0"/>
      <w:sz w:val="16"/>
      <w:szCs w:val="16"/>
    </w:rPr>
  </w:style>
  <w:style w:type="character" w:customStyle="1" w:styleId="296">
    <w:name w:val="标题 2 Char1 Char1"/>
    <w:qFormat/>
    <w:uiPriority w:val="0"/>
    <w:rPr>
      <w:rFonts w:ascii="Arial" w:hAnsi="Arial" w:eastAsia="黑体"/>
      <w:sz w:val="24"/>
      <w:szCs w:val="24"/>
      <w:lang w:val="en-US" w:eastAsia="zh-CN" w:bidi="ar-SA"/>
    </w:rPr>
  </w:style>
  <w:style w:type="paragraph" w:customStyle="1" w:styleId="297">
    <w:name w:val="缺省文本:1"/>
    <w:basedOn w:val="1"/>
    <w:qFormat/>
    <w:uiPriority w:val="99"/>
    <w:pPr>
      <w:widowControl w:val="0"/>
      <w:autoSpaceDE w:val="0"/>
      <w:autoSpaceDN w:val="0"/>
      <w:adjustRightInd w:val="0"/>
    </w:pPr>
    <w:rPr>
      <w:kern w:val="0"/>
      <w:sz w:val="24"/>
      <w:szCs w:val="24"/>
    </w:rPr>
  </w:style>
  <w:style w:type="paragraph" w:customStyle="1" w:styleId="298">
    <w:name w:val="正文居中"/>
    <w:basedOn w:val="1"/>
    <w:qFormat/>
    <w:uiPriority w:val="99"/>
    <w:pPr>
      <w:autoSpaceDE w:val="0"/>
      <w:autoSpaceDN w:val="0"/>
      <w:adjustRightInd w:val="0"/>
      <w:spacing w:line="360" w:lineRule="auto"/>
      <w:ind w:firstLine="420" w:firstLineChars="200"/>
      <w:jc w:val="center"/>
    </w:pPr>
    <w:rPr>
      <w:rFonts w:ascii="Arial" w:hAnsi="Arial"/>
      <w:color w:val="000000"/>
      <w:kern w:val="0"/>
      <w:sz w:val="24"/>
    </w:rPr>
  </w:style>
  <w:style w:type="paragraph" w:customStyle="1" w:styleId="299">
    <w:name w:val="封面抬头"/>
    <w:basedOn w:val="219"/>
    <w:qFormat/>
    <w:uiPriority w:val="99"/>
    <w:pPr>
      <w:ind w:firstLine="420" w:firstLineChars="200"/>
    </w:pPr>
    <w:rPr>
      <w:sz w:val="28"/>
    </w:rPr>
  </w:style>
  <w:style w:type="paragraph" w:customStyle="1" w:styleId="300">
    <w:name w:val="样式 缺省文本 + 首行缩进:  2 字符"/>
    <w:basedOn w:val="216"/>
    <w:qFormat/>
    <w:uiPriority w:val="99"/>
    <w:pPr>
      <w:ind w:firstLine="400" w:firstLineChars="200"/>
    </w:pPr>
    <w:rPr>
      <w:rFonts w:cs="宋体"/>
      <w:sz w:val="24"/>
      <w:szCs w:val="20"/>
    </w:rPr>
  </w:style>
  <w:style w:type="paragraph" w:customStyle="1" w:styleId="301">
    <w:name w:val="样式 首行缩进:  2 字符"/>
    <w:basedOn w:val="1"/>
    <w:qFormat/>
    <w:uiPriority w:val="99"/>
    <w:pPr>
      <w:widowControl w:val="0"/>
      <w:autoSpaceDE w:val="0"/>
      <w:autoSpaceDN w:val="0"/>
      <w:adjustRightInd w:val="0"/>
      <w:spacing w:line="360" w:lineRule="auto"/>
      <w:ind w:firstLine="617" w:firstLineChars="200"/>
    </w:pPr>
    <w:rPr>
      <w:rFonts w:cs="宋体"/>
      <w:kern w:val="0"/>
      <w:sz w:val="24"/>
    </w:rPr>
  </w:style>
  <w:style w:type="paragraph" w:customStyle="1" w:styleId="302">
    <w:name w:val="样式 首行缩进:  2 字符1"/>
    <w:basedOn w:val="1"/>
    <w:qFormat/>
    <w:uiPriority w:val="99"/>
    <w:pPr>
      <w:widowControl w:val="0"/>
      <w:autoSpaceDE w:val="0"/>
      <w:autoSpaceDN w:val="0"/>
      <w:adjustRightInd w:val="0"/>
      <w:spacing w:line="360" w:lineRule="auto"/>
      <w:ind w:firstLine="480" w:firstLineChars="200"/>
    </w:pPr>
    <w:rPr>
      <w:rFonts w:cs="宋体"/>
      <w:kern w:val="0"/>
      <w:sz w:val="24"/>
    </w:rPr>
  </w:style>
  <w:style w:type="character" w:customStyle="1" w:styleId="303">
    <w:name w:val="正文首行缩进 Char1 Char"/>
    <w:qFormat/>
    <w:uiPriority w:val="0"/>
    <w:rPr>
      <w:rFonts w:ascii="Arial" w:hAnsi="Arial" w:eastAsia="宋体"/>
      <w:sz w:val="21"/>
      <w:szCs w:val="21"/>
      <w:lang w:val="en-US" w:eastAsia="zh-CN" w:bidi="ar-SA"/>
    </w:rPr>
  </w:style>
  <w:style w:type="character" w:customStyle="1" w:styleId="304">
    <w:name w:val="正文首行缩进 Char1 Char1"/>
    <w:qFormat/>
    <w:uiPriority w:val="0"/>
    <w:rPr>
      <w:rFonts w:ascii="Arial" w:hAnsi="Arial" w:eastAsia="宋体"/>
      <w:sz w:val="21"/>
      <w:szCs w:val="21"/>
      <w:lang w:val="en-US" w:eastAsia="zh-CN" w:bidi="ar-SA"/>
    </w:rPr>
  </w:style>
  <w:style w:type="paragraph" w:customStyle="1" w:styleId="305">
    <w:name w:val="默认段落字体 Para Char Char Char Char Char Char Char Char Char Char Char"/>
    <w:basedOn w:val="1"/>
    <w:qFormat/>
    <w:uiPriority w:val="99"/>
    <w:pPr>
      <w:widowControl w:val="0"/>
      <w:jc w:val="both"/>
    </w:pPr>
    <w:rPr>
      <w:rFonts w:ascii="Tahoma" w:hAnsi="Tahoma"/>
      <w:sz w:val="24"/>
    </w:rPr>
  </w:style>
  <w:style w:type="paragraph" w:customStyle="1" w:styleId="306">
    <w:name w:val="Char Char Char1 Char"/>
    <w:next w:val="1"/>
    <w:qFormat/>
    <w:uiPriority w:val="99"/>
    <w:pPr>
      <w:keepNext/>
      <w:keepLines/>
      <w:spacing w:before="240" w:after="240" w:line="259" w:lineRule="auto"/>
      <w:ind w:left="624" w:hanging="624"/>
      <w:outlineLvl w:val="7"/>
    </w:pPr>
    <w:rPr>
      <w:rFonts w:ascii="Arial" w:hAnsi="Arial" w:eastAsia="黑体" w:cs="Arial"/>
      <w:snapToGrid w:val="0"/>
      <w:sz w:val="21"/>
      <w:szCs w:val="21"/>
      <w:lang w:val="en-US" w:eastAsia="zh-CN" w:bidi="ar-SA"/>
    </w:rPr>
  </w:style>
  <w:style w:type="character" w:customStyle="1" w:styleId="307">
    <w:name w:val="HTML 预设格式 Char"/>
    <w:link w:val="83"/>
    <w:qFormat/>
    <w:uiPriority w:val="0"/>
    <w:rPr>
      <w:rFonts w:ascii="宋体" w:hAnsi="宋体" w:eastAsia="宋体" w:cs="宋体"/>
      <w:kern w:val="0"/>
      <w:sz w:val="24"/>
      <w:szCs w:val="24"/>
    </w:rPr>
  </w:style>
  <w:style w:type="paragraph" w:customStyle="1" w:styleId="308">
    <w:name w:val="默认段落字体 Para Char Char Char Char Char Char Char Char Char Char Char Char Char Char Char Char Char"/>
    <w:next w:val="1"/>
    <w:qFormat/>
    <w:uiPriority w:val="99"/>
    <w:pPr>
      <w:keepNext/>
      <w:keepLines/>
      <w:tabs>
        <w:tab w:val="left" w:pos="2100"/>
      </w:tabs>
      <w:spacing w:before="240" w:after="240" w:line="259" w:lineRule="auto"/>
      <w:ind w:left="2100" w:hanging="420"/>
      <w:outlineLvl w:val="7"/>
    </w:pPr>
    <w:rPr>
      <w:rFonts w:ascii="Arial" w:hAnsi="Arial" w:eastAsia="黑体" w:cs="Arial"/>
      <w:snapToGrid w:val="0"/>
      <w:sz w:val="21"/>
      <w:szCs w:val="21"/>
      <w:lang w:val="en-US" w:eastAsia="zh-CN" w:bidi="ar-SA"/>
    </w:rPr>
  </w:style>
  <w:style w:type="paragraph" w:customStyle="1" w:styleId="309">
    <w:name w:val="Char Char5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0">
    <w:name w:val="Char Char1"/>
    <w:basedOn w:val="1"/>
    <w:qFormat/>
    <w:uiPriority w:val="99"/>
    <w:pPr>
      <w:widowControl w:val="0"/>
      <w:spacing w:line="360" w:lineRule="auto"/>
      <w:ind w:firstLine="200" w:firstLineChars="200"/>
      <w:jc w:val="both"/>
    </w:pPr>
    <w:rPr>
      <w:rFonts w:ascii="Tahoma" w:hAnsi="Tahoma"/>
      <w:sz w:val="24"/>
    </w:rPr>
  </w:style>
  <w:style w:type="paragraph" w:customStyle="1" w:styleId="311">
    <w:name w:val="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2">
    <w:name w:val="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3">
    <w:name w:val="Char2 Char Char Char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14">
    <w:name w:val="默认段落字体 Para Char Char Char Char Char Char Char Char Char"/>
    <w:next w:val="1"/>
    <w:qFormat/>
    <w:uiPriority w:val="99"/>
    <w:pPr>
      <w:keepNext/>
      <w:keepLines/>
      <w:tabs>
        <w:tab w:val="left" w:pos="360"/>
      </w:tabs>
      <w:spacing w:before="240" w:after="240" w:line="259" w:lineRule="auto"/>
      <w:outlineLvl w:val="7"/>
    </w:pPr>
    <w:rPr>
      <w:rFonts w:ascii="Arial" w:hAnsi="Arial" w:eastAsia="黑体" w:cs="Arial"/>
      <w:snapToGrid w:val="0"/>
      <w:sz w:val="21"/>
      <w:szCs w:val="21"/>
      <w:lang w:val="en-US" w:eastAsia="zh-CN" w:bidi="ar-SA"/>
    </w:rPr>
  </w:style>
  <w:style w:type="paragraph" w:customStyle="1" w:styleId="315">
    <w:name w:val="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6">
    <w:name w:val="Char Char2 Char Char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17">
    <w:name w:val="默认段落字体 Para Char Char Char Char Char Char Char"/>
    <w:next w:val="1"/>
    <w:qFormat/>
    <w:uiPriority w:val="99"/>
    <w:pPr>
      <w:keepNext/>
      <w:keepLines/>
      <w:tabs>
        <w:tab w:val="left" w:pos="1638"/>
      </w:tabs>
      <w:spacing w:before="240" w:after="240" w:line="259" w:lineRule="auto"/>
      <w:ind w:left="1638" w:hanging="1440"/>
      <w:outlineLvl w:val="7"/>
    </w:pPr>
    <w:rPr>
      <w:rFonts w:ascii="Arial" w:hAnsi="Arial" w:eastAsia="黑体" w:cs="Arial"/>
      <w:snapToGrid w:val="0"/>
      <w:sz w:val="21"/>
      <w:szCs w:val="21"/>
      <w:lang w:val="en-US" w:eastAsia="zh-CN" w:bidi="ar-SA"/>
    </w:rPr>
  </w:style>
  <w:style w:type="paragraph" w:customStyle="1" w:styleId="318">
    <w:name w:val="Char Char5 Char Char Char Char Char Char Char Char Char Char Char Char Char Char1"/>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9">
    <w:name w:val="Char Char Char Char Char Char Char Char Char1 Char Char Char Char Char Char Char Char Char Char Char Char Char Char Char Char"/>
    <w:basedOn w:val="30"/>
    <w:qFormat/>
    <w:uiPriority w:val="99"/>
    <w:pPr>
      <w:widowControl w:val="0"/>
      <w:adjustRightInd w:val="0"/>
      <w:spacing w:line="436" w:lineRule="exact"/>
      <w:ind w:left="113"/>
      <w:outlineLvl w:val="3"/>
    </w:pPr>
    <w:rPr>
      <w:b/>
      <w:sz w:val="24"/>
      <w:szCs w:val="24"/>
    </w:rPr>
  </w:style>
  <w:style w:type="paragraph" w:customStyle="1" w:styleId="320">
    <w:name w:val="修订1"/>
    <w:hidden/>
    <w:semiHidden/>
    <w:qFormat/>
    <w:uiPriority w:val="99"/>
    <w:pPr>
      <w:spacing w:after="160" w:line="259" w:lineRule="auto"/>
    </w:pPr>
    <w:rPr>
      <w:rFonts w:ascii="Verdana" w:hAnsi="Verdana" w:eastAsia="宋体" w:cs="Times New Roman"/>
      <w:sz w:val="18"/>
      <w:szCs w:val="18"/>
      <w:lang w:val="en-US" w:eastAsia="zh-CN" w:bidi="ar-SA"/>
    </w:rPr>
  </w:style>
  <w:style w:type="paragraph" w:customStyle="1" w:styleId="321">
    <w:name w:val="Char Char2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22">
    <w:name w:val="Char Char Char Char Char Char Char Char Char Char Char Char Char Char Char Char"/>
    <w:basedOn w:val="1"/>
    <w:qFormat/>
    <w:uiPriority w:val="99"/>
    <w:pPr>
      <w:widowControl w:val="0"/>
      <w:tabs>
        <w:tab w:val="left" w:pos="4665"/>
        <w:tab w:val="left" w:pos="8970"/>
      </w:tabs>
      <w:ind w:firstLine="400"/>
      <w:jc w:val="both"/>
    </w:pPr>
    <w:rPr>
      <w:rFonts w:ascii="Tahoma" w:hAnsi="Tahoma"/>
      <w:sz w:val="24"/>
    </w:rPr>
  </w:style>
  <w:style w:type="paragraph" w:customStyle="1" w:styleId="323">
    <w:name w:val="Char Char2 Char Char Char Char"/>
    <w:basedOn w:val="1"/>
    <w:qFormat/>
    <w:uiPriority w:val="99"/>
    <w:pPr>
      <w:keepNext/>
      <w:widowControl w:val="0"/>
      <w:tabs>
        <w:tab w:val="left" w:pos="2940"/>
      </w:tabs>
      <w:autoSpaceDE w:val="0"/>
      <w:autoSpaceDN w:val="0"/>
      <w:adjustRightInd w:val="0"/>
      <w:ind w:hanging="420"/>
    </w:pPr>
  </w:style>
  <w:style w:type="character" w:customStyle="1" w:styleId="324">
    <w:name w:val="标题 3 Char1"/>
    <w:link w:val="4"/>
    <w:qFormat/>
    <w:uiPriority w:val="0"/>
    <w:rPr>
      <w:b/>
      <w:bCs/>
      <w:kern w:val="2"/>
      <w:sz w:val="32"/>
      <w:szCs w:val="32"/>
    </w:rPr>
  </w:style>
  <w:style w:type="paragraph" w:customStyle="1" w:styleId="325">
    <w:name w:val="正文（首行不缩进） Char"/>
    <w:basedOn w:val="1"/>
    <w:link w:val="326"/>
    <w:qFormat/>
    <w:uiPriority w:val="0"/>
    <w:pPr>
      <w:keepNext/>
      <w:widowControl w:val="0"/>
      <w:autoSpaceDE w:val="0"/>
      <w:autoSpaceDN w:val="0"/>
      <w:adjustRightInd w:val="0"/>
      <w:ind w:left="200" w:leftChars="200"/>
    </w:pPr>
    <w:rPr>
      <w:kern w:val="0"/>
    </w:rPr>
  </w:style>
  <w:style w:type="character" w:customStyle="1" w:styleId="326">
    <w:name w:val="正文（首行不缩进） Char Char"/>
    <w:link w:val="325"/>
    <w:qFormat/>
    <w:uiPriority w:val="0"/>
    <w:rPr>
      <w:rFonts w:ascii="Times New Roman" w:hAnsi="Times New Roman" w:eastAsia="宋体" w:cs="Times New Roman"/>
      <w:kern w:val="0"/>
      <w:szCs w:val="20"/>
    </w:rPr>
  </w:style>
  <w:style w:type="paragraph" w:customStyle="1" w:styleId="327">
    <w:name w:val="样式 标题 3 +"/>
    <w:basedOn w:val="1"/>
    <w:qFormat/>
    <w:uiPriority w:val="99"/>
    <w:pPr>
      <w:tabs>
        <w:tab w:val="left" w:pos="420"/>
      </w:tabs>
      <w:snapToGrid w:val="0"/>
      <w:spacing w:before="80" w:after="80" w:line="300" w:lineRule="auto"/>
      <w:ind w:left="420" w:hanging="420"/>
      <w:jc w:val="both"/>
    </w:pPr>
    <w:rPr>
      <w:rFonts w:ascii="Arial" w:hAnsi="Arial" w:cs="Arial"/>
      <w:kern w:val="0"/>
      <w:sz w:val="21"/>
      <w:szCs w:val="21"/>
    </w:rPr>
  </w:style>
  <w:style w:type="paragraph" w:customStyle="1" w:styleId="328">
    <w:name w:val="Command"/>
    <w:qFormat/>
    <w:uiPriority w:val="99"/>
    <w:pPr>
      <w:spacing w:before="160" w:after="160" w:line="259" w:lineRule="auto"/>
    </w:pPr>
    <w:rPr>
      <w:rFonts w:ascii="Arial" w:hAnsi="Arial" w:eastAsia="黑体" w:cs="Arial"/>
      <w:sz w:val="21"/>
      <w:szCs w:val="21"/>
      <w:lang w:val="en-US" w:eastAsia="zh-CN" w:bidi="ar-SA"/>
    </w:rPr>
  </w:style>
  <w:style w:type="character" w:customStyle="1" w:styleId="329">
    <w:name w:val="表头样式 Char Char Char"/>
    <w:qFormat/>
    <w:uiPriority w:val="0"/>
    <w:rPr>
      <w:rFonts w:ascii="Arial" w:hAnsi="Arial" w:eastAsia="宋体"/>
      <w:b/>
      <w:kern w:val="2"/>
      <w:sz w:val="21"/>
      <w:szCs w:val="21"/>
      <w:lang w:val="en-US" w:eastAsia="zh-CN" w:bidi="ar-SA"/>
    </w:rPr>
  </w:style>
  <w:style w:type="paragraph" w:customStyle="1" w:styleId="330">
    <w:name w:val="默认段落字体 Para Char Char Char Char Char Char Char Char Char Char Char Char Char Char Char Char"/>
    <w:next w:val="1"/>
    <w:qFormat/>
    <w:uiPriority w:val="99"/>
    <w:pPr>
      <w:keepNext/>
      <w:keepLines/>
      <w:tabs>
        <w:tab w:val="left" w:pos="425"/>
      </w:tabs>
      <w:spacing w:before="240" w:after="240" w:line="259" w:lineRule="auto"/>
      <w:ind w:left="425" w:hanging="425"/>
      <w:outlineLvl w:val="7"/>
    </w:pPr>
    <w:rPr>
      <w:rFonts w:ascii="Arial" w:hAnsi="Arial" w:eastAsia="黑体" w:cs="Arial"/>
      <w:snapToGrid w:val="0"/>
      <w:sz w:val="21"/>
      <w:szCs w:val="21"/>
      <w:lang w:val="en-US" w:eastAsia="zh-CN" w:bidi="ar-SA"/>
    </w:rPr>
  </w:style>
  <w:style w:type="character" w:customStyle="1" w:styleId="331">
    <w:name w:val="tx1"/>
    <w:qFormat/>
    <w:uiPriority w:val="0"/>
    <w:rPr>
      <w:b/>
      <w:bCs/>
    </w:rPr>
  </w:style>
  <w:style w:type="character" w:customStyle="1" w:styleId="332">
    <w:name w:val="m1"/>
    <w:qFormat/>
    <w:uiPriority w:val="0"/>
    <w:rPr>
      <w:color w:val="0000FF"/>
    </w:rPr>
  </w:style>
  <w:style w:type="character" w:customStyle="1" w:styleId="333">
    <w:name w:val="pi1"/>
    <w:qFormat/>
    <w:uiPriority w:val="0"/>
    <w:rPr>
      <w:color w:val="0000FF"/>
    </w:rPr>
  </w:style>
  <w:style w:type="paragraph" w:customStyle="1" w:styleId="334">
    <w:name w:val="默认段落字体 Para Char Char Char Char"/>
    <w:basedOn w:val="1"/>
    <w:next w:val="1"/>
    <w:qFormat/>
    <w:uiPriority w:val="99"/>
    <w:pPr>
      <w:widowControl w:val="0"/>
      <w:jc w:val="both"/>
    </w:pPr>
    <w:rPr>
      <w:rFonts w:ascii="Arial" w:hAnsi="Arial" w:cs="Arial"/>
      <w:sz w:val="21"/>
      <w:szCs w:val="24"/>
    </w:rPr>
  </w:style>
  <w:style w:type="paragraph" w:customStyle="1" w:styleId="335">
    <w:name w:val="Item List in Table"/>
    <w:basedOn w:val="1"/>
    <w:link w:val="336"/>
    <w:qFormat/>
    <w:uiPriority w:val="99"/>
    <w:pPr>
      <w:numPr>
        <w:ilvl w:val="0"/>
        <w:numId w:val="20"/>
      </w:numPr>
      <w:topLinePunct/>
      <w:adjustRightInd w:val="0"/>
      <w:snapToGrid w:val="0"/>
      <w:spacing w:before="80" w:after="80" w:line="240" w:lineRule="atLeast"/>
      <w:ind w:firstLine="0"/>
    </w:pPr>
    <w:rPr>
      <w:kern w:val="0"/>
      <w:szCs w:val="21"/>
    </w:rPr>
  </w:style>
  <w:style w:type="character" w:customStyle="1" w:styleId="336">
    <w:name w:val="Item List in Table Char"/>
    <w:link w:val="335"/>
    <w:qFormat/>
    <w:uiPriority w:val="99"/>
    <w:rPr>
      <w:szCs w:val="21"/>
    </w:rPr>
  </w:style>
  <w:style w:type="paragraph" w:customStyle="1" w:styleId="337">
    <w:name w:val="Cover4"/>
    <w:basedOn w:val="1"/>
    <w:semiHidden/>
    <w:qFormat/>
    <w:uiPriority w:val="99"/>
    <w:pPr>
      <w:topLinePunct/>
      <w:adjustRightInd w:val="0"/>
      <w:snapToGrid w:val="0"/>
      <w:spacing w:before="160" w:line="240" w:lineRule="atLeast"/>
      <w:ind w:left="1701"/>
    </w:pPr>
    <w:rPr>
      <w:rFonts w:eastAsia="Arial" w:cs="Arial"/>
      <w:b/>
      <w:bCs/>
      <w:sz w:val="24"/>
      <w:szCs w:val="21"/>
    </w:rPr>
  </w:style>
  <w:style w:type="character" w:customStyle="1" w:styleId="338">
    <w:name w:val="样式一"/>
    <w:qFormat/>
    <w:uiPriority w:val="0"/>
    <w:rPr>
      <w:rFonts w:ascii="宋体" w:hAnsi="宋体"/>
      <w:b/>
      <w:bCs/>
      <w:color w:val="000000"/>
      <w:sz w:val="36"/>
    </w:rPr>
  </w:style>
  <w:style w:type="character" w:customStyle="1" w:styleId="339">
    <w:name w:val="样式二"/>
    <w:qFormat/>
    <w:uiPriority w:val="0"/>
    <w:rPr>
      <w:rFonts w:ascii="宋体" w:hAnsi="宋体"/>
      <w:color w:val="000000"/>
      <w:sz w:val="36"/>
    </w:rPr>
  </w:style>
  <w:style w:type="paragraph" w:customStyle="1" w:styleId="340">
    <w:name w:val="Cover1"/>
    <w:basedOn w:val="1"/>
    <w:semiHidden/>
    <w:qFormat/>
    <w:uiPriority w:val="99"/>
    <w:pPr>
      <w:topLinePunct/>
      <w:adjustRightInd w:val="0"/>
      <w:snapToGrid w:val="0"/>
      <w:spacing w:before="80" w:after="80" w:line="240" w:lineRule="atLeast"/>
      <w:ind w:left="1701"/>
    </w:pPr>
    <w:rPr>
      <w:rFonts w:ascii="Arial" w:hAnsi="Arial" w:cs="Arial"/>
      <w:b/>
      <w:bCs/>
      <w:kern w:val="0"/>
      <w:sz w:val="40"/>
      <w:szCs w:val="40"/>
    </w:rPr>
  </w:style>
  <w:style w:type="paragraph" w:customStyle="1" w:styleId="341">
    <w:name w:val="Cover2"/>
    <w:semiHidden/>
    <w:qFormat/>
    <w:uiPriority w:val="99"/>
    <w:pPr>
      <w:widowControl w:val="0"/>
      <w:adjustRightInd w:val="0"/>
      <w:snapToGrid w:val="0"/>
      <w:spacing w:before="800" w:after="1200" w:line="259" w:lineRule="auto"/>
    </w:pPr>
    <w:rPr>
      <w:rFonts w:ascii="Arial" w:hAnsi="Arial" w:eastAsia="黑体" w:cs="Arial"/>
      <w:b/>
      <w:bCs/>
      <w:sz w:val="36"/>
      <w:szCs w:val="36"/>
      <w:lang w:val="en-US" w:eastAsia="en-US" w:bidi="ar-SA"/>
    </w:rPr>
  </w:style>
  <w:style w:type="paragraph" w:customStyle="1" w:styleId="342">
    <w:name w:val="Cover3"/>
    <w:semiHidden/>
    <w:qFormat/>
    <w:uiPriority w:val="99"/>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343">
    <w:name w:val="Figure"/>
    <w:basedOn w:val="1"/>
    <w:next w:val="1"/>
    <w:qFormat/>
    <w:uiPriority w:val="99"/>
    <w:pPr>
      <w:keepNext/>
      <w:topLinePunct/>
      <w:adjustRightInd w:val="0"/>
      <w:snapToGrid w:val="0"/>
      <w:spacing w:before="160" w:line="240" w:lineRule="atLeast"/>
      <w:ind w:left="1701"/>
    </w:pPr>
    <w:rPr>
      <w:rFonts w:cs="Arial"/>
      <w:sz w:val="21"/>
      <w:szCs w:val="21"/>
    </w:rPr>
  </w:style>
  <w:style w:type="paragraph" w:customStyle="1" w:styleId="344">
    <w:name w:val="Figure Description"/>
    <w:next w:val="343"/>
    <w:qFormat/>
    <w:uiPriority w:val="99"/>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345">
    <w:name w:val="Figure Text"/>
    <w:qFormat/>
    <w:uiPriority w:val="99"/>
    <w:pPr>
      <w:widowControl w:val="0"/>
      <w:adjustRightInd w:val="0"/>
      <w:snapToGrid w:val="0"/>
      <w:spacing w:after="160" w:line="240" w:lineRule="atLeast"/>
    </w:pPr>
    <w:rPr>
      <w:rFonts w:ascii="Times New Roman" w:hAnsi="Times New Roman" w:eastAsia="宋体" w:cs="Arial"/>
      <w:sz w:val="18"/>
      <w:szCs w:val="18"/>
      <w:lang w:val="en-US" w:eastAsia="en-US" w:bidi="ar-SA"/>
    </w:rPr>
  </w:style>
  <w:style w:type="paragraph" w:customStyle="1" w:styleId="346">
    <w:name w:val="Heading Left"/>
    <w:basedOn w:val="1"/>
    <w:qFormat/>
    <w:uiPriority w:val="99"/>
    <w:pPr>
      <w:topLinePunct/>
      <w:adjustRightInd w:val="0"/>
      <w:snapToGrid w:val="0"/>
      <w:spacing w:line="240" w:lineRule="atLeast"/>
    </w:pPr>
    <w:rPr>
      <w:rFonts w:cs="Arial"/>
    </w:rPr>
  </w:style>
  <w:style w:type="paragraph" w:customStyle="1" w:styleId="347">
    <w:name w:val="Heading Right"/>
    <w:basedOn w:val="1"/>
    <w:qFormat/>
    <w:uiPriority w:val="99"/>
    <w:pPr>
      <w:topLinePunct/>
      <w:adjustRightInd w:val="0"/>
      <w:snapToGrid w:val="0"/>
      <w:spacing w:line="240" w:lineRule="atLeast"/>
      <w:jc w:val="right"/>
    </w:pPr>
    <w:rPr>
      <w:rFonts w:cs="Arial"/>
    </w:rPr>
  </w:style>
  <w:style w:type="paragraph" w:customStyle="1" w:styleId="348">
    <w:name w:val="Heading1 No Number"/>
    <w:basedOn w:val="2"/>
    <w:next w:val="1"/>
    <w:qFormat/>
    <w:uiPriority w:val="99"/>
    <w:pPr>
      <w:keepLines w:val="0"/>
      <w:widowControl/>
      <w:numPr>
        <w:numId w:val="0"/>
      </w:numPr>
      <w:pBdr>
        <w:bottom w:val="single" w:color="auto" w:sz="12" w:space="1"/>
      </w:pBdr>
      <w:topLinePunct/>
      <w:adjustRightInd w:val="0"/>
      <w:snapToGrid w:val="0"/>
      <w:spacing w:before="1600" w:after="800" w:line="240" w:lineRule="atLeast"/>
      <w:jc w:val="right"/>
      <w:outlineLvl w:val="9"/>
    </w:pPr>
    <w:rPr>
      <w:rFonts w:ascii="Book Antiqua" w:hAnsi="Book Antiqua" w:eastAsia="黑体" w:cs="Book Antiqua"/>
      <w:bCs/>
      <w:kern w:val="2"/>
      <w:szCs w:val="44"/>
    </w:rPr>
  </w:style>
  <w:style w:type="paragraph" w:customStyle="1" w:styleId="349">
    <w:name w:val="Heading2 No Number"/>
    <w:basedOn w:val="3"/>
    <w:next w:val="1"/>
    <w:qFormat/>
    <w:uiPriority w:val="99"/>
    <w:pPr>
      <w:widowControl/>
      <w:numPr>
        <w:ilvl w:val="0"/>
        <w:numId w:val="0"/>
      </w:numPr>
      <w:topLinePunct/>
      <w:adjustRightInd w:val="0"/>
      <w:snapToGrid w:val="0"/>
      <w:spacing w:before="600" w:after="160" w:line="240" w:lineRule="atLeast"/>
      <w:jc w:val="left"/>
    </w:pPr>
    <w:rPr>
      <w:rFonts w:ascii="Book Antiqua" w:hAnsi="Book Antiqua" w:eastAsia="宋体" w:cs="Book Antiqua"/>
      <w:b w:val="0"/>
      <w:kern w:val="0"/>
      <w:sz w:val="36"/>
      <w:szCs w:val="36"/>
      <w:lang w:eastAsia="en-US"/>
    </w:rPr>
  </w:style>
  <w:style w:type="paragraph" w:customStyle="1" w:styleId="350">
    <w:name w:val="Heading3 No Number"/>
    <w:basedOn w:val="4"/>
    <w:next w:val="1"/>
    <w:qFormat/>
    <w:uiPriority w:val="99"/>
    <w:pPr>
      <w:widowControl/>
      <w:numPr>
        <w:ilvl w:val="0"/>
        <w:numId w:val="0"/>
      </w:numPr>
      <w:topLinePunct/>
      <w:adjustRightInd w:val="0"/>
      <w:snapToGrid w:val="0"/>
      <w:spacing w:before="200" w:after="160" w:line="240" w:lineRule="atLeast"/>
      <w:jc w:val="left"/>
    </w:pPr>
    <w:rPr>
      <w:rFonts w:ascii="Book Antiqua" w:hAnsi="Book Antiqua" w:eastAsia="黑体" w:cs="Book Antiqua"/>
      <w:b w:val="0"/>
      <w:bCs w:val="0"/>
      <w:kern w:val="0"/>
    </w:rPr>
  </w:style>
  <w:style w:type="paragraph" w:customStyle="1" w:styleId="351">
    <w:name w:val="Heading4 No Number"/>
    <w:basedOn w:val="1"/>
    <w:semiHidden/>
    <w:qFormat/>
    <w:uiPriority w:val="99"/>
    <w:pPr>
      <w:keepNext/>
      <w:topLinePunct/>
      <w:adjustRightInd w:val="0"/>
      <w:snapToGrid w:val="0"/>
      <w:spacing w:before="200" w:line="240" w:lineRule="atLeast"/>
      <w:ind w:left="1701"/>
    </w:pPr>
    <w:rPr>
      <w:rFonts w:eastAsia="黑体" w:cs="Arial"/>
      <w:bCs/>
      <w:spacing w:val="-4"/>
      <w:sz w:val="21"/>
      <w:szCs w:val="21"/>
    </w:rPr>
  </w:style>
  <w:style w:type="paragraph" w:customStyle="1" w:styleId="352">
    <w:name w:val="About This Chapter"/>
    <w:basedOn w:val="349"/>
    <w:next w:val="1"/>
    <w:qFormat/>
    <w:uiPriority w:val="99"/>
    <w:pPr>
      <w:spacing w:after="560"/>
    </w:pPr>
    <w:rPr>
      <w:rFonts w:eastAsia="黑体"/>
    </w:rPr>
  </w:style>
  <w:style w:type="paragraph" w:customStyle="1" w:styleId="353">
    <w:name w:val="Item List Text"/>
    <w:qFormat/>
    <w:uiPriority w:val="99"/>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354">
    <w:name w:val="Item Step"/>
    <w:qFormat/>
    <w:uiPriority w:val="99"/>
    <w:pPr>
      <w:tabs>
        <w:tab w:val="left" w:pos="2126"/>
      </w:tabs>
      <w:adjustRightInd w:val="0"/>
      <w:snapToGrid w:val="0"/>
      <w:spacing w:before="80" w:after="80" w:line="240" w:lineRule="atLeast"/>
      <w:ind w:left="2126" w:hanging="425"/>
      <w:jc w:val="both"/>
      <w:outlineLvl w:val="6"/>
    </w:pPr>
    <w:rPr>
      <w:rFonts w:ascii="Times New Roman" w:hAnsi="Times New Roman" w:eastAsia="宋体" w:cs="Arial"/>
      <w:sz w:val="21"/>
      <w:szCs w:val="21"/>
      <w:lang w:val="en-US" w:eastAsia="zh-CN" w:bidi="ar-SA"/>
    </w:rPr>
  </w:style>
  <w:style w:type="paragraph" w:customStyle="1" w:styleId="355">
    <w:name w:val="Manual Title1"/>
    <w:semiHidden/>
    <w:qFormat/>
    <w:uiPriority w:val="99"/>
    <w:pPr>
      <w:spacing w:after="160" w:line="259" w:lineRule="auto"/>
    </w:pPr>
    <w:rPr>
      <w:rFonts w:ascii="Arial" w:hAnsi="Arial" w:eastAsia="黑体" w:cs="Times New Roman"/>
      <w:sz w:val="30"/>
      <w:lang w:val="en-US" w:eastAsia="en-US" w:bidi="ar-SA"/>
    </w:rPr>
  </w:style>
  <w:style w:type="paragraph" w:customStyle="1" w:styleId="356">
    <w:name w:val="CAUTION Heading"/>
    <w:basedOn w:val="1"/>
    <w:qFormat/>
    <w:uiPriority w:val="99"/>
    <w:pPr>
      <w:keepNext/>
      <w:pBdr>
        <w:top w:val="single" w:color="auto" w:sz="12" w:space="4"/>
      </w:pBdr>
      <w:topLinePunct/>
      <w:adjustRightInd w:val="0"/>
      <w:snapToGrid w:val="0"/>
      <w:spacing w:before="80" w:after="80" w:line="240" w:lineRule="atLeast"/>
      <w:ind w:left="1701"/>
    </w:pPr>
    <w:rPr>
      <w:rFonts w:ascii="Book Antiqua" w:hAnsi="Book Antiqua" w:eastAsia="黑体" w:cs="Arial"/>
      <w:bCs/>
      <w:sz w:val="21"/>
      <w:szCs w:val="21"/>
    </w:rPr>
  </w:style>
  <w:style w:type="paragraph" w:customStyle="1" w:styleId="357">
    <w:name w:val="Notes Heading in Table"/>
    <w:next w:val="358"/>
    <w:qFormat/>
    <w:uiPriority w:val="99"/>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358">
    <w:name w:val="Notes Text in Table"/>
    <w:qFormat/>
    <w:uiPriority w:val="99"/>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359">
    <w:name w:val="CAUTION Text"/>
    <w:basedOn w:val="1"/>
    <w:qFormat/>
    <w:uiPriority w:val="99"/>
    <w:pPr>
      <w:keepLines/>
      <w:pBdr>
        <w:bottom w:val="single" w:color="auto" w:sz="12" w:space="4"/>
      </w:pBdr>
      <w:topLinePunct/>
      <w:adjustRightInd w:val="0"/>
      <w:snapToGrid w:val="0"/>
      <w:spacing w:before="80" w:after="80" w:line="240" w:lineRule="atLeast"/>
      <w:ind w:left="1701"/>
    </w:pPr>
    <w:rPr>
      <w:rFonts w:eastAsia="楷体_GB2312" w:cs="Arial"/>
      <w:iCs/>
      <w:sz w:val="21"/>
      <w:szCs w:val="21"/>
    </w:rPr>
  </w:style>
  <w:style w:type="paragraph" w:customStyle="1" w:styleId="360">
    <w:name w:val="CAUTION Text List"/>
    <w:basedOn w:val="359"/>
    <w:qFormat/>
    <w:uiPriority w:val="99"/>
    <w:pPr>
      <w:keepNext/>
      <w:numPr>
        <w:ilvl w:val="0"/>
        <w:numId w:val="21"/>
      </w:numPr>
    </w:pPr>
  </w:style>
  <w:style w:type="table" w:customStyle="1" w:styleId="361">
    <w:name w:val="Remarks Table"/>
    <w:basedOn w:val="106"/>
    <w:qFormat/>
    <w:uiPriority w:val="0"/>
    <w:tblPr>
      <w:tblLayout w:type="fixed"/>
      <w:tblCellMar>
        <w:top w:w="0" w:type="dxa"/>
        <w:left w:w="108" w:type="dxa"/>
        <w:bottom w:w="0" w:type="dxa"/>
        <w:right w:w="108" w:type="dxa"/>
      </w:tblCellMar>
    </w:tblPr>
  </w:style>
  <w:style w:type="paragraph" w:customStyle="1" w:styleId="362">
    <w:name w:val="Step"/>
    <w:basedOn w:val="1"/>
    <w:qFormat/>
    <w:uiPriority w:val="99"/>
    <w:pPr>
      <w:tabs>
        <w:tab w:val="left" w:pos="1701"/>
      </w:tabs>
      <w:topLinePunct/>
      <w:adjustRightInd w:val="0"/>
      <w:snapToGrid w:val="0"/>
      <w:spacing w:before="160" w:line="240" w:lineRule="atLeast"/>
      <w:ind w:left="1701" w:hanging="159"/>
      <w:outlineLvl w:val="5"/>
    </w:pPr>
    <w:rPr>
      <w:rFonts w:cs="Arial"/>
      <w:snapToGrid w:val="0"/>
      <w:kern w:val="0"/>
      <w:sz w:val="21"/>
      <w:szCs w:val="21"/>
    </w:rPr>
  </w:style>
  <w:style w:type="paragraph" w:customStyle="1" w:styleId="363">
    <w:name w:val="Sub Item List"/>
    <w:basedOn w:val="1"/>
    <w:qFormat/>
    <w:uiPriority w:val="99"/>
    <w:pPr>
      <w:numPr>
        <w:ilvl w:val="0"/>
        <w:numId w:val="22"/>
      </w:numPr>
      <w:topLinePunct/>
      <w:adjustRightInd w:val="0"/>
      <w:snapToGrid w:val="0"/>
      <w:spacing w:before="80" w:after="80" w:line="240" w:lineRule="atLeast"/>
      <w:ind w:firstLine="0"/>
    </w:pPr>
    <w:rPr>
      <w:rFonts w:cs="Arial"/>
      <w:sz w:val="21"/>
      <w:szCs w:val="21"/>
    </w:rPr>
  </w:style>
  <w:style w:type="paragraph" w:customStyle="1" w:styleId="364">
    <w:name w:val="Sub Item List Text"/>
    <w:qFormat/>
    <w:uiPriority w:val="99"/>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character" w:customStyle="1" w:styleId="365">
    <w:name w:val="标题 Char"/>
    <w:link w:val="87"/>
    <w:qFormat/>
    <w:uiPriority w:val="10"/>
    <w:rPr>
      <w:rFonts w:ascii="Arial" w:hAnsi="Arial" w:eastAsia="宋体" w:cs="Arial"/>
      <w:b/>
      <w:bCs/>
      <w:sz w:val="32"/>
      <w:szCs w:val="32"/>
    </w:rPr>
  </w:style>
  <w:style w:type="paragraph" w:customStyle="1" w:styleId="366">
    <w:name w:val="Table Description"/>
    <w:basedOn w:val="1"/>
    <w:next w:val="1"/>
    <w:link w:val="423"/>
    <w:qFormat/>
    <w:uiPriority w:val="0"/>
    <w:pPr>
      <w:keepNext/>
      <w:topLinePunct/>
      <w:adjustRightInd w:val="0"/>
      <w:snapToGrid w:val="0"/>
      <w:spacing w:before="320" w:after="80" w:line="240" w:lineRule="atLeast"/>
      <w:ind w:left="1701"/>
      <w:outlineLvl w:val="7"/>
    </w:pPr>
    <w:rPr>
      <w:rFonts w:eastAsia="黑体"/>
      <w:spacing w:val="-4"/>
      <w:kern w:val="0"/>
      <w:szCs w:val="21"/>
    </w:rPr>
  </w:style>
  <w:style w:type="paragraph" w:customStyle="1" w:styleId="367">
    <w:name w:val="Notes Text List in Table"/>
    <w:link w:val="401"/>
    <w:qFormat/>
    <w:uiPriority w:val="99"/>
    <w:pPr>
      <w:numPr>
        <w:ilvl w:val="0"/>
        <w:numId w:val="23"/>
      </w:numPr>
      <w:spacing w:before="40" w:after="80" w:line="200" w:lineRule="atLeast"/>
      <w:jc w:val="both"/>
    </w:pPr>
    <w:rPr>
      <w:rFonts w:ascii="Times New Roman" w:hAnsi="Times New Roman" w:eastAsia="楷体_GB2312" w:cs="楷体_GB2312"/>
      <w:sz w:val="18"/>
      <w:szCs w:val="18"/>
      <w:lang w:val="en-US" w:eastAsia="zh-CN" w:bidi="ar-SA"/>
    </w:rPr>
  </w:style>
  <w:style w:type="paragraph" w:customStyle="1" w:styleId="368">
    <w:name w:val="Terminal Display"/>
    <w:qFormat/>
    <w:uiPriority w:val="99"/>
    <w:pPr>
      <w:snapToGrid w:val="0"/>
      <w:spacing w:after="160" w:line="240" w:lineRule="atLeast"/>
      <w:ind w:left="1701"/>
    </w:pPr>
    <w:rPr>
      <w:rFonts w:ascii="Courier New" w:hAnsi="Courier New" w:eastAsia="宋体" w:cs="Courier New"/>
      <w:snapToGrid w:val="0"/>
      <w:spacing w:val="-1"/>
      <w:sz w:val="16"/>
      <w:szCs w:val="16"/>
      <w:lang w:val="en-US" w:eastAsia="zh-CN" w:bidi="ar-SA"/>
    </w:rPr>
  </w:style>
  <w:style w:type="paragraph" w:customStyle="1" w:styleId="369">
    <w:name w:val="Terminal Display in Table"/>
    <w:qFormat/>
    <w:uiPriority w:val="99"/>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370">
    <w:name w:val="Copyright Declaration"/>
    <w:semiHidden/>
    <w:qFormat/>
    <w:uiPriority w:val="99"/>
    <w:pPr>
      <w:spacing w:before="80" w:after="80" w:line="259" w:lineRule="auto"/>
    </w:pPr>
    <w:rPr>
      <w:rFonts w:ascii="Arial" w:hAnsi="Arial" w:eastAsia="黑体" w:cs="Times New Roman"/>
      <w:sz w:val="36"/>
      <w:lang w:val="en-US" w:eastAsia="zh-CN" w:bidi="ar-SA"/>
    </w:rPr>
  </w:style>
  <w:style w:type="paragraph" w:customStyle="1" w:styleId="371">
    <w:name w:val="Heading Middle"/>
    <w:qFormat/>
    <w:uiPriority w:val="99"/>
    <w:pPr>
      <w:adjustRightInd w:val="0"/>
      <w:snapToGrid w:val="0"/>
      <w:spacing w:after="160" w:line="240" w:lineRule="atLeast"/>
      <w:jc w:val="center"/>
    </w:pPr>
    <w:rPr>
      <w:rFonts w:ascii="Times New Roman" w:hAnsi="Times New Roman" w:eastAsia="宋体" w:cs="Arial"/>
      <w:snapToGrid w:val="0"/>
      <w:lang w:val="en-US" w:eastAsia="zh-CN" w:bidi="ar-SA"/>
    </w:rPr>
  </w:style>
  <w:style w:type="character" w:customStyle="1" w:styleId="372">
    <w:name w:val="宏文本 Char"/>
    <w:link w:val="19"/>
    <w:qFormat/>
    <w:uiPriority w:val="99"/>
    <w:rPr>
      <w:rFonts w:ascii="Courier New" w:hAnsi="Courier New" w:cs="Courier New"/>
      <w:kern w:val="2"/>
      <w:sz w:val="24"/>
      <w:szCs w:val="24"/>
      <w:lang w:val="en-US" w:eastAsia="zh-CN" w:bidi="ar-SA"/>
    </w:rPr>
  </w:style>
  <w:style w:type="character" w:customStyle="1" w:styleId="373">
    <w:name w:val="脚注文本 Char"/>
    <w:link w:val="70"/>
    <w:qFormat/>
    <w:uiPriority w:val="99"/>
    <w:rPr>
      <w:rFonts w:ascii="Times New Roman" w:hAnsi="Times New Roman" w:eastAsia="宋体" w:cs="Arial"/>
      <w:sz w:val="18"/>
      <w:szCs w:val="18"/>
    </w:rPr>
  </w:style>
  <w:style w:type="character" w:customStyle="1" w:styleId="374">
    <w:name w:val="尾注文本 Char"/>
    <w:link w:val="54"/>
    <w:qFormat/>
    <w:uiPriority w:val="99"/>
    <w:rPr>
      <w:rFonts w:ascii="Times New Roman" w:hAnsi="Times New Roman" w:eastAsia="宋体" w:cs="Arial"/>
      <w:szCs w:val="21"/>
    </w:rPr>
  </w:style>
  <w:style w:type="paragraph" w:customStyle="1" w:styleId="375">
    <w:name w:val="Contents"/>
    <w:basedOn w:val="348"/>
    <w:qFormat/>
    <w:uiPriority w:val="99"/>
  </w:style>
  <w:style w:type="character" w:customStyle="1" w:styleId="376">
    <w:name w:val="HTML 地址 Char"/>
    <w:link w:val="43"/>
    <w:qFormat/>
    <w:uiPriority w:val="0"/>
    <w:rPr>
      <w:rFonts w:ascii="Times New Roman" w:hAnsi="Times New Roman" w:eastAsia="宋体" w:cs="Arial"/>
      <w:i/>
      <w:iCs/>
      <w:szCs w:val="21"/>
    </w:rPr>
  </w:style>
  <w:style w:type="character" w:customStyle="1" w:styleId="377">
    <w:name w:val="称呼 Char"/>
    <w:link w:val="33"/>
    <w:qFormat/>
    <w:uiPriority w:val="99"/>
    <w:rPr>
      <w:rFonts w:ascii="Times New Roman" w:hAnsi="Times New Roman" w:eastAsia="宋体" w:cs="Arial"/>
      <w:szCs w:val="21"/>
    </w:rPr>
  </w:style>
  <w:style w:type="character" w:customStyle="1" w:styleId="378">
    <w:name w:val="纯文本 Char"/>
    <w:link w:val="47"/>
    <w:qFormat/>
    <w:uiPriority w:val="99"/>
    <w:rPr>
      <w:rFonts w:ascii="宋体" w:hAnsi="Courier New" w:eastAsia="宋体" w:cs="Courier New"/>
      <w:szCs w:val="21"/>
    </w:rPr>
  </w:style>
  <w:style w:type="character" w:customStyle="1" w:styleId="379">
    <w:name w:val="电子邮件签名 Char"/>
    <w:link w:val="23"/>
    <w:qFormat/>
    <w:uiPriority w:val="99"/>
    <w:rPr>
      <w:rFonts w:ascii="Times New Roman" w:hAnsi="Times New Roman" w:eastAsia="宋体" w:cs="Arial"/>
      <w:szCs w:val="21"/>
    </w:rPr>
  </w:style>
  <w:style w:type="character" w:customStyle="1" w:styleId="380">
    <w:name w:val="副标题 Char"/>
    <w:link w:val="67"/>
    <w:qFormat/>
    <w:uiPriority w:val="99"/>
    <w:rPr>
      <w:rFonts w:ascii="Arial" w:hAnsi="Arial" w:eastAsia="宋体" w:cs="Arial"/>
      <w:b/>
      <w:bCs/>
      <w:kern w:val="28"/>
      <w:sz w:val="32"/>
      <w:szCs w:val="32"/>
    </w:rPr>
  </w:style>
  <w:style w:type="character" w:customStyle="1" w:styleId="381">
    <w:name w:val="结束语 Char"/>
    <w:link w:val="35"/>
    <w:qFormat/>
    <w:uiPriority w:val="99"/>
    <w:rPr>
      <w:rFonts w:ascii="Times New Roman" w:hAnsi="Times New Roman" w:eastAsia="宋体" w:cs="Arial"/>
      <w:szCs w:val="21"/>
    </w:rPr>
  </w:style>
  <w:style w:type="character" w:customStyle="1" w:styleId="382">
    <w:name w:val="签名 Char"/>
    <w:link w:val="61"/>
    <w:qFormat/>
    <w:uiPriority w:val="99"/>
    <w:rPr>
      <w:rFonts w:ascii="Times New Roman" w:hAnsi="Times New Roman" w:eastAsia="宋体" w:cs="Arial"/>
      <w:szCs w:val="21"/>
    </w:rPr>
  </w:style>
  <w:style w:type="character" w:customStyle="1" w:styleId="383">
    <w:name w:val="信息标题 Char"/>
    <w:link w:val="82"/>
    <w:qFormat/>
    <w:uiPriority w:val="99"/>
    <w:rPr>
      <w:rFonts w:ascii="Arial" w:hAnsi="Arial" w:eastAsia="宋体" w:cs="Arial"/>
      <w:szCs w:val="21"/>
      <w:shd w:val="pct20" w:color="auto" w:fill="auto"/>
    </w:rPr>
  </w:style>
  <w:style w:type="character" w:customStyle="1" w:styleId="384">
    <w:name w:val="正文首行缩进 2 Char"/>
    <w:link w:val="59"/>
    <w:qFormat/>
    <w:uiPriority w:val="99"/>
    <w:rPr>
      <w:rFonts w:ascii="Times New Roman" w:hAnsi="Times New Roman" w:eastAsia="宋体" w:cs="Arial"/>
      <w:sz w:val="20"/>
      <w:szCs w:val="21"/>
    </w:rPr>
  </w:style>
  <w:style w:type="character" w:customStyle="1" w:styleId="385">
    <w:name w:val="正文文本缩进 3 Char"/>
    <w:link w:val="73"/>
    <w:qFormat/>
    <w:uiPriority w:val="99"/>
    <w:rPr>
      <w:rFonts w:ascii="Times New Roman" w:hAnsi="Times New Roman" w:eastAsia="宋体" w:cs="Arial"/>
      <w:sz w:val="16"/>
      <w:szCs w:val="16"/>
    </w:rPr>
  </w:style>
  <w:style w:type="character" w:customStyle="1" w:styleId="386">
    <w:name w:val="注释标题 Char"/>
    <w:link w:val="20"/>
    <w:qFormat/>
    <w:uiPriority w:val="99"/>
    <w:rPr>
      <w:rFonts w:ascii="Times New Roman" w:hAnsi="Times New Roman" w:eastAsia="宋体" w:cs="Arial"/>
      <w:szCs w:val="21"/>
    </w:rPr>
  </w:style>
  <w:style w:type="paragraph" w:customStyle="1" w:styleId="387">
    <w:name w:val="Item Step in Table"/>
    <w:semiHidden/>
    <w:qFormat/>
    <w:uiPriority w:val="99"/>
    <w:pPr>
      <w:numPr>
        <w:ilvl w:val="0"/>
        <w:numId w:val="24"/>
      </w:numPr>
      <w:topLinePunct/>
      <w:spacing w:before="40" w:after="40" w:line="259" w:lineRule="auto"/>
    </w:pPr>
    <w:rPr>
      <w:rFonts w:ascii="Times New Roman" w:hAnsi="Times New Roman" w:eastAsia="宋体" w:cs="Arial"/>
      <w:sz w:val="22"/>
      <w:szCs w:val="22"/>
      <w:lang w:val="en-US" w:eastAsia="zh-CN" w:bidi="ar-SA"/>
    </w:rPr>
  </w:style>
  <w:style w:type="paragraph" w:customStyle="1" w:styleId="388">
    <w:name w:val="Table Note"/>
    <w:basedOn w:val="1"/>
    <w:qFormat/>
    <w:uiPriority w:val="99"/>
    <w:pPr>
      <w:topLinePunct/>
      <w:adjustRightInd w:val="0"/>
      <w:snapToGrid w:val="0"/>
      <w:spacing w:before="80" w:after="80" w:line="240" w:lineRule="atLeast"/>
      <w:ind w:left="1701"/>
    </w:pPr>
    <w:rPr>
      <w:rFonts w:cs="Arial"/>
      <w:sz w:val="18"/>
      <w:szCs w:val="18"/>
    </w:rPr>
  </w:style>
  <w:style w:type="paragraph" w:customStyle="1" w:styleId="389">
    <w:name w:val="End"/>
    <w:basedOn w:val="1"/>
    <w:qFormat/>
    <w:uiPriority w:val="99"/>
    <w:pPr>
      <w:topLinePunct/>
      <w:adjustRightInd w:val="0"/>
      <w:snapToGrid w:val="0"/>
      <w:spacing w:before="160" w:after="400" w:line="240" w:lineRule="atLeast"/>
      <w:ind w:left="1701"/>
    </w:pPr>
    <w:rPr>
      <w:rFonts w:cs="Arial"/>
      <w:b/>
      <w:sz w:val="21"/>
      <w:szCs w:val="21"/>
    </w:rPr>
  </w:style>
  <w:style w:type="paragraph" w:customStyle="1" w:styleId="390">
    <w:name w:val="Notes Heading"/>
    <w:basedOn w:val="356"/>
    <w:qFormat/>
    <w:uiPriority w:val="99"/>
    <w:pPr>
      <w:pBdr>
        <w:top w:val="none" w:color="auto" w:sz="0" w:space="0"/>
      </w:pBdr>
      <w:spacing w:after="40"/>
    </w:pPr>
    <w:rPr>
      <w:position w:val="-6"/>
      <w:sz w:val="18"/>
      <w:szCs w:val="18"/>
    </w:rPr>
  </w:style>
  <w:style w:type="paragraph" w:customStyle="1" w:styleId="391">
    <w:name w:val="Notes Text"/>
    <w:basedOn w:val="359"/>
    <w:qFormat/>
    <w:uiPriority w:val="99"/>
    <w:pPr>
      <w:pBdr>
        <w:bottom w:val="none" w:color="auto" w:sz="0" w:space="0"/>
      </w:pBdr>
      <w:spacing w:before="40" w:line="200" w:lineRule="atLeast"/>
      <w:ind w:left="2075"/>
    </w:pPr>
    <w:rPr>
      <w:sz w:val="18"/>
      <w:szCs w:val="18"/>
    </w:rPr>
  </w:style>
  <w:style w:type="paragraph" w:customStyle="1" w:styleId="392">
    <w:name w:val="Notes Text List"/>
    <w:basedOn w:val="360"/>
    <w:qFormat/>
    <w:uiPriority w:val="99"/>
    <w:pPr>
      <w:numPr>
        <w:numId w:val="25"/>
      </w:numPr>
      <w:pBdr>
        <w:bottom w:val="none" w:color="auto" w:sz="0" w:space="0"/>
      </w:pBdr>
      <w:tabs>
        <w:tab w:val="left" w:pos="2359"/>
      </w:tabs>
      <w:spacing w:before="40" w:line="200" w:lineRule="atLeast"/>
    </w:pPr>
    <w:rPr>
      <w:sz w:val="18"/>
      <w:szCs w:val="18"/>
    </w:rPr>
  </w:style>
  <w:style w:type="paragraph" w:customStyle="1" w:styleId="393">
    <w:name w:val="Code"/>
    <w:basedOn w:val="1"/>
    <w:qFormat/>
    <w:uiPriority w:val="99"/>
    <w:pPr>
      <w:widowControl w:val="0"/>
      <w:topLinePunct/>
      <w:autoSpaceDE w:val="0"/>
      <w:autoSpaceDN w:val="0"/>
      <w:adjustRightInd w:val="0"/>
      <w:snapToGrid w:val="0"/>
      <w:spacing w:line="360" w:lineRule="auto"/>
      <w:ind w:left="1701"/>
    </w:pPr>
    <w:rPr>
      <w:rFonts w:ascii="Courier New" w:hAnsi="Courier New" w:cs="Arial"/>
      <w:sz w:val="18"/>
      <w:szCs w:val="21"/>
    </w:rPr>
  </w:style>
  <w:style w:type="paragraph" w:customStyle="1" w:styleId="394">
    <w:name w:val="Outline"/>
    <w:basedOn w:val="1"/>
    <w:semiHidden/>
    <w:qFormat/>
    <w:uiPriority w:val="99"/>
    <w:pPr>
      <w:topLinePunct/>
      <w:adjustRightInd w:val="0"/>
      <w:snapToGrid w:val="0"/>
      <w:spacing w:before="160" w:line="240" w:lineRule="atLeast"/>
      <w:ind w:left="1701"/>
    </w:pPr>
    <w:rPr>
      <w:rFonts w:cs="Arial"/>
      <w:i/>
      <w:color w:val="0000FF"/>
      <w:sz w:val="21"/>
      <w:szCs w:val="21"/>
    </w:rPr>
  </w:style>
  <w:style w:type="paragraph" w:customStyle="1" w:styleId="395">
    <w:name w:val="IN Feature"/>
    <w:next w:val="396"/>
    <w:qFormat/>
    <w:uiPriority w:val="99"/>
    <w:pPr>
      <w:keepNext/>
      <w:keepLines/>
      <w:spacing w:before="240" w:after="240" w:line="259" w:lineRule="auto"/>
      <w:outlineLvl w:val="7"/>
    </w:pPr>
    <w:rPr>
      <w:rFonts w:ascii="Arial" w:hAnsi="Arial" w:eastAsia="黑体" w:cs="Arial"/>
      <w:sz w:val="21"/>
      <w:szCs w:val="21"/>
      <w:lang w:val="en-US" w:eastAsia="zh-CN" w:bidi="ar-SA"/>
    </w:rPr>
  </w:style>
  <w:style w:type="paragraph" w:customStyle="1" w:styleId="396">
    <w:name w:val="IN Step"/>
    <w:basedOn w:val="1"/>
    <w:qFormat/>
    <w:uiPriority w:val="99"/>
    <w:pPr>
      <w:keepLines/>
      <w:tabs>
        <w:tab w:val="left" w:pos="1134"/>
      </w:tabs>
      <w:spacing w:before="80" w:after="80" w:line="300" w:lineRule="auto"/>
      <w:ind w:left="1134" w:hanging="907"/>
      <w:jc w:val="both"/>
      <w:outlineLvl w:val="8"/>
    </w:pPr>
    <w:rPr>
      <w:rFonts w:ascii="Arial" w:hAnsi="Arial" w:cs="Arial"/>
      <w:kern w:val="0"/>
      <w:sz w:val="21"/>
      <w:szCs w:val="21"/>
    </w:rPr>
  </w:style>
  <w:style w:type="paragraph" w:customStyle="1" w:styleId="397">
    <w:name w:val="TOC 标题1"/>
    <w:next w:val="62"/>
    <w:qFormat/>
    <w:uiPriority w:val="99"/>
    <w:pPr>
      <w:keepNext/>
      <w:snapToGrid w:val="0"/>
      <w:spacing w:before="480" w:after="360" w:line="259" w:lineRule="auto"/>
      <w:jc w:val="center"/>
    </w:pPr>
    <w:rPr>
      <w:rFonts w:ascii="Arial" w:hAnsi="Arial" w:eastAsia="黑体" w:cs="Arial"/>
      <w:sz w:val="36"/>
      <w:szCs w:val="36"/>
      <w:lang w:val="en-US" w:eastAsia="zh-CN" w:bidi="ar-SA"/>
    </w:rPr>
  </w:style>
  <w:style w:type="paragraph" w:customStyle="1" w:styleId="398">
    <w:name w:val="IN Voice"/>
    <w:qFormat/>
    <w:uiPriority w:val="99"/>
    <w:pPr>
      <w:spacing w:before="60" w:after="60" w:line="259" w:lineRule="auto"/>
    </w:pPr>
    <w:rPr>
      <w:rFonts w:ascii="Arial" w:hAnsi="Arial" w:eastAsia="宋体" w:cs="黑体"/>
      <w:sz w:val="15"/>
      <w:szCs w:val="15"/>
      <w:lang w:val="en-US" w:eastAsia="zh-CN" w:bidi="ar-SA"/>
    </w:rPr>
  </w:style>
  <w:style w:type="character" w:customStyle="1" w:styleId="399">
    <w:name w:val="command parameter"/>
    <w:qFormat/>
    <w:uiPriority w:val="0"/>
    <w:rPr>
      <w:rFonts w:ascii="Arial" w:hAnsi="Arial" w:eastAsia="宋体"/>
      <w:i/>
      <w:color w:val="auto"/>
      <w:sz w:val="21"/>
      <w:szCs w:val="21"/>
    </w:rPr>
  </w:style>
  <w:style w:type="character" w:customStyle="1" w:styleId="400">
    <w:name w:val="command keywords"/>
    <w:qFormat/>
    <w:uiPriority w:val="0"/>
    <w:rPr>
      <w:rFonts w:ascii="Arial" w:hAnsi="Arial" w:eastAsia="宋体"/>
      <w:b/>
      <w:color w:val="auto"/>
      <w:sz w:val="21"/>
      <w:szCs w:val="21"/>
    </w:rPr>
  </w:style>
  <w:style w:type="character" w:customStyle="1" w:styleId="401">
    <w:name w:val="Notes Text List in Table Char"/>
    <w:link w:val="367"/>
    <w:qFormat/>
    <w:uiPriority w:val="99"/>
    <w:rPr>
      <w:rFonts w:eastAsia="楷体_GB2312" w:cs="楷体_GB2312"/>
      <w:sz w:val="18"/>
      <w:szCs w:val="18"/>
    </w:rPr>
  </w:style>
  <w:style w:type="paragraph" w:customStyle="1" w:styleId="402">
    <w:name w:val="Command1"/>
    <w:qFormat/>
    <w:uiPriority w:val="99"/>
    <w:pPr>
      <w:spacing w:after="160" w:line="259" w:lineRule="auto"/>
    </w:pPr>
    <w:rPr>
      <w:rFonts w:ascii="Arial" w:hAnsi="Arial" w:eastAsia="宋体" w:cs="Times New Roman"/>
      <w:sz w:val="24"/>
      <w:lang w:val="en-US" w:eastAsia="en-US" w:bidi="ar-SA"/>
    </w:rPr>
  </w:style>
  <w:style w:type="table" w:customStyle="1" w:styleId="403">
    <w:name w:val="正文中的表格"/>
    <w:basedOn w:val="107"/>
    <w:qFormat/>
    <w:uiPriority w:val="0"/>
    <w:pPr>
      <w:widowControl/>
      <w:autoSpaceDE/>
      <w:autoSpaceDN/>
      <w:adjustRightInd/>
      <w:spacing w:line="240" w:lineRule="auto"/>
      <w:jc w:val="both"/>
    </w:pPr>
    <w:rPr>
      <w:rFonts w:ascii="Arial" w:hAnsi="Arial" w:cs="Arial"/>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rPr>
      <w:cantSplit/>
    </w:trPr>
    <w:tcPr>
      <w:vAlign w:val="center"/>
    </w:tcPr>
  </w:style>
  <w:style w:type="character" w:customStyle="1" w:styleId="404">
    <w:name w:val="正文首行缩进 Char5 Char"/>
    <w:qFormat/>
    <w:uiPriority w:val="0"/>
    <w:rPr>
      <w:rFonts w:ascii="Arial" w:hAnsi="Arial" w:eastAsia="宋体"/>
      <w:sz w:val="21"/>
      <w:szCs w:val="21"/>
      <w:lang w:val="en-US" w:eastAsia="zh-CN" w:bidi="ar-SA"/>
    </w:rPr>
  </w:style>
  <w:style w:type="paragraph" w:customStyle="1" w:styleId="405">
    <w:name w:val="¡À¨ª????¡À?"/>
    <w:basedOn w:val="1"/>
    <w:qFormat/>
    <w:uiPriority w:val="99"/>
    <w:pPr>
      <w:keepNext/>
      <w:widowControl w:val="0"/>
      <w:tabs>
        <w:tab w:val="decimal" w:pos="0"/>
      </w:tabs>
      <w:autoSpaceDE w:val="0"/>
      <w:autoSpaceDN w:val="0"/>
      <w:adjustRightInd w:val="0"/>
    </w:pPr>
    <w:rPr>
      <w:rFonts w:ascii="Arial" w:hAnsi="Arial" w:cs="Arial"/>
      <w:kern w:val="0"/>
      <w:sz w:val="21"/>
      <w:szCs w:val="21"/>
    </w:rPr>
  </w:style>
  <w:style w:type="paragraph" w:customStyle="1" w:styleId="406">
    <w:name w:val="?y????¡ìo??¡§???¨¬o??¡ì?¨¦DD2???????¡ìo? Char"/>
    <w:basedOn w:val="1"/>
    <w:qFormat/>
    <w:uiPriority w:val="99"/>
    <w:pPr>
      <w:keepNext/>
      <w:widowControl w:val="0"/>
      <w:autoSpaceDE w:val="0"/>
      <w:autoSpaceDN w:val="0"/>
      <w:adjustRightInd w:val="0"/>
      <w:ind w:left="200" w:leftChars="200"/>
    </w:pPr>
    <w:rPr>
      <w:snapToGrid w:val="0"/>
      <w:kern w:val="0"/>
      <w:sz w:val="21"/>
      <w:szCs w:val="21"/>
    </w:rPr>
  </w:style>
  <w:style w:type="paragraph" w:customStyle="1" w:styleId="407">
    <w:name w:val="Char Char2"/>
    <w:basedOn w:val="1"/>
    <w:qFormat/>
    <w:uiPriority w:val="99"/>
    <w:pPr>
      <w:keepNext/>
      <w:widowControl w:val="0"/>
      <w:tabs>
        <w:tab w:val="left" w:pos="2940"/>
      </w:tabs>
      <w:autoSpaceDE w:val="0"/>
      <w:autoSpaceDN w:val="0"/>
      <w:adjustRightInd w:val="0"/>
      <w:ind w:hanging="420"/>
    </w:pPr>
  </w:style>
  <w:style w:type="paragraph" w:customStyle="1" w:styleId="408">
    <w:name w:val="默认段落字体 Para Char Char Char Char Char Char Char Char Char Char Char Char Char Char Char Char1"/>
    <w:basedOn w:val="1"/>
    <w:qFormat/>
    <w:uiPriority w:val="99"/>
    <w:pPr>
      <w:widowControl w:val="0"/>
      <w:jc w:val="both"/>
    </w:pPr>
    <w:rPr>
      <w:rFonts w:ascii="Arial" w:hAnsi="Arial" w:cs="Arial"/>
      <w:sz w:val="21"/>
      <w:szCs w:val="24"/>
    </w:rPr>
  </w:style>
  <w:style w:type="paragraph" w:customStyle="1" w:styleId="409">
    <w:name w:val="Char Char5 Char Char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character" w:customStyle="1" w:styleId="410">
    <w:name w:val="gmail_quote"/>
    <w:basedOn w:val="88"/>
    <w:qFormat/>
    <w:uiPriority w:val="0"/>
  </w:style>
  <w:style w:type="paragraph" w:customStyle="1" w:styleId="411">
    <w:name w:val="Char"/>
    <w:basedOn w:val="1"/>
    <w:qFormat/>
    <w:uiPriority w:val="99"/>
    <w:pPr>
      <w:widowControl w:val="0"/>
      <w:jc w:val="both"/>
    </w:pPr>
    <w:rPr>
      <w:rFonts w:ascii="Tahoma" w:hAnsi="Tahoma"/>
      <w:sz w:val="24"/>
    </w:rPr>
  </w:style>
  <w:style w:type="paragraph" w:customStyle="1" w:styleId="412">
    <w:name w:val="默认段落字体 Para Char Char Char Char Char Char Char Char Char Char Char Char Char Char Char Char Char Char Char Char Char Char Char Char"/>
    <w:basedOn w:val="1"/>
    <w:qFormat/>
    <w:uiPriority w:val="99"/>
    <w:pPr>
      <w:widowControl w:val="0"/>
      <w:jc w:val="both"/>
    </w:pPr>
    <w:rPr>
      <w:rFonts w:ascii="Tahoma" w:hAnsi="Tahoma"/>
      <w:sz w:val="24"/>
    </w:rPr>
  </w:style>
  <w:style w:type="paragraph" w:customStyle="1" w:styleId="413">
    <w:name w:val="Char Char Char Char Char Char1 Char"/>
    <w:basedOn w:val="1"/>
    <w:qFormat/>
    <w:uiPriority w:val="99"/>
    <w:pPr>
      <w:widowControl w:val="0"/>
      <w:spacing w:line="360" w:lineRule="auto"/>
      <w:ind w:firstLine="200" w:firstLineChars="200"/>
      <w:jc w:val="both"/>
    </w:pPr>
    <w:rPr>
      <w:rFonts w:ascii="Tahoma" w:hAnsi="Tahoma"/>
      <w:sz w:val="24"/>
    </w:rPr>
  </w:style>
  <w:style w:type="paragraph" w:customStyle="1" w:styleId="414">
    <w:name w:val="char"/>
    <w:basedOn w:val="1"/>
    <w:qFormat/>
    <w:uiPriority w:val="99"/>
    <w:pPr>
      <w:spacing w:before="100" w:beforeAutospacing="1" w:after="100" w:afterAutospacing="1"/>
    </w:pPr>
    <w:rPr>
      <w:rFonts w:ascii="宋体" w:hAnsi="宋体" w:cs="宋体"/>
      <w:kern w:val="0"/>
      <w:sz w:val="24"/>
      <w:szCs w:val="24"/>
    </w:rPr>
  </w:style>
  <w:style w:type="paragraph" w:customStyle="1" w:styleId="415">
    <w:name w:val="Char Char2 Char Char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sz w:val="21"/>
      <w:szCs w:val="21"/>
    </w:rPr>
  </w:style>
  <w:style w:type="paragraph" w:customStyle="1" w:styleId="416">
    <w:name w:val="默认段落字体 Para Char Char Char Char Char"/>
    <w:basedOn w:val="1"/>
    <w:qFormat/>
    <w:uiPriority w:val="99"/>
    <w:pPr>
      <w:widowControl w:val="0"/>
      <w:jc w:val="both"/>
    </w:pPr>
    <w:rPr>
      <w:rFonts w:ascii="Arial" w:hAnsi="Arial" w:cs="Arial"/>
      <w:sz w:val="21"/>
      <w:szCs w:val="24"/>
    </w:rPr>
  </w:style>
  <w:style w:type="paragraph" w:customStyle="1" w:styleId="417">
    <w:name w:val="Char Char1 Char Char Char Char"/>
    <w:basedOn w:val="1"/>
    <w:qFormat/>
    <w:uiPriority w:val="99"/>
    <w:pPr>
      <w:widowControl w:val="0"/>
      <w:snapToGrid w:val="0"/>
      <w:spacing w:line="360" w:lineRule="auto"/>
      <w:ind w:left="420"/>
      <w:jc w:val="both"/>
    </w:pPr>
    <w:rPr>
      <w:rFonts w:ascii="Arial" w:hAnsi="Arial" w:eastAsia="黑体" w:cs="Arial"/>
      <w:sz w:val="21"/>
      <w:szCs w:val="21"/>
    </w:rPr>
  </w:style>
  <w:style w:type="paragraph" w:customStyle="1" w:styleId="418">
    <w:name w:val="?¡§¡è?¡ìa?????¡§¡è?"/>
    <w:basedOn w:val="1"/>
    <w:qFormat/>
    <w:uiPriority w:val="99"/>
    <w:pPr>
      <w:keepNext/>
      <w:widowControl w:val="0"/>
      <w:tabs>
        <w:tab w:val="decimal" w:pos="0"/>
      </w:tabs>
      <w:autoSpaceDE w:val="0"/>
      <w:autoSpaceDN w:val="0"/>
      <w:adjustRightInd w:val="0"/>
    </w:pPr>
    <w:rPr>
      <w:rFonts w:ascii="Arial" w:hAnsi="Arial" w:cs="Arial"/>
      <w:kern w:val="0"/>
      <w:sz w:val="21"/>
      <w:szCs w:val="21"/>
    </w:rPr>
  </w:style>
  <w:style w:type="paragraph" w:customStyle="1" w:styleId="419">
    <w:name w:val="Char Char Char Char Char Char Char Char Char Char Char Char Char Char Char Char Char Char"/>
    <w:basedOn w:val="1"/>
    <w:semiHidden/>
    <w:qFormat/>
    <w:uiPriority w:val="99"/>
    <w:pPr>
      <w:spacing w:line="240" w:lineRule="exact"/>
    </w:pPr>
    <w:rPr>
      <w:rFonts w:ascii="Arial" w:hAnsi="Arial"/>
      <w:kern w:val="0"/>
      <w:sz w:val="22"/>
      <w:szCs w:val="22"/>
      <w:lang w:eastAsia="en-US"/>
    </w:rPr>
  </w:style>
  <w:style w:type="character" w:customStyle="1" w:styleId="420">
    <w:name w:val="t"/>
    <w:basedOn w:val="88"/>
    <w:qFormat/>
    <w:uiPriority w:val="0"/>
  </w:style>
  <w:style w:type="paragraph" w:customStyle="1" w:styleId="421">
    <w:name w:val="Char Char Char Char Char1 Char Char Char Char Char Char Char Char Char Char Char Char Char Char Char Char Char"/>
    <w:basedOn w:val="1"/>
    <w:semiHidden/>
    <w:qFormat/>
    <w:uiPriority w:val="99"/>
    <w:pPr>
      <w:jc w:val="both"/>
    </w:pPr>
    <w:rPr>
      <w:rFonts w:ascii="Arial" w:hAnsi="Arial" w:cs="Arial"/>
      <w:sz w:val="21"/>
    </w:rPr>
  </w:style>
  <w:style w:type="character" w:customStyle="1" w:styleId="422">
    <w:name w:val="Item List Char"/>
    <w:link w:val="189"/>
    <w:qFormat/>
    <w:uiPriority w:val="99"/>
    <w:rPr>
      <w:rFonts w:cs="Arial"/>
      <w:kern w:val="2"/>
      <w:sz w:val="21"/>
      <w:szCs w:val="21"/>
    </w:rPr>
  </w:style>
  <w:style w:type="character" w:customStyle="1" w:styleId="423">
    <w:name w:val="Table Description Char"/>
    <w:link w:val="366"/>
    <w:qFormat/>
    <w:uiPriority w:val="0"/>
    <w:rPr>
      <w:rFonts w:ascii="Times New Roman" w:hAnsi="Times New Roman" w:eastAsia="黑体" w:cs="Arial"/>
      <w:spacing w:val="-4"/>
      <w:szCs w:val="21"/>
    </w:rPr>
  </w:style>
  <w:style w:type="paragraph" w:customStyle="1" w:styleId="424">
    <w:name w:val="Block Label In Title Page"/>
    <w:next w:val="1"/>
    <w:qFormat/>
    <w:uiPriority w:val="99"/>
    <w:pPr>
      <w:keepNext/>
      <w:keepLines/>
      <w:spacing w:before="300" w:after="80" w:line="259" w:lineRule="auto"/>
      <w:outlineLvl w:val="3"/>
    </w:pPr>
    <w:rPr>
      <w:rFonts w:ascii="Book Antiqua" w:hAnsi="Book Antiqua" w:eastAsia="黑体" w:cs="Book Antiqua"/>
      <w:bCs/>
      <w:sz w:val="26"/>
      <w:szCs w:val="26"/>
      <w:lang w:val="en-US" w:eastAsia="zh-CN" w:bidi="ar-SA"/>
    </w:rPr>
  </w:style>
  <w:style w:type="character" w:customStyle="1" w:styleId="425">
    <w:name w:val="Table Text Char"/>
    <w:qFormat/>
    <w:uiPriority w:val="0"/>
    <w:rPr>
      <w:rFonts w:eastAsia="宋体" w:cs="Arial"/>
      <w:snapToGrid w:val="0"/>
      <w:sz w:val="21"/>
      <w:szCs w:val="21"/>
      <w:lang w:val="en-US" w:eastAsia="zh-CN" w:bidi="ar-SA"/>
    </w:rPr>
  </w:style>
  <w:style w:type="paragraph" w:customStyle="1" w:styleId="426">
    <w:name w:val="Char Char Char Char Char Char Char Char Char Char Char Char Char Char Char Char Char Char Char Char Char"/>
    <w:basedOn w:val="1"/>
    <w:qFormat/>
    <w:uiPriority w:val="99"/>
    <w:pPr>
      <w:widowControl w:val="0"/>
      <w:spacing w:line="360" w:lineRule="auto"/>
      <w:ind w:left="420"/>
      <w:jc w:val="both"/>
      <w:textAlignment w:val="baseline"/>
    </w:pPr>
    <w:rPr>
      <w:rFonts w:ascii="Arial" w:hAnsi="Arial" w:cs="Arial"/>
      <w:sz w:val="21"/>
      <w:szCs w:val="24"/>
    </w:rPr>
  </w:style>
  <w:style w:type="paragraph" w:customStyle="1" w:styleId="427">
    <w:name w:val="列出段落1"/>
    <w:basedOn w:val="1"/>
    <w:qFormat/>
    <w:uiPriority w:val="34"/>
    <w:pPr>
      <w:ind w:firstLine="420" w:firstLineChars="200"/>
    </w:pPr>
  </w:style>
  <w:style w:type="paragraph" w:customStyle="1" w:styleId="428">
    <w:name w:val="QB标题4"/>
    <w:basedOn w:val="1"/>
    <w:qFormat/>
    <w:uiPriority w:val="99"/>
    <w:pPr>
      <w:keepNext/>
      <w:keepLines/>
      <w:widowControl w:val="0"/>
      <w:tabs>
        <w:tab w:val="left" w:pos="851"/>
      </w:tabs>
      <w:spacing w:before="260" w:after="260" w:line="413" w:lineRule="auto"/>
      <w:ind w:left="851" w:hanging="851"/>
      <w:jc w:val="both"/>
      <w:outlineLvl w:val="1"/>
    </w:pPr>
    <w:rPr>
      <w:rFonts w:ascii="Arial" w:hAnsi="Arial" w:eastAsia="黑体"/>
      <w:sz w:val="21"/>
    </w:rPr>
  </w:style>
  <w:style w:type="paragraph" w:customStyle="1" w:styleId="429">
    <w:name w:val="tableheading"/>
    <w:basedOn w:val="1"/>
    <w:qFormat/>
    <w:uiPriority w:val="99"/>
    <w:pPr>
      <w:spacing w:before="100" w:beforeAutospacing="1" w:after="100" w:afterAutospacing="1"/>
    </w:pPr>
    <w:rPr>
      <w:rFonts w:ascii="宋体" w:hAnsi="宋体" w:cs="宋体"/>
      <w:kern w:val="0"/>
      <w:sz w:val="24"/>
      <w:szCs w:val="24"/>
    </w:rPr>
  </w:style>
  <w:style w:type="paragraph" w:customStyle="1" w:styleId="430">
    <w:name w:val="tabletext"/>
    <w:basedOn w:val="1"/>
    <w:qFormat/>
    <w:uiPriority w:val="99"/>
    <w:pPr>
      <w:spacing w:before="100" w:beforeAutospacing="1" w:after="100" w:afterAutospacing="1"/>
    </w:pPr>
    <w:rPr>
      <w:rFonts w:ascii="宋体" w:hAnsi="宋体" w:cs="宋体"/>
      <w:kern w:val="0"/>
      <w:sz w:val="24"/>
      <w:szCs w:val="24"/>
    </w:rPr>
  </w:style>
  <w:style w:type="paragraph" w:customStyle="1" w:styleId="431">
    <w:name w:val="tal"/>
    <w:basedOn w:val="1"/>
    <w:qFormat/>
    <w:uiPriority w:val="99"/>
    <w:pPr>
      <w:spacing w:before="100" w:beforeAutospacing="1" w:after="100" w:afterAutospacing="1"/>
    </w:pPr>
    <w:rPr>
      <w:rFonts w:ascii="宋体" w:hAnsi="宋体" w:cs="宋体"/>
      <w:kern w:val="0"/>
      <w:sz w:val="24"/>
      <w:szCs w:val="24"/>
    </w:rPr>
  </w:style>
  <w:style w:type="paragraph" w:customStyle="1" w:styleId="432">
    <w:name w:val="blocklabel"/>
    <w:basedOn w:val="1"/>
    <w:qFormat/>
    <w:uiPriority w:val="99"/>
    <w:rPr>
      <w:rFonts w:ascii="宋体" w:hAnsi="宋体" w:cs="宋体"/>
      <w:kern w:val="0"/>
      <w:sz w:val="24"/>
      <w:szCs w:val="24"/>
    </w:rPr>
  </w:style>
  <w:style w:type="character" w:customStyle="1" w:styleId="433">
    <w:name w:val="msoins"/>
    <w:basedOn w:val="88"/>
    <w:qFormat/>
    <w:uiPriority w:val="0"/>
  </w:style>
  <w:style w:type="character" w:customStyle="1" w:styleId="434">
    <w:name w:val="不明显强调1"/>
    <w:basedOn w:val="88"/>
    <w:qFormat/>
    <w:uiPriority w:val="19"/>
    <w:rPr>
      <w:i/>
      <w:iCs/>
      <w:color w:val="808080"/>
    </w:rPr>
  </w:style>
  <w:style w:type="character" w:customStyle="1" w:styleId="435">
    <w:name w:val="trans"/>
    <w:basedOn w:val="88"/>
    <w:qFormat/>
    <w:uiPriority w:val="0"/>
  </w:style>
  <w:style w:type="paragraph" w:customStyle="1" w:styleId="436">
    <w:name w:val="QB表"/>
    <w:basedOn w:val="1"/>
    <w:next w:val="1"/>
    <w:qFormat/>
    <w:uiPriority w:val="99"/>
    <w:pPr>
      <w:autoSpaceDE w:val="0"/>
      <w:autoSpaceDN w:val="0"/>
      <w:jc w:val="center"/>
    </w:pPr>
    <w:rPr>
      <w:rFonts w:ascii="宋体"/>
      <w:kern w:val="0"/>
      <w:sz w:val="21"/>
    </w:rPr>
  </w:style>
  <w:style w:type="character" w:customStyle="1" w:styleId="437">
    <w:name w:val="short_text"/>
    <w:basedOn w:val="88"/>
    <w:qFormat/>
    <w:uiPriority w:val="0"/>
  </w:style>
  <w:style w:type="character" w:customStyle="1" w:styleId="438">
    <w:name w:val="Block Label Char"/>
    <w:basedOn w:val="88"/>
    <w:link w:val="199"/>
    <w:qFormat/>
    <w:uiPriority w:val="0"/>
    <w:rPr>
      <w:rFonts w:ascii="Book Antiqua" w:hAnsi="Book Antiqua" w:eastAsia="黑体" w:cs="Book Antiqua"/>
      <w:bCs/>
      <w:sz w:val="26"/>
      <w:szCs w:val="26"/>
    </w:rPr>
  </w:style>
  <w:style w:type="table" w:customStyle="1" w:styleId="439">
    <w:name w:val="Table Normal1"/>
    <w:semiHidden/>
    <w:qFormat/>
    <w:uiPriority w:val="99"/>
    <w:tblPr>
      <w:tblLayout w:type="fixed"/>
      <w:tblCellMar>
        <w:top w:w="0" w:type="dxa"/>
        <w:left w:w="108" w:type="dxa"/>
        <w:bottom w:w="0" w:type="dxa"/>
        <w:right w:w="108" w:type="dxa"/>
      </w:tblCellMar>
    </w:tblPr>
  </w:style>
  <w:style w:type="character" w:customStyle="1" w:styleId="440">
    <w:name w:val="high-light-bg4"/>
    <w:basedOn w:val="88"/>
    <w:qFormat/>
    <w:uiPriority w:val="0"/>
  </w:style>
  <w:style w:type="character" w:customStyle="1" w:styleId="441">
    <w:name w:val="正文首行缩进(WordPro) Char"/>
    <w:basedOn w:val="88"/>
    <w:link w:val="258"/>
    <w:qFormat/>
    <w:uiPriority w:val="0"/>
    <w:rPr>
      <w:rFonts w:ascii="Times New Roman" w:hAnsi="Times New Roman"/>
      <w:sz w:val="21"/>
    </w:rPr>
  </w:style>
  <w:style w:type="table" w:customStyle="1" w:styleId="442">
    <w:name w:val="浅色列表 - 强调文字颜色 11"/>
    <w:basedOn w:val="106"/>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customStyle="1" w:styleId="443">
    <w:name w:val="im-content1"/>
    <w:basedOn w:val="88"/>
    <w:qFormat/>
    <w:uiPriority w:val="0"/>
    <w:rPr>
      <w:color w:val="333333"/>
    </w:rPr>
  </w:style>
  <w:style w:type="paragraph" w:customStyle="1" w:styleId="444">
    <w:name w:val="Sub Item List in Table"/>
    <w:basedOn w:val="1"/>
    <w:qFormat/>
    <w:uiPriority w:val="99"/>
    <w:pPr>
      <w:tabs>
        <w:tab w:val="left" w:pos="568"/>
      </w:tabs>
      <w:topLinePunct/>
      <w:adjustRightInd w:val="0"/>
      <w:snapToGrid w:val="0"/>
      <w:spacing w:before="80" w:after="80" w:line="240" w:lineRule="atLeast"/>
      <w:ind w:left="568" w:hanging="284"/>
    </w:pPr>
    <w:rPr>
      <w:rFonts w:hint="eastAsia" w:cs="Arial"/>
      <w:sz w:val="21"/>
      <w:szCs w:val="21"/>
    </w:rPr>
  </w:style>
  <w:style w:type="paragraph" w:customStyle="1" w:styleId="445">
    <w:name w:val="Sub Item Step in Table"/>
    <w:qFormat/>
    <w:uiPriority w:val="99"/>
    <w:pPr>
      <w:tabs>
        <w:tab w:val="left" w:pos="284"/>
      </w:tabs>
      <w:adjustRightInd w:val="0"/>
      <w:snapToGrid w:val="0"/>
      <w:spacing w:before="80" w:after="80" w:line="240" w:lineRule="atLeast"/>
      <w:ind w:left="568" w:hanging="284"/>
    </w:pPr>
    <w:rPr>
      <w:rFonts w:hint="eastAsia" w:ascii="Times New Roman" w:hAnsi="Times New Roman" w:eastAsia="宋体" w:cs="Arial"/>
      <w:sz w:val="21"/>
      <w:szCs w:val="21"/>
      <w:lang w:val="en-US" w:eastAsia="zh-CN" w:bidi="ar-SA"/>
    </w:rPr>
  </w:style>
  <w:style w:type="paragraph" w:customStyle="1" w:styleId="446">
    <w:name w:val="Sub Item Step in Table List"/>
    <w:qFormat/>
    <w:uiPriority w:val="99"/>
    <w:pPr>
      <w:tabs>
        <w:tab w:val="left" w:pos="284"/>
      </w:tabs>
      <w:adjustRightInd w:val="0"/>
      <w:snapToGrid w:val="0"/>
      <w:spacing w:before="80" w:after="80" w:line="240" w:lineRule="atLeast"/>
      <w:ind w:left="568" w:hanging="284"/>
    </w:pPr>
    <w:rPr>
      <w:rFonts w:hint="eastAsia" w:ascii="Times New Roman" w:hAnsi="Times New Roman" w:eastAsia="宋体" w:cs="Arial"/>
      <w:sz w:val="21"/>
      <w:szCs w:val="21"/>
      <w:lang w:val="en-US" w:eastAsia="zh-CN" w:bidi="ar-SA"/>
    </w:rPr>
  </w:style>
  <w:style w:type="paragraph" w:customStyle="1" w:styleId="447">
    <w:name w:val="Sub Item List in Table Step"/>
    <w:basedOn w:val="1"/>
    <w:qFormat/>
    <w:uiPriority w:val="99"/>
    <w:pPr>
      <w:tabs>
        <w:tab w:val="left" w:pos="568"/>
      </w:tabs>
      <w:topLinePunct/>
      <w:adjustRightInd w:val="0"/>
      <w:snapToGrid w:val="0"/>
      <w:spacing w:before="80" w:after="80" w:line="240" w:lineRule="atLeast"/>
      <w:ind w:left="568" w:hanging="284"/>
    </w:pPr>
    <w:rPr>
      <w:rFonts w:hint="eastAsia" w:cs="Arial"/>
      <w:sz w:val="21"/>
      <w:szCs w:val="21"/>
    </w:rPr>
  </w:style>
  <w:style w:type="paragraph" w:customStyle="1" w:styleId="448">
    <w:name w:val="CAUTION Text Step"/>
    <w:basedOn w:val="359"/>
    <w:qFormat/>
    <w:uiPriority w:val="99"/>
    <w:pPr>
      <w:keepNext/>
      <w:tabs>
        <w:tab w:val="left" w:pos="1985"/>
      </w:tabs>
      <w:ind w:left="1985" w:hanging="284"/>
    </w:pPr>
    <w:rPr>
      <w:rFonts w:hint="eastAsia"/>
    </w:rPr>
  </w:style>
  <w:style w:type="paragraph" w:customStyle="1" w:styleId="449">
    <w:name w:val="Notes Text Step in Table"/>
    <w:qFormat/>
    <w:uiPriority w:val="99"/>
    <w:pPr>
      <w:tabs>
        <w:tab w:val="left" w:pos="454"/>
      </w:tabs>
      <w:spacing w:before="40" w:after="80" w:line="200" w:lineRule="atLeast"/>
      <w:ind w:left="454" w:hanging="284"/>
    </w:pPr>
    <w:rPr>
      <w:rFonts w:ascii="Times New Roman" w:hAnsi="Times New Roman" w:eastAsia="楷体_GB2312" w:cs="楷体_GB2312"/>
      <w:sz w:val="18"/>
      <w:szCs w:val="18"/>
      <w:lang w:val="en-US" w:eastAsia="zh-CN" w:bidi="ar-SA"/>
    </w:rPr>
  </w:style>
  <w:style w:type="paragraph" w:customStyle="1" w:styleId="450">
    <w:name w:val="Notes Text Step"/>
    <w:basedOn w:val="448"/>
    <w:qFormat/>
    <w:uiPriority w:val="99"/>
    <w:pPr>
      <w:pBdr>
        <w:bottom w:val="none" w:color="auto" w:sz="0" w:space="0"/>
      </w:pBdr>
      <w:tabs>
        <w:tab w:val="left" w:pos="2359"/>
        <w:tab w:val="clear" w:pos="1985"/>
      </w:tabs>
      <w:spacing w:before="40" w:line="200" w:lineRule="atLeast"/>
      <w:ind w:left="2359"/>
    </w:pPr>
    <w:rPr>
      <w:sz w:val="18"/>
      <w:szCs w:val="18"/>
    </w:rPr>
  </w:style>
  <w:style w:type="paragraph" w:customStyle="1" w:styleId="451">
    <w:name w:val="列出段落4"/>
    <w:basedOn w:val="1"/>
    <w:qFormat/>
    <w:uiPriority w:val="34"/>
    <w:pPr>
      <w:ind w:firstLine="420" w:firstLineChars="200"/>
    </w:pPr>
    <w:rPr>
      <w:rFonts w:ascii="Calibri" w:hAnsi="Calibri"/>
    </w:rPr>
  </w:style>
  <w:style w:type="paragraph" w:customStyle="1" w:styleId="452">
    <w:name w:val="QB正文"/>
    <w:basedOn w:val="1"/>
    <w:qFormat/>
    <w:uiPriority w:val="99"/>
    <w:pPr>
      <w:autoSpaceDE w:val="0"/>
      <w:autoSpaceDN w:val="0"/>
      <w:ind w:firstLine="200" w:firstLineChars="200"/>
    </w:pPr>
    <w:rPr>
      <w:rFonts w:ascii="宋体"/>
      <w:kern w:val="0"/>
    </w:rPr>
  </w:style>
  <w:style w:type="paragraph" w:customStyle="1" w:styleId="453">
    <w:name w:val="_Style 5"/>
    <w:basedOn w:val="1"/>
    <w:qFormat/>
    <w:uiPriority w:val="34"/>
    <w:pPr>
      <w:ind w:firstLine="420" w:firstLineChars="200"/>
    </w:pPr>
  </w:style>
  <w:style w:type="paragraph" w:customStyle="1" w:styleId="454">
    <w:name w:val="列出段落2"/>
    <w:basedOn w:val="1"/>
    <w:qFormat/>
    <w:uiPriority w:val="34"/>
    <w:pPr>
      <w:widowControl w:val="0"/>
      <w:ind w:firstLine="420" w:firstLineChars="200"/>
      <w:jc w:val="both"/>
    </w:pPr>
    <w:rPr>
      <w:sz w:val="21"/>
      <w:szCs w:val="24"/>
    </w:rPr>
  </w:style>
  <w:style w:type="paragraph" w:customStyle="1" w:styleId="455">
    <w:name w:val="列出段落3"/>
    <w:basedOn w:val="1"/>
    <w:qFormat/>
    <w:uiPriority w:val="34"/>
    <w:pPr>
      <w:ind w:firstLine="420" w:firstLineChars="200"/>
    </w:pPr>
  </w:style>
  <w:style w:type="character" w:customStyle="1" w:styleId="456">
    <w:name w:val="不明显强调2"/>
    <w:basedOn w:val="88"/>
    <w:qFormat/>
    <w:uiPriority w:val="19"/>
    <w:rPr>
      <w:i/>
      <w:iCs/>
      <w:color w:val="808080"/>
    </w:rPr>
  </w:style>
  <w:style w:type="paragraph" w:customStyle="1" w:styleId="457">
    <w:name w:val="列出段落5"/>
    <w:basedOn w:val="1"/>
    <w:qFormat/>
    <w:uiPriority w:val="34"/>
    <w:pPr>
      <w:ind w:firstLine="420" w:firstLineChars="200"/>
    </w:pPr>
  </w:style>
  <w:style w:type="paragraph" w:customStyle="1" w:styleId="458">
    <w:name w:val="列出段落6"/>
    <w:basedOn w:val="1"/>
    <w:qFormat/>
    <w:uiPriority w:val="34"/>
    <w:pPr>
      <w:widowControl w:val="0"/>
      <w:ind w:firstLine="420" w:firstLineChars="200"/>
      <w:jc w:val="both"/>
    </w:pPr>
    <w:rPr>
      <w:rFonts w:asciiTheme="minorHAnsi" w:hAnsiTheme="minorHAnsi" w:eastAsiaTheme="minorEastAsia" w:cstheme="minorBidi"/>
      <w:sz w:val="21"/>
      <w:szCs w:val="22"/>
    </w:rPr>
  </w:style>
  <w:style w:type="paragraph" w:customStyle="1" w:styleId="459">
    <w:name w:val="列出段落7"/>
    <w:basedOn w:val="1"/>
    <w:qFormat/>
    <w:uiPriority w:val="34"/>
    <w:pPr>
      <w:widowControl w:val="0"/>
      <w:ind w:firstLine="420" w:firstLineChars="200"/>
      <w:jc w:val="both"/>
    </w:pPr>
    <w:rPr>
      <w:rFonts w:asciiTheme="minorHAnsi" w:hAnsiTheme="minorHAnsi" w:eastAsiaTheme="minorEastAsia" w:cstheme="minorBidi"/>
      <w:sz w:val="21"/>
      <w:szCs w:val="22"/>
    </w:rPr>
  </w:style>
  <w:style w:type="character" w:customStyle="1" w:styleId="460">
    <w:name w:val="json_key"/>
    <w:basedOn w:val="88"/>
    <w:qFormat/>
    <w:uiPriority w:val="0"/>
  </w:style>
  <w:style w:type="character" w:customStyle="1" w:styleId="461">
    <w:name w:val="json_string"/>
    <w:basedOn w:val="88"/>
    <w:qFormat/>
    <w:uiPriority w:val="0"/>
  </w:style>
  <w:style w:type="character" w:customStyle="1" w:styleId="462">
    <w:name w:val="json_number"/>
    <w:basedOn w:val="88"/>
    <w:qFormat/>
    <w:uiPriority w:val="0"/>
  </w:style>
  <w:style w:type="paragraph" w:customStyle="1" w:styleId="463">
    <w:name w:val="列出段落8"/>
    <w:basedOn w:val="1"/>
    <w:qFormat/>
    <w:uiPriority w:val="34"/>
    <w:pPr>
      <w:widowControl w:val="0"/>
      <w:ind w:firstLine="420" w:firstLineChars="200"/>
      <w:jc w:val="both"/>
    </w:pPr>
    <w:rPr>
      <w:rFonts w:asciiTheme="minorHAnsi" w:hAnsiTheme="minorHAnsi" w:eastAsiaTheme="minorEastAsia" w:cstheme="minorBidi"/>
      <w:sz w:val="21"/>
      <w:szCs w:val="22"/>
    </w:rPr>
  </w:style>
  <w:style w:type="paragraph" w:customStyle="1" w:styleId="464">
    <w:name w:val="列出段落9"/>
    <w:basedOn w:val="1"/>
    <w:qFormat/>
    <w:uiPriority w:val="34"/>
    <w:pPr>
      <w:ind w:firstLine="420" w:firstLineChars="200"/>
    </w:pPr>
    <w:rPr>
      <w:rFonts w:ascii="Calibri" w:hAnsi="Calibri"/>
    </w:rPr>
  </w:style>
  <w:style w:type="paragraph" w:customStyle="1" w:styleId="465">
    <w:name w:val="列出段落10"/>
    <w:basedOn w:val="1"/>
    <w:qFormat/>
    <w:uiPriority w:val="99"/>
    <w:pPr>
      <w:ind w:firstLine="420" w:firstLineChars="200"/>
    </w:pPr>
  </w:style>
  <w:style w:type="paragraph" w:customStyle="1" w:styleId="466">
    <w:name w:val="列出段落11"/>
    <w:basedOn w:val="1"/>
    <w:qFormat/>
    <w:uiPriority w:val="99"/>
    <w:pPr>
      <w:ind w:firstLine="420" w:firstLineChars="200"/>
    </w:pPr>
  </w:style>
  <w:style w:type="paragraph" w:customStyle="1" w:styleId="467">
    <w:name w:val="列出段落12"/>
    <w:basedOn w:val="1"/>
    <w:qFormat/>
    <w:uiPriority w:val="34"/>
    <w:pPr>
      <w:spacing w:after="200" w:line="276" w:lineRule="auto"/>
      <w:ind w:left="720"/>
      <w:contextualSpacing/>
    </w:pPr>
    <w:rPr>
      <w:rFonts w:asciiTheme="minorHAnsi" w:hAnsiTheme="minorHAnsi" w:eastAsiaTheme="minorEastAsia" w:cstheme="minorBidi"/>
      <w:kern w:val="0"/>
      <w:sz w:val="22"/>
      <w:szCs w:val="22"/>
    </w:rPr>
  </w:style>
  <w:style w:type="paragraph" w:customStyle="1" w:styleId="468">
    <w:name w:val="msonormal"/>
    <w:basedOn w:val="1"/>
    <w:qFormat/>
    <w:uiPriority w:val="99"/>
    <w:pPr>
      <w:topLinePunct/>
      <w:adjustRightInd w:val="0"/>
      <w:snapToGrid w:val="0"/>
      <w:spacing w:before="160" w:line="240" w:lineRule="atLeast"/>
      <w:ind w:left="1701"/>
    </w:pPr>
    <w:rPr>
      <w:sz w:val="21"/>
      <w:szCs w:val="21"/>
    </w:rPr>
  </w:style>
  <w:style w:type="character" w:customStyle="1" w:styleId="469">
    <w:name w:val="cm-mysql-string"/>
    <w:basedOn w:val="88"/>
    <w:qFormat/>
    <w:uiPriority w:val="0"/>
    <w:rPr>
      <w:color w:val="008000"/>
    </w:rPr>
  </w:style>
  <w:style w:type="character" w:customStyle="1" w:styleId="470">
    <w:name w:val="cm-keyword"/>
    <w:basedOn w:val="88"/>
    <w:qFormat/>
    <w:uiPriority w:val="0"/>
    <w:rPr>
      <w:color w:val="990099"/>
    </w:rPr>
  </w:style>
  <w:style w:type="character" w:customStyle="1" w:styleId="471">
    <w:name w:val="cm-comment"/>
    <w:basedOn w:val="88"/>
    <w:qFormat/>
    <w:uiPriority w:val="0"/>
    <w:rPr>
      <w:color w:val="808000"/>
    </w:rPr>
  </w:style>
  <w:style w:type="character" w:customStyle="1" w:styleId="472">
    <w:name w:val="hover11"/>
    <w:basedOn w:val="88"/>
    <w:qFormat/>
    <w:uiPriority w:val="0"/>
    <w:rPr>
      <w:shd w:val="clear" w:fill="DDDDDD"/>
    </w:rPr>
  </w:style>
  <w:style w:type="character" w:customStyle="1" w:styleId="473">
    <w:name w:val="checkbox"/>
    <w:basedOn w:val="88"/>
    <w:qFormat/>
    <w:uiPriority w:val="0"/>
  </w:style>
  <w:style w:type="character" w:customStyle="1" w:styleId="474">
    <w:name w:val="tab"/>
    <w:basedOn w:val="88"/>
    <w:qFormat/>
    <w:uiPriority w:val="0"/>
    <w:rPr>
      <w:color w:val="CCCCCC"/>
    </w:rPr>
  </w:style>
  <w:style w:type="character" w:customStyle="1" w:styleId="475">
    <w:name w:val="cm-statement-verb"/>
    <w:basedOn w:val="88"/>
    <w:qFormat/>
    <w:uiPriority w:val="0"/>
    <w:rPr>
      <w:color w:val="990099"/>
    </w:rPr>
  </w:style>
  <w:style w:type="character" w:customStyle="1" w:styleId="476">
    <w:name w:val="cm-variable-3"/>
    <w:basedOn w:val="88"/>
    <w:qFormat/>
    <w:uiPriority w:val="0"/>
    <w:rPr>
      <w:color w:val="0000FF"/>
    </w:rPr>
  </w:style>
  <w:style w:type="character" w:customStyle="1" w:styleId="477">
    <w:name w:val="options"/>
    <w:basedOn w:val="88"/>
    <w:qFormat/>
    <w:uiPriority w:val="0"/>
  </w:style>
  <w:style w:type="character" w:customStyle="1" w:styleId="478">
    <w:name w:val="cm-number"/>
    <w:basedOn w:val="88"/>
    <w:qFormat/>
    <w:uiPriority w:val="0"/>
    <w:rPr>
      <w:color w:val="008080"/>
    </w:rPr>
  </w:style>
  <w:style w:type="character" w:customStyle="1" w:styleId="479">
    <w:name w:val="cm-operator"/>
    <w:basedOn w:val="88"/>
    <w:qFormat/>
    <w:uiPriority w:val="0"/>
    <w:rPr>
      <w:color w:val="FF00FF"/>
    </w:rPr>
  </w:style>
  <w:style w:type="character" w:customStyle="1" w:styleId="480">
    <w:name w:val="codemirror-selected"/>
    <w:basedOn w:val="88"/>
    <w:qFormat/>
    <w:uiPriority w:val="0"/>
    <w:rPr>
      <w:shd w:val="clear" w:fill="auto"/>
    </w:rPr>
  </w:style>
  <w:style w:type="character" w:customStyle="1" w:styleId="481">
    <w:name w:val="codemirror-selected1"/>
    <w:basedOn w:val="88"/>
    <w:qFormat/>
    <w:uiPriority w:val="0"/>
    <w:rPr>
      <w:color w:val="auto"/>
      <w:shd w:val="clear" w:fill="CCCCCC"/>
    </w:rPr>
  </w:style>
  <w:style w:type="character" w:customStyle="1" w:styleId="482">
    <w:name w:val="cm-variable"/>
    <w:basedOn w:val="88"/>
    <w:qFormat/>
    <w:uiPriority w:val="0"/>
    <w:rPr>
      <w:color w:val="000000"/>
    </w:rPr>
  </w:style>
  <w:style w:type="character" w:customStyle="1" w:styleId="483">
    <w:name w:val="cm-mysql-word"/>
    <w:basedOn w:val="88"/>
    <w:qFormat/>
    <w:uiPriority w:val="0"/>
    <w:rPr>
      <w:color w:val="000000"/>
    </w:rPr>
  </w:style>
  <w:style w:type="character" w:customStyle="1" w:styleId="484">
    <w:name w:val="cm-builtin"/>
    <w:basedOn w:val="88"/>
    <w:qFormat/>
    <w:uiPriority w:val="0"/>
    <w:rPr>
      <w:color w:val="FF0000"/>
    </w:rPr>
  </w:style>
  <w:style w:type="character" w:customStyle="1" w:styleId="485">
    <w:name w:val="cm-variable-2"/>
    <w:basedOn w:val="88"/>
    <w:qFormat/>
    <w:uiPriority w:val="0"/>
    <w:rPr>
      <w:color w:val="FF9900"/>
    </w:rPr>
  </w:style>
  <w:style w:type="character" w:customStyle="1" w:styleId="486">
    <w:name w:val="cm-separator"/>
    <w:basedOn w:val="88"/>
    <w:qFormat/>
    <w:uiPriority w:val="0"/>
    <w:rPr>
      <w:color w:val="FF00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CD9880-0F82-48B4-811E-BE33F950D441}">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8</Pages>
  <Words>477</Words>
  <Characters>2724</Characters>
  <Lines>22</Lines>
  <Paragraphs>6</Paragraphs>
  <ScaleCrop>false</ScaleCrop>
  <LinksUpToDate>false</LinksUpToDate>
  <CharactersWithSpaces>3195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2017-02-16T01:27:00Z</dcterms:created>
  <dc:creator>fengsheng 00143208</dc:creator>
  <cp:lastModifiedBy>Administrator</cp:lastModifiedBy>
  <dcterms:modified xsi:type="dcterms:W3CDTF">2018-04-20T03:45:26Z</dcterms:modified>
  <cp:revision>1286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(3)DslG9Fkvn3dD0uvnw9bMLT3i9tQgRwIOZzKUF9RmSqTxxTUmExEPKtw1idX0MQzvufFKREqg
uPMql7gSgHhKu6R8hqp/RHqxq3ztyx+jR5ahGnXO5FH8gvXEXZzppCDfUjT6bgCX4wZsDRO6
m8yUK5XXpNYd649AGAOC+6jbB078OdOph6dgaIP+yZay0Ld6Vq6QEEjvaeVhI8j3tAvv7W5I
yt96B7wwHHNyb1blTjL9r</vt:lpwstr>
  </property>
  <property fmtid="{D5CDD505-2E9C-101B-9397-08002B2CF9AE}" pid="3" name="_ms_pID_7253431">
    <vt:lpwstr>kbvb/8iIEp9WW0CJBX+8pIeBsWR/0vf9R7/z3UrUCesXUKhI88O
HOoU0ss+H8f7FnTeDZYVVf72PpxU9Cs+zN9QmAmBHy6m6rjKvW+XvQ3MJMKd+4/7sPChls11
PM/Gt4cB64+prAwISNue2ex8dZkGZhFuHYWpqIZMZvK2gboUTtOuu11yoG6GPTP32leJlNas
0bpwhzDgNIBYStP3eSdciznih5ZF//gKkOsTN7a5KL</vt:lpwstr>
  </property>
  <property fmtid="{D5CDD505-2E9C-101B-9397-08002B2CF9AE}" pid="4" name="_ms_pID_7253432">
    <vt:lpwstr>snj8LP+W1NelIK5sOyABKxRaSzYe3t
gHTbyLKWmh4ARoZJqTi+rbNk08RJAWpOnua/8USeAB/oBFfphJ+27zk8j0YvRtAEb3bf4YRu
MuCeg1dIZEHvQe6hjM/Zl2WhyuG+3pX/7KlhH1k0Dz9NJd13BKiFr0FjLtIjTC+jLTNO7d1L
/hLy/khlPvV0DUclOQ3cxEI/Vxv70xQllaI=</vt:lpwstr>
  </property>
  <property fmtid="{D5CDD505-2E9C-101B-9397-08002B2CF9AE}" pid="5" name="_ms_pID_7253433">
    <vt:lpwstr>zNPZZ20nH
qX95Iw==</vt:lpwstr>
  </property>
  <property fmtid="{D5CDD505-2E9C-101B-9397-08002B2CF9AE}" pid="6" name="_2015_ms_pID_725343">
    <vt:lpwstr>(3)LawfAJrJXrZbokSONwnzThvpIyYJ7ptSq+KEvQsh9VrsMyssBkNJAWOFNYGDLK3BRNDMPQct
ZdkTLDu7wdWJhgXnYCDe2pSbxZVGorBIf/xB0zx4JyIZPwVXfUMic9dF3r5znlytCNfACz8I
nPBDBW2okPNBqDUqfY14QP8SH/5ZekEZy1CSiF3OOPDyjUT/nn9xrQmSsUbzrehVsaqFB7tp
upYTUOs+al0oStvgWY</vt:lpwstr>
  </property>
  <property fmtid="{D5CDD505-2E9C-101B-9397-08002B2CF9AE}" pid="7" name="_2015_ms_pID_7253431">
    <vt:lpwstr>1lJAASCe5XhxkArmOsdFzTVu+6s+kFNk5I1WWTwFCarV8+ZNA3RKXx
MQE+DmSMXDwTEORxI5LWSOg96tWjsCFtsdIJBjFRYAXRRapg7SCP/pCJFo1MHbzvblUagLma
acSKo6QZu0l1dFdja5zxQ1Xi5dmMsolCdvFr0+BNJwlpMqF5pKVvlQ4ngSXaknW7CU7GMf7p
+C9OXdRd5Lx1IqmlGGOuwYg2XE9Okz3F/Cgk</vt:lpwstr>
  </property>
  <property fmtid="{D5CDD505-2E9C-101B-9397-08002B2CF9AE}" pid="8" name="_2015_ms_pID_7253432">
    <vt:lpwstr>IA/W6a3daDPxo+QVFkGXnqE=</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1468805426</vt:lpwstr>
  </property>
  <property fmtid="{D5CDD505-2E9C-101B-9397-08002B2CF9AE}" pid="13" name="KSOProductBuildVer">
    <vt:lpwstr>2052-10.1.0.7224</vt:lpwstr>
  </property>
</Properties>
</file>