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6351"/>
      <w:bookmarkStart w:id="1" w:name="_Toc474933373"/>
      <w:bookmarkStart w:id="2" w:name="OLE_LINK3"/>
      <w:bookmarkStart w:id="3" w:name="_Toc474933365"/>
      <w:bookmarkStart w:id="4" w:name="_Toc23983"/>
      <w:bookmarkStart w:id="5" w:name="_Toc475001501"/>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ab/>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8">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19">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1">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7"/>
  </w:num>
  <w:num w:numId="2">
    <w:abstractNumId w:val="22"/>
  </w:num>
  <w:num w:numId="3">
    <w:abstractNumId w:val="20"/>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3"/>
  </w:num>
  <w:num w:numId="15">
    <w:abstractNumId w:val="14"/>
  </w:num>
  <w:num w:numId="16">
    <w:abstractNumId w:val="24"/>
  </w:num>
  <w:num w:numId="17">
    <w:abstractNumId w:val="10"/>
  </w:num>
  <w:num w:numId="18">
    <w:abstractNumId w:val="1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2"/>
  </w:num>
  <w:num w:numId="22">
    <w:abstractNumId w:val="13"/>
  </w:num>
  <w:num w:numId="23">
    <w:abstractNumId w:val="16"/>
  </w:num>
  <w:num w:numId="24">
    <w:abstractNumId w:val="19"/>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D773AC"/>
    <w:rsid w:val="19E06D37"/>
    <w:rsid w:val="1A1A23CD"/>
    <w:rsid w:val="1A3C5838"/>
    <w:rsid w:val="1A645A93"/>
    <w:rsid w:val="1A646F56"/>
    <w:rsid w:val="1A653324"/>
    <w:rsid w:val="1A6E5395"/>
    <w:rsid w:val="1A8A0FE4"/>
    <w:rsid w:val="1A8F1B6C"/>
    <w:rsid w:val="1A9A563C"/>
    <w:rsid w:val="1AB56FC3"/>
    <w:rsid w:val="1ACA7C14"/>
    <w:rsid w:val="1AD425E9"/>
    <w:rsid w:val="1B236DB9"/>
    <w:rsid w:val="1B4731EB"/>
    <w:rsid w:val="1B4A69F8"/>
    <w:rsid w:val="1B6904D1"/>
    <w:rsid w:val="1B7679F2"/>
    <w:rsid w:val="1B972E8D"/>
    <w:rsid w:val="1BA32F2A"/>
    <w:rsid w:val="1BB8140D"/>
    <w:rsid w:val="1BCD6E12"/>
    <w:rsid w:val="1BE75BB1"/>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325E0E"/>
    <w:rsid w:val="1D554668"/>
    <w:rsid w:val="1D5B69A8"/>
    <w:rsid w:val="1D621AF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A3464C"/>
    <w:rsid w:val="64D67693"/>
    <w:rsid w:val="64D83631"/>
    <w:rsid w:val="650B6D1E"/>
    <w:rsid w:val="65164FAE"/>
    <w:rsid w:val="651A4B33"/>
    <w:rsid w:val="651D5FC1"/>
    <w:rsid w:val="652163A4"/>
    <w:rsid w:val="652215E9"/>
    <w:rsid w:val="652864D8"/>
    <w:rsid w:val="653239C4"/>
    <w:rsid w:val="654B18CA"/>
    <w:rsid w:val="656D57E1"/>
    <w:rsid w:val="6579367F"/>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17187C"/>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F64835"/>
    <w:rsid w:val="72016FFC"/>
    <w:rsid w:val="720B385B"/>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B6319B"/>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uiPriority w:val="0"/>
    <w:rPr>
      <w:color w:val="008000"/>
    </w:rPr>
  </w:style>
  <w:style w:type="character" w:customStyle="1" w:styleId="470">
    <w:name w:val="cm-keyword"/>
    <w:basedOn w:val="88"/>
    <w:uiPriority w:val="0"/>
    <w:rPr>
      <w:color w:val="990099"/>
    </w:rPr>
  </w:style>
  <w:style w:type="character" w:customStyle="1" w:styleId="471">
    <w:name w:val="cm-comment"/>
    <w:basedOn w:val="88"/>
    <w:uiPriority w:val="0"/>
    <w:rPr>
      <w:color w:val="808000"/>
    </w:rPr>
  </w:style>
  <w:style w:type="character" w:customStyle="1" w:styleId="472">
    <w:name w:val="hover11"/>
    <w:basedOn w:val="88"/>
    <w:uiPriority w:val="0"/>
    <w:rPr>
      <w:shd w:val="clear" w:fill="DDDDDD"/>
    </w:rPr>
  </w:style>
  <w:style w:type="character" w:customStyle="1" w:styleId="473">
    <w:name w:val="checkbox"/>
    <w:basedOn w:val="88"/>
    <w:uiPriority w:val="0"/>
    <w:rPr>
      <w:bdr w:val="none" w:color="auto" w:sz="0" w:space="0"/>
    </w:rPr>
  </w:style>
  <w:style w:type="character" w:customStyle="1" w:styleId="474">
    <w:name w:val="tab"/>
    <w:basedOn w:val="88"/>
    <w:uiPriority w:val="0"/>
    <w:rPr>
      <w:color w:val="CCCCCC"/>
    </w:rPr>
  </w:style>
  <w:style w:type="character" w:customStyle="1" w:styleId="475">
    <w:name w:val="cm-statement-verb"/>
    <w:basedOn w:val="88"/>
    <w:uiPriority w:val="0"/>
    <w:rPr>
      <w:color w:val="990099"/>
    </w:rPr>
  </w:style>
  <w:style w:type="character" w:customStyle="1" w:styleId="476">
    <w:name w:val="cm-variable-3"/>
    <w:basedOn w:val="88"/>
    <w:uiPriority w:val="0"/>
    <w:rPr>
      <w:color w:val="0000FF"/>
    </w:rPr>
  </w:style>
  <w:style w:type="character" w:customStyle="1" w:styleId="477">
    <w:name w:val="options"/>
    <w:basedOn w:val="88"/>
    <w:uiPriority w:val="0"/>
  </w:style>
  <w:style w:type="character" w:customStyle="1" w:styleId="478">
    <w:name w:val="cm-number"/>
    <w:basedOn w:val="88"/>
    <w:uiPriority w:val="0"/>
    <w:rPr>
      <w:color w:val="008080"/>
    </w:rPr>
  </w:style>
  <w:style w:type="character" w:customStyle="1" w:styleId="479">
    <w:name w:val="cm-operator"/>
    <w:basedOn w:val="88"/>
    <w:uiPriority w:val="0"/>
    <w:rPr>
      <w:color w:val="FF00FF"/>
    </w:rPr>
  </w:style>
  <w:style w:type="character" w:customStyle="1" w:styleId="480">
    <w:name w:val="codemirror-selected"/>
    <w:basedOn w:val="88"/>
    <w:uiPriority w:val="0"/>
    <w:rPr>
      <w:shd w:val="clear" w:fill="auto"/>
    </w:rPr>
  </w:style>
  <w:style w:type="character" w:customStyle="1" w:styleId="481">
    <w:name w:val="codemirror-selected1"/>
    <w:basedOn w:val="88"/>
    <w:uiPriority w:val="0"/>
    <w:rPr>
      <w:color w:val="auto"/>
      <w:shd w:val="clear" w:fill="CCCCCC"/>
    </w:rPr>
  </w:style>
  <w:style w:type="character" w:customStyle="1" w:styleId="482">
    <w:name w:val="cm-variable"/>
    <w:basedOn w:val="88"/>
    <w:uiPriority w:val="0"/>
    <w:rPr>
      <w:color w:val="000000"/>
    </w:rPr>
  </w:style>
  <w:style w:type="character" w:customStyle="1" w:styleId="483">
    <w:name w:val="cm-mysql-word"/>
    <w:basedOn w:val="88"/>
    <w:uiPriority w:val="0"/>
    <w:rPr>
      <w:color w:val="000000"/>
    </w:rPr>
  </w:style>
  <w:style w:type="character" w:customStyle="1" w:styleId="484">
    <w:name w:val="cm-builtin"/>
    <w:basedOn w:val="88"/>
    <w:uiPriority w:val="0"/>
    <w:rPr>
      <w:color w:val="FF0000"/>
    </w:rPr>
  </w:style>
  <w:style w:type="character" w:customStyle="1" w:styleId="485">
    <w:name w:val="cm-variable-2"/>
    <w:basedOn w:val="88"/>
    <w:uiPriority w:val="0"/>
    <w:rPr>
      <w:color w:val="FF9900"/>
    </w:rPr>
  </w:style>
  <w:style w:type="character" w:customStyle="1" w:styleId="486">
    <w:name w:val="cm-separator"/>
    <w:basedOn w:val="88"/>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2018-04-18T10:46:29Z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