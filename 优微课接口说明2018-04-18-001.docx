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1"/>
          <w:numId w:val="0"/>
        </w:numPr>
        <w:jc w:val="left"/>
        <w:rPr>
          <w:rFonts w:hint="eastAsia"/>
          <w:color w:val="auto"/>
        </w:rPr>
      </w:pPr>
      <w:bookmarkStart w:id="0" w:name="_Toc6351"/>
      <w:bookmarkStart w:id="1" w:name="_Toc474933373"/>
      <w:bookmarkStart w:id="2" w:name="OLE_LINK3"/>
      <w:bookmarkStart w:id="3" w:name="_Toc474933365"/>
      <w:bookmarkStart w:id="4" w:name="_Toc23983"/>
      <w:bookmarkStart w:id="5" w:name="_Toc475001501"/>
      <w:r>
        <w:rPr>
          <w:rFonts w:hint="eastAsia"/>
          <w:color w:val="auto"/>
        </w:rPr>
        <w:t>接口标准协议：HTTP</w:t>
      </w:r>
      <w:r>
        <w:rPr>
          <w:rFonts w:hint="eastAsia"/>
          <w:color w:val="auto"/>
          <w:lang w:val="en-US" w:eastAsia="zh-CN"/>
        </w:rPr>
        <w:t>S</w:t>
      </w:r>
      <w:r>
        <w:rPr>
          <w:rFonts w:hint="eastAsia"/>
          <w:color w:val="auto"/>
        </w:rPr>
        <w:t>+JSON</w:t>
      </w:r>
    </w:p>
    <w:p>
      <w:pPr>
        <w:rPr>
          <w:color w:val="auto"/>
        </w:rPr>
      </w:pPr>
      <w:r>
        <w:rPr>
          <w:rFonts w:hint="eastAsia"/>
          <w:color w:val="auto"/>
        </w:rPr>
        <w:t>weixin.ywkedu.com</w:t>
      </w:r>
      <w:r>
        <w:rPr>
          <w:rFonts w:hint="eastAsia"/>
          <w:color w:val="auto"/>
          <w:lang w:val="en-US" w:eastAsia="zh-CN"/>
        </w:rPr>
        <w:t>/App</w:t>
      </w:r>
    </w:p>
    <w:bookmarkEnd w:id="0"/>
    <w:bookmarkEnd w:id="1"/>
    <w:bookmarkEnd w:id="2"/>
    <w:bookmarkEnd w:id="3"/>
    <w:bookmarkEnd w:id="4"/>
    <w:bookmarkEnd w:id="5"/>
    <w:p>
      <w:pPr>
        <w:pStyle w:val="3"/>
        <w:numPr>
          <w:ilvl w:val="1"/>
          <w:numId w:val="0"/>
        </w:numPr>
        <w:rPr>
          <w:color w:val="auto"/>
        </w:rPr>
      </w:pPr>
      <w:bookmarkStart w:id="6" w:name="_Toc21972"/>
      <w:r>
        <w:rPr>
          <w:rFonts w:hint="eastAsia"/>
          <w:color w:val="auto"/>
        </w:rPr>
        <w:t>1、登陆接口</w:t>
      </w:r>
      <w:bookmarkEnd w:id="6"/>
    </w:p>
    <w:p>
      <w:pPr>
        <w:rPr>
          <w:color w:val="auto"/>
        </w:rPr>
      </w:pPr>
      <w:bookmarkStart w:id="7" w:name="_Toc31622"/>
      <w:r>
        <w:rPr>
          <w:rFonts w:hint="eastAsia"/>
          <w:color w:val="auto"/>
        </w:rPr>
        <w:t>（1）接口</w:t>
      </w:r>
      <w:bookmarkEnd w:id="7"/>
      <w:r>
        <w:rPr>
          <w:rFonts w:hint="eastAsia"/>
          <w:color w:val="auto"/>
        </w:rPr>
        <w:t>地址</w:t>
      </w:r>
    </w:p>
    <w:p>
      <w:pPr>
        <w:rPr>
          <w:color w:val="auto"/>
          <w:sz w:val="24"/>
          <w:szCs w:val="24"/>
        </w:rPr>
      </w:pPr>
      <w:bookmarkStart w:id="8" w:name="_Toc31184"/>
      <w:r>
        <w:rPr>
          <w:rFonts w:hint="eastAsia"/>
          <w:color w:val="auto"/>
          <w:sz w:val="24"/>
          <w:szCs w:val="24"/>
        </w:rPr>
        <w:t>weixin.ywkedu.com</w:t>
      </w:r>
      <w:r>
        <w:rPr>
          <w:rFonts w:hint="eastAsia"/>
          <w:color w:val="auto"/>
          <w:sz w:val="24"/>
          <w:szCs w:val="24"/>
          <w:lang w:val="en-US" w:eastAsia="zh-CN"/>
        </w:rPr>
        <w:t>/App/code</w:t>
      </w:r>
    </w:p>
    <w:p>
      <w:pPr>
        <w:rPr>
          <w:color w:val="auto"/>
        </w:rPr>
      </w:pPr>
      <w:r>
        <w:rPr>
          <w:rFonts w:hint="eastAsia"/>
          <w:color w:val="auto"/>
        </w:rPr>
        <w:t>（2）请求参数</w:t>
      </w:r>
      <w:bookmarkEnd w:id="8"/>
      <w:r>
        <w:rPr>
          <w:rFonts w:hint="eastAsia"/>
          <w:color w:val="auto"/>
        </w:rPr>
        <w:t>（</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1829" w:type="dxa"/>
          </w:tcPr>
          <w:p>
            <w:pPr>
              <w:rPr>
                <w:rFonts w:hint="eastAsia" w:eastAsia="宋体"/>
                <w:color w:val="auto"/>
                <w:lang w:eastAsia="zh-CN"/>
              </w:rPr>
            </w:pPr>
            <w:r>
              <w:rPr>
                <w:rFonts w:hint="eastAsia"/>
                <w:color w:val="auto"/>
                <w:lang w:val="en-US" w:eastAsia="zh-CN"/>
              </w:rPr>
              <w:t>code</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2</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encryptedData</w:t>
            </w:r>
          </w:p>
        </w:tc>
        <w:tc>
          <w:tcPr>
            <w:tcW w:w="3227" w:type="dxa"/>
          </w:tcPr>
          <w:p>
            <w:pPr>
              <w:rPr>
                <w:rFonts w:hint="eastAsia" w:ascii="宋体" w:eastAsia="宋体" w:cs="宋体"/>
                <w:color w:val="auto"/>
                <w:kern w:val="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lang w:val="en-US" w:eastAsia="zh-CN"/>
              </w:rPr>
              <w:t>3</w:t>
            </w:r>
            <w:r>
              <w:rPr>
                <w:rFonts w:hint="eastAsia"/>
                <w:color w:val="auto"/>
              </w:rPr>
              <w:t>.</w:t>
            </w:r>
          </w:p>
        </w:tc>
        <w:tc>
          <w:tcPr>
            <w:tcW w:w="1829" w:type="dxa"/>
          </w:tcPr>
          <w:p>
            <w:pPr>
              <w:rPr>
                <w:rFonts w:hint="eastAsia" w:eastAsia="宋体"/>
                <w:color w:val="auto"/>
                <w:lang w:eastAsia="zh-CN"/>
              </w:rPr>
            </w:pPr>
            <w:r>
              <w:rPr>
                <w:rFonts w:hint="eastAsia"/>
                <w:color w:val="auto"/>
                <w:lang w:val="en-US" w:eastAsia="zh-CN"/>
              </w:rPr>
              <w:t>iv</w:t>
            </w:r>
          </w:p>
        </w:tc>
        <w:tc>
          <w:tcPr>
            <w:tcW w:w="3227" w:type="dxa"/>
          </w:tcPr>
          <w:p>
            <w:pPr>
              <w:rPr>
                <w:rFonts w:hint="eastAsia" w:ascii="宋体" w:eastAsia="宋体" w:cs="宋体"/>
                <w:color w:val="auto"/>
                <w:kern w:val="0"/>
                <w:szCs w:val="21"/>
                <w:lang w:val="en-US" w:eastAsia="zh-CN"/>
              </w:rPr>
            </w:pPr>
          </w:p>
        </w:tc>
      </w:tr>
    </w:tbl>
    <w:p>
      <w:pPr>
        <w:rPr>
          <w:color w:val="auto"/>
        </w:rPr>
      </w:pPr>
      <w:bookmarkStart w:id="9" w:name="_Toc20340"/>
      <w:r>
        <w:rPr>
          <w:rFonts w:hint="eastAsia"/>
          <w:color w:val="auto"/>
        </w:rPr>
        <w:t>（3）响应参数</w:t>
      </w:r>
      <w:bookmarkEnd w:id="9"/>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bookmarkStart w:id="10" w:name="OLE_LINK12" w:colFirst="1" w:colLast="5"/>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解密后的用户信息</w:t>
            </w:r>
          </w:p>
        </w:tc>
      </w:tr>
      <w:bookmarkEnd w:id="10"/>
    </w:tbl>
    <w:p>
      <w:pPr>
        <w:rPr>
          <w:color w:val="auto"/>
        </w:rPr>
      </w:pPr>
      <w:bookmarkStart w:id="11" w:name="_Toc22379"/>
      <w:r>
        <w:rPr>
          <w:rFonts w:hint="eastAsia"/>
          <w:color w:val="auto"/>
        </w:rPr>
        <w:t>（4）返回码定义</w:t>
      </w:r>
      <w:bookmarkEnd w:id="11"/>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rPr>
            </w:pPr>
            <w:r>
              <w:rPr>
                <w:rFonts w:hint="eastAsia"/>
                <w:color w:val="auto"/>
                <w:lang w:val="en-US" w:eastAsia="zh-CN"/>
              </w:rPr>
              <w:t>-</w:t>
            </w:r>
            <w:r>
              <w:rPr>
                <w:rFonts w:hint="eastAsia"/>
                <w:color w:val="auto"/>
              </w:rPr>
              <w:t>41001</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encodingAesKey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-41002</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iv 非法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-41003</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aes 解密失败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color w:val="auto"/>
                <w:lang w:val="en-US" w:eastAsia="zh-CN"/>
              </w:rPr>
            </w:pPr>
            <w:r>
              <w:rPr>
                <w:rFonts w:hint="eastAsia"/>
                <w:color w:val="auto"/>
                <w:lang w:val="en-US" w:eastAsia="zh-CN"/>
              </w:rPr>
              <w:t>-41004</w:t>
            </w:r>
          </w:p>
        </w:tc>
        <w:tc>
          <w:tcPr>
            <w:tcW w:w="4075" w:type="dxa"/>
            <w:shd w:val="clear" w:color="auto" w:fill="auto"/>
          </w:tcPr>
          <w:p>
            <w:pPr>
              <w:widowControl w:val="0"/>
              <w:autoSpaceDE w:val="0"/>
              <w:autoSpaceDN w:val="0"/>
              <w:adjustRightInd w:val="0"/>
              <w:spacing w:line="360" w:lineRule="auto"/>
              <w:rPr>
                <w:rFonts w:hint="eastAsia"/>
                <w:color w:val="auto"/>
              </w:rPr>
            </w:pPr>
            <w:r>
              <w:rPr>
                <w:rFonts w:hint="eastAsia"/>
                <w:color w:val="auto"/>
              </w:rPr>
              <w:t>解密后得到的buffer非法</w:t>
            </w:r>
          </w:p>
        </w:tc>
      </w:tr>
    </w:tbl>
    <w:p>
      <w:pPr>
        <w:rPr>
          <w:color w:val="auto"/>
        </w:rPr>
      </w:pPr>
    </w:p>
    <w:p>
      <w:pPr>
        <w:rPr>
          <w:color w:val="auto"/>
        </w:rPr>
      </w:pPr>
    </w:p>
    <w:p>
      <w:pPr>
        <w:rPr>
          <w:color w:val="auto"/>
        </w:rPr>
      </w:pPr>
    </w:p>
    <w:p>
      <w:pPr>
        <w:pStyle w:val="3"/>
        <w:numPr>
          <w:ilvl w:val="1"/>
          <w:numId w:val="0"/>
        </w:numPr>
        <w:rPr>
          <w:color w:val="auto"/>
        </w:rPr>
      </w:pPr>
      <w:r>
        <w:rPr>
          <w:rFonts w:hint="eastAsia"/>
          <w:color w:val="auto"/>
          <w:lang w:val="en-US" w:eastAsia="zh-CN"/>
        </w:rPr>
        <w:t>2</w:t>
      </w:r>
      <w:r>
        <w:rPr>
          <w:rFonts w:hint="eastAsia"/>
          <w:color w:val="auto"/>
        </w:rPr>
        <w:t>、充值赠送接口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/App/gifts</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后台设定的充值赠送金额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"6",</w:t>
      </w:r>
    </w:p>
    <w:p>
      <w:pPr>
        <w:rPr>
          <w:rFonts w:hint="eastAsia"/>
          <w:color w:val="auto"/>
          <w:sz w:val="21"/>
          <w:szCs w:val="21"/>
          <w:lang w:eastAsia="zh-CN"/>
        </w:rPr>
      </w:pPr>
      <w:r>
        <w:rPr>
          <w:rFonts w:hint="eastAsia"/>
          <w:color w:val="auto"/>
          <w:sz w:val="21"/>
          <w:szCs w:val="21"/>
          <w:lang w:eastAsia="zh-CN"/>
        </w:rPr>
        <w:t xml:space="preserve">    "cz_money": "20",</w:t>
      </w:r>
      <w:r>
        <w:rPr>
          <w:rFonts w:hint="eastAsia"/>
          <w:color w:val="auto"/>
          <w:sz w:val="21"/>
          <w:szCs w:val="21"/>
          <w:lang w:val="en-US" w:eastAsia="zh-CN"/>
        </w:rPr>
        <w:tab/>
      </w:r>
      <w:r>
        <w:rPr>
          <w:rFonts w:hint="eastAsia"/>
          <w:color w:val="auto"/>
          <w:sz w:val="21"/>
          <w:szCs w:val="21"/>
          <w:lang w:val="en-US" w:eastAsia="zh-CN"/>
        </w:rPr>
        <w:t>//</w:t>
      </w:r>
      <w:r>
        <w:rPr>
          <w:rFonts w:hint="eastAsia"/>
          <w:color w:val="auto"/>
          <w:sz w:val="21"/>
          <w:szCs w:val="21"/>
          <w:lang w:eastAsia="zh-CN"/>
        </w:rPr>
        <w:t>充值</w:t>
      </w:r>
    </w:p>
    <w:p>
      <w:pPr>
        <w:rPr>
          <w:rFonts w:hint="eastAsia"/>
          <w:color w:val="auto"/>
          <w:sz w:val="21"/>
          <w:szCs w:val="21"/>
          <w:lang w:eastAsia="zh-CN"/>
        </w:rPr>
      </w:pPr>
      <w:r>
        <w:rPr>
          <w:rFonts w:hint="eastAsia"/>
          <w:color w:val="auto"/>
          <w:sz w:val="21"/>
          <w:szCs w:val="21"/>
          <w:lang w:eastAsia="zh-CN"/>
        </w:rPr>
        <w:t xml:space="preserve">    "zs_money": "5"</w:t>
      </w:r>
      <w:r>
        <w:rPr>
          <w:rFonts w:hint="eastAsia"/>
          <w:color w:val="auto"/>
          <w:sz w:val="21"/>
          <w:szCs w:val="21"/>
          <w:lang w:val="en-US" w:eastAsia="zh-CN"/>
        </w:rPr>
        <w:tab/>
      </w:r>
      <w:r>
        <w:rPr>
          <w:rFonts w:hint="eastAsia"/>
          <w:color w:val="auto"/>
          <w:sz w:val="21"/>
          <w:szCs w:val="21"/>
          <w:lang w:val="en-US" w:eastAsia="zh-CN"/>
        </w:rPr>
        <w:t>//赠送</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"11",</w:t>
      </w:r>
    </w:p>
    <w:p>
      <w:pPr>
        <w:rPr>
          <w:rFonts w:hint="eastAsia"/>
          <w:color w:val="auto"/>
          <w:sz w:val="21"/>
          <w:szCs w:val="21"/>
          <w:lang w:eastAsia="zh-CN"/>
        </w:rPr>
      </w:pPr>
      <w:r>
        <w:rPr>
          <w:rFonts w:hint="eastAsia"/>
          <w:color w:val="auto"/>
          <w:sz w:val="21"/>
          <w:szCs w:val="21"/>
          <w:lang w:eastAsia="zh-CN"/>
        </w:rPr>
        <w:t xml:space="preserve">    "cz_money": "20",</w:t>
      </w:r>
    </w:p>
    <w:p>
      <w:pPr>
        <w:rPr>
          <w:rFonts w:hint="eastAsia"/>
          <w:color w:val="auto"/>
          <w:sz w:val="21"/>
          <w:szCs w:val="21"/>
          <w:lang w:eastAsia="zh-CN"/>
        </w:rPr>
      </w:pPr>
      <w:r>
        <w:rPr>
          <w:rFonts w:hint="eastAsia"/>
          <w:color w:val="auto"/>
          <w:sz w:val="21"/>
          <w:szCs w:val="21"/>
          <w:lang w:eastAsia="zh-CN"/>
        </w:rPr>
        <w:t xml:space="preserve">    "zs_money":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3</w:t>
      </w:r>
      <w:r>
        <w:rPr>
          <w:rFonts w:hint="eastAsia"/>
          <w:color w:val="auto"/>
        </w:rPr>
        <w:t>、年级接口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/App/grade</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"name": "一年级",</w:t>
      </w:r>
    </w:p>
    <w:p>
      <w:pPr>
        <w:rPr>
          <w:rFonts w:hint="eastAsia"/>
          <w:color w:val="auto"/>
          <w:sz w:val="21"/>
          <w:szCs w:val="21"/>
          <w:lang w:eastAsia="zh-CN"/>
        </w:rPr>
      </w:pPr>
      <w:r>
        <w:rPr>
          <w:rFonts w:hint="eastAsia"/>
          <w:color w:val="auto"/>
          <w:sz w:val="21"/>
          <w:szCs w:val="21"/>
          <w:lang w:eastAsia="zh-CN"/>
        </w:rPr>
        <w:t xml:space="preserve">    "paixu":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"name": "二年级",</w:t>
      </w:r>
    </w:p>
    <w:p>
      <w:pPr>
        <w:rPr>
          <w:rFonts w:hint="eastAsia"/>
          <w:color w:val="auto"/>
          <w:sz w:val="21"/>
          <w:szCs w:val="21"/>
          <w:lang w:eastAsia="zh-CN"/>
        </w:rPr>
      </w:pPr>
      <w:r>
        <w:rPr>
          <w:rFonts w:hint="eastAsia"/>
          <w:color w:val="auto"/>
          <w:sz w:val="21"/>
          <w:szCs w:val="21"/>
          <w:lang w:eastAsia="zh-CN"/>
        </w:rPr>
        <w:t xml:space="preserve">    "paixu": "2"</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4</w:t>
      </w:r>
      <w:r>
        <w:rPr>
          <w:rFonts w:hint="eastAsia"/>
          <w:color w:val="auto"/>
        </w:rPr>
        <w:t>、年级和科目接口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/App/subject</w:t>
      </w:r>
    </w:p>
    <w:p>
      <w:pPr>
        <w:rPr>
          <w:color w:val="auto"/>
        </w:rPr>
      </w:pPr>
      <w:r>
        <w:rPr>
          <w:rFonts w:hint="eastAsia"/>
          <w:color w:val="auto"/>
        </w:rPr>
        <w:t>（2）请求参数（post）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后台添加的所有年级以及对应的科目</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"一年级",</w:t>
      </w:r>
    </w:p>
    <w:p>
      <w:pPr>
        <w:rPr>
          <w:rFonts w:hint="eastAsia"/>
          <w:color w:val="auto"/>
          <w:sz w:val="21"/>
          <w:szCs w:val="21"/>
          <w:lang w:eastAsia="zh-CN"/>
        </w:rPr>
      </w:pPr>
      <w:r>
        <w:rPr>
          <w:rFonts w:hint="eastAsia"/>
          <w:color w:val="auto"/>
          <w:sz w:val="21"/>
          <w:szCs w:val="21"/>
          <w:lang w:eastAsia="zh-CN"/>
        </w:rPr>
        <w:t xml:space="preserve">    "kemu_name": "英语",</w:t>
      </w:r>
    </w:p>
    <w:p>
      <w:pPr>
        <w:rPr>
          <w:rFonts w:hint="eastAsia"/>
          <w:color w:val="auto"/>
          <w:sz w:val="21"/>
          <w:szCs w:val="21"/>
          <w:lang w:eastAsia="zh-CN"/>
        </w:rPr>
      </w:pPr>
      <w:r>
        <w:rPr>
          <w:rFonts w:hint="eastAsia"/>
          <w:color w:val="auto"/>
          <w:sz w:val="21"/>
          <w:szCs w:val="21"/>
          <w:lang w:eastAsia="zh-CN"/>
        </w:rPr>
        <w:t xml:space="preserve">    "pic": "weixin.ywkedu.com/Public/uploads/5ab0cb8914d9b195.jpg"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"nianji_name": "三年级",</w:t>
      </w:r>
    </w:p>
    <w:p>
      <w:pPr>
        <w:rPr>
          <w:rFonts w:hint="eastAsia"/>
          <w:color w:val="auto"/>
          <w:sz w:val="21"/>
          <w:szCs w:val="21"/>
          <w:lang w:eastAsia="zh-CN"/>
        </w:rPr>
      </w:pPr>
      <w:r>
        <w:rPr>
          <w:rFonts w:hint="eastAsia"/>
          <w:color w:val="auto"/>
          <w:sz w:val="21"/>
          <w:szCs w:val="21"/>
          <w:lang w:eastAsia="zh-CN"/>
        </w:rPr>
        <w:t xml:space="preserve">    "kemu_name": "数学",</w:t>
      </w:r>
    </w:p>
    <w:p>
      <w:pPr>
        <w:rPr>
          <w:rFonts w:hint="eastAsia"/>
          <w:color w:val="auto"/>
          <w:sz w:val="21"/>
          <w:szCs w:val="21"/>
          <w:lang w:eastAsia="zh-CN"/>
        </w:rPr>
      </w:pPr>
      <w:r>
        <w:rPr>
          <w:rFonts w:hint="eastAsia"/>
          <w:color w:val="auto"/>
          <w:sz w:val="21"/>
          <w:szCs w:val="21"/>
          <w:lang w:eastAsia="zh-CN"/>
        </w:rPr>
        <w:t xml:space="preserve">    "pic": "weixin.ywkedu.com/Public/uploads/5ab0cb3b2a77b681.jpg"</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5</w:t>
      </w:r>
      <w:r>
        <w:rPr>
          <w:rFonts w:hint="eastAsia"/>
          <w:color w:val="auto"/>
        </w:rPr>
        <w:t>、</w:t>
      </w:r>
      <w:r>
        <w:rPr>
          <w:rFonts w:hint="eastAsia"/>
          <w:color w:val="auto"/>
          <w:lang w:eastAsia="zh-CN"/>
        </w:rPr>
        <w:t>用户信息</w:t>
      </w:r>
      <w:r>
        <w:rPr>
          <w:rFonts w:hint="eastAsia"/>
          <w:color w:val="auto"/>
        </w:rPr>
        <w:t>接口</w:t>
      </w:r>
      <w:r>
        <w:rPr>
          <w:rFonts w:hint="eastAsia"/>
          <w:color w:val="auto"/>
          <w:lang w:val="en-US" w:eastAsia="zh-CN"/>
        </w:rPr>
        <w:t>(已删除)</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/App/userInfo</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用户的openid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tcPr>
          <w:p>
            <w:pPr>
              <w:pStyle w:val="455"/>
              <w:ind w:firstLine="0" w:firstLineChars="0"/>
              <w:rPr>
                <w:color w:val="auto"/>
              </w:rPr>
            </w:pPr>
            <w:r>
              <w:rPr>
                <w:rFonts w:hint="eastAsia"/>
                <w:color w:val="auto"/>
              </w:rPr>
              <w:t>1.</w:t>
            </w:r>
          </w:p>
        </w:tc>
        <w:tc>
          <w:tcPr>
            <w:tcW w:w="2371" w:type="dxa"/>
          </w:tcPr>
          <w:p>
            <w:pPr>
              <w:rPr>
                <w:color w:val="auto"/>
              </w:rPr>
            </w:pPr>
            <w:r>
              <w:rPr>
                <w:rFonts w:hint="eastAsia"/>
                <w:color w:val="auto"/>
              </w:rPr>
              <w:t>data</w:t>
            </w:r>
          </w:p>
        </w:tc>
        <w:tc>
          <w:tcPr>
            <w:tcW w:w="992" w:type="dxa"/>
          </w:tcPr>
          <w:p>
            <w:pPr>
              <w:rPr>
                <w:color w:val="auto"/>
              </w:rPr>
            </w:pPr>
            <w:r>
              <w:rPr>
                <w:rFonts w:hint="eastAsia"/>
                <w:color w:val="auto"/>
              </w:rPr>
              <w:t>Object</w:t>
            </w:r>
          </w:p>
        </w:tc>
        <w:tc>
          <w:tcPr>
            <w:tcW w:w="3118" w:type="dxa"/>
          </w:tcPr>
          <w:p>
            <w:pPr>
              <w:rPr>
                <w:rFonts w:hint="eastAsia" w:eastAsia="宋体"/>
                <w:color w:val="auto"/>
                <w:sz w:val="19"/>
                <w:szCs w:val="19"/>
                <w:lang w:val="en-GB" w:eastAsia="zh-CN"/>
              </w:rPr>
            </w:pPr>
            <w:r>
              <w:rPr>
                <w:rFonts w:hint="eastAsia"/>
                <w:color w:val="auto"/>
                <w:sz w:val="19"/>
                <w:szCs w:val="19"/>
                <w:lang w:val="en-GB" w:eastAsia="zh-CN"/>
              </w:rPr>
              <w:t>用户的详细信息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null</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账号被冻结</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w:t>
      </w:r>
    </w:p>
    <w:p>
      <w:pPr>
        <w:rPr>
          <w:rFonts w:hint="eastAsia"/>
          <w:color w:val="auto"/>
          <w:sz w:val="21"/>
          <w:szCs w:val="21"/>
          <w:lang w:eastAsia="zh-CN"/>
        </w:rPr>
      </w:pPr>
      <w:r>
        <w:rPr>
          <w:rFonts w:hint="eastAsia"/>
          <w:color w:val="auto"/>
          <w:sz w:val="21"/>
          <w:szCs w:val="21"/>
          <w:lang w:eastAsia="zh-CN"/>
        </w:rPr>
        <w:t xml:space="preserve">  "nickname": "得得得去",</w:t>
      </w:r>
      <w:r>
        <w:rPr>
          <w:rFonts w:hint="eastAsia"/>
          <w:color w:val="auto"/>
          <w:sz w:val="21"/>
          <w:szCs w:val="21"/>
          <w:lang w:val="en-US" w:eastAsia="zh-CN"/>
        </w:rPr>
        <w:tab/>
      </w:r>
      <w:r>
        <w:rPr>
          <w:rFonts w:hint="eastAsia"/>
          <w:color w:val="auto"/>
          <w:sz w:val="21"/>
          <w:szCs w:val="21"/>
          <w:lang w:val="en-US" w:eastAsia="zh-CN"/>
        </w:rPr>
        <w:t>//微信昵称</w:t>
      </w:r>
    </w:p>
    <w:p>
      <w:pPr>
        <w:rPr>
          <w:rFonts w:hint="eastAsia"/>
          <w:color w:val="auto"/>
          <w:sz w:val="21"/>
          <w:szCs w:val="21"/>
          <w:lang w:eastAsia="zh-CN"/>
        </w:rPr>
      </w:pPr>
      <w:r>
        <w:rPr>
          <w:rFonts w:hint="eastAsia"/>
          <w:color w:val="auto"/>
          <w:sz w:val="21"/>
          <w:szCs w:val="21"/>
          <w:lang w:eastAsia="zh-CN"/>
        </w:rPr>
        <w:t xml:space="preserve">  "realname": "王晓明",</w:t>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"tel": "18437485343",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//教师身份证</w:t>
      </w:r>
    </w:p>
    <w:p>
      <w:pPr>
        <w:rPr>
          <w:rFonts w:hint="eastAsia"/>
          <w:color w:val="auto"/>
          <w:sz w:val="21"/>
          <w:szCs w:val="21"/>
          <w:lang w:eastAsia="zh-CN"/>
        </w:rPr>
      </w:pPr>
      <w:r>
        <w:rPr>
          <w:rFonts w:hint="eastAsia"/>
          <w:color w:val="auto"/>
          <w:sz w:val="21"/>
          <w:szCs w:val="21"/>
          <w:lang w:eastAsia="zh-CN"/>
        </w:rPr>
        <w:t xml:space="preserve">  "guoji":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//教师国籍</w:t>
      </w:r>
    </w:p>
    <w:p>
      <w:pPr>
        <w:rPr>
          <w:rFonts w:hint="eastAsia"/>
          <w:color w:val="auto"/>
          <w:sz w:val="21"/>
          <w:szCs w:val="21"/>
          <w:lang w:eastAsia="zh-CN"/>
        </w:rPr>
      </w:pPr>
      <w:r>
        <w:rPr>
          <w:rFonts w:hint="eastAsia"/>
          <w:color w:val="auto"/>
          <w:sz w:val="21"/>
          <w:szCs w:val="21"/>
          <w:lang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rPr>
          <w:rFonts w:hint="eastAsia"/>
          <w:color w:val="auto"/>
          <w:sz w:val="21"/>
          <w:szCs w:val="21"/>
          <w:lang w:eastAsia="zh-CN"/>
        </w:rPr>
      </w:pPr>
      <w:r>
        <w:rPr>
          <w:rFonts w:hint="eastAsia"/>
          <w:color w:val="auto"/>
          <w:sz w:val="21"/>
          <w:szCs w:val="21"/>
          <w:lang w:eastAsia="zh-CN"/>
        </w:rPr>
        <w:t xml:space="preserve">  "province": "江苏省",</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"city": "南京",</w:t>
      </w:r>
    </w:p>
    <w:p>
      <w:pPr>
        <w:rPr>
          <w:rFonts w:hint="eastAsia"/>
          <w:color w:val="auto"/>
          <w:sz w:val="21"/>
          <w:szCs w:val="21"/>
          <w:lang w:eastAsia="zh-CN"/>
        </w:rPr>
      </w:pPr>
      <w:r>
        <w:rPr>
          <w:rFonts w:hint="eastAsia"/>
          <w:color w:val="auto"/>
          <w:sz w:val="21"/>
          <w:szCs w:val="21"/>
          <w:lang w:eastAsia="zh-CN"/>
        </w:rPr>
        <w:t xml:space="preserve">  "area": "雨花区",</w:t>
      </w:r>
    </w:p>
    <w:p>
      <w:pPr>
        <w:rPr>
          <w:rFonts w:hint="eastAsia"/>
          <w:color w:val="auto"/>
          <w:sz w:val="21"/>
          <w:szCs w:val="21"/>
          <w:lang w:eastAsia="zh-CN"/>
        </w:rPr>
      </w:pPr>
      <w:r>
        <w:rPr>
          <w:rFonts w:hint="eastAsia"/>
          <w:color w:val="auto"/>
          <w:sz w:val="21"/>
          <w:szCs w:val="21"/>
          <w:lang w:eastAsia="zh-CN"/>
        </w:rPr>
        <w:t xml:space="preserve">  "sex":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//性别0未知  1男  2女</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//毕业学校</w:t>
      </w:r>
    </w:p>
    <w:p>
      <w:pPr>
        <w:rPr>
          <w:rFonts w:hint="eastAsia"/>
          <w:color w:val="auto"/>
          <w:sz w:val="21"/>
          <w:szCs w:val="21"/>
          <w:lang w:eastAsia="zh-CN"/>
        </w:rPr>
      </w:pPr>
      <w:r>
        <w:rPr>
          <w:rFonts w:hint="eastAsia"/>
          <w:color w:val="auto"/>
          <w:sz w:val="21"/>
          <w:szCs w:val="21"/>
          <w:lang w:eastAsia="zh-CN"/>
        </w:rPr>
        <w:t xml:space="preserve">  "teaching":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//老师的教龄</w:t>
      </w:r>
    </w:p>
    <w:p>
      <w:pPr>
        <w:rPr>
          <w:rFonts w:hint="eastAsia"/>
          <w:color w:val="auto"/>
          <w:sz w:val="21"/>
          <w:szCs w:val="21"/>
          <w:lang w:eastAsia="zh-CN"/>
        </w:rPr>
      </w:pPr>
      <w:r>
        <w:rPr>
          <w:rFonts w:hint="eastAsia"/>
          <w:color w:val="auto"/>
          <w:sz w:val="21"/>
          <w:szCs w:val="21"/>
          <w:lang w:eastAsia="zh-CN"/>
        </w:rPr>
        <w:t xml:space="preserve">  "student_school": "南京二中",</w:t>
      </w:r>
      <w:r>
        <w:rPr>
          <w:rFonts w:hint="eastAsia"/>
          <w:color w:val="auto"/>
          <w:sz w:val="21"/>
          <w:szCs w:val="21"/>
          <w:lang w:val="en-US" w:eastAsia="zh-CN"/>
        </w:rPr>
        <w:tab/>
      </w:r>
      <w:r>
        <w:rPr>
          <w:rFonts w:hint="eastAsia"/>
          <w:color w:val="auto"/>
          <w:sz w:val="21"/>
          <w:szCs w:val="21"/>
          <w:lang w:val="en-US" w:eastAsia="zh-CN"/>
        </w:rPr>
        <w:t>//当前学生所在学校</w:t>
      </w:r>
    </w:p>
    <w:p>
      <w:pPr>
        <w:rPr>
          <w:rFonts w:hint="eastAsia"/>
          <w:color w:val="auto"/>
          <w:sz w:val="21"/>
          <w:szCs w:val="21"/>
          <w:lang w:eastAsia="zh-CN"/>
        </w:rPr>
      </w:pPr>
      <w:r>
        <w:rPr>
          <w:rFonts w:hint="eastAsia"/>
          <w:color w:val="auto"/>
          <w:sz w:val="21"/>
          <w:szCs w:val="21"/>
          <w:lang w:eastAsia="zh-CN"/>
        </w:rPr>
        <w:t xml:space="preserve">  "student_nianji": "初一",</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//学生所在年级</w:t>
      </w:r>
    </w:p>
    <w:p>
      <w:pPr>
        <w:rPr>
          <w:rFonts w:hint="eastAsia"/>
          <w:color w:val="auto"/>
          <w:sz w:val="21"/>
          <w:szCs w:val="21"/>
          <w:lang w:eastAsia="zh-CN"/>
        </w:rPr>
      </w:pPr>
      <w:r>
        <w:rPr>
          <w:rFonts w:hint="eastAsia"/>
          <w:color w:val="auto"/>
          <w:sz w:val="21"/>
          <w:szCs w:val="21"/>
          <w:lang w:eastAsia="zh-CN"/>
        </w:rPr>
        <w:t xml:space="preserve">  "kemu_name":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//老师所教的科目</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语文/地理/</w:t>
      </w:r>
    </w:p>
    <w:p>
      <w:pPr>
        <w:rPr>
          <w:rFonts w:hint="eastAsia"/>
          <w:color w:val="auto"/>
          <w:sz w:val="21"/>
          <w:szCs w:val="21"/>
          <w:lang w:eastAsia="zh-CN"/>
        </w:rPr>
      </w:pPr>
      <w:r>
        <w:rPr>
          <w:rFonts w:hint="eastAsia"/>
          <w:color w:val="auto"/>
          <w:sz w:val="21"/>
          <w:szCs w:val="21"/>
          <w:lang w:eastAsia="zh-CN"/>
        </w:rPr>
        <w:t xml:space="preserve">  "nianji_name":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//老师所教的年级</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高一/大三/初二/</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//老师的简介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"create_time": "1520933333",</w:t>
      </w:r>
      <w:r>
        <w:rPr>
          <w:rFonts w:hint="eastAsia"/>
          <w:color w:val="auto"/>
          <w:sz w:val="21"/>
          <w:szCs w:val="21"/>
          <w:lang w:val="en-US" w:eastAsia="zh-CN"/>
        </w:rPr>
        <w:tab/>
      </w:r>
      <w:r>
        <w:rPr>
          <w:rFonts w:hint="eastAsia"/>
          <w:color w:val="auto"/>
          <w:sz w:val="21"/>
          <w:szCs w:val="21"/>
          <w:lang w:val="en-US" w:eastAsia="zh-CN"/>
        </w:rPr>
        <w:t>//注册时间</w:t>
      </w:r>
    </w:p>
    <w:p>
      <w:pPr>
        <w:rPr>
          <w:rFonts w:hint="eastAsia"/>
          <w:color w:val="auto"/>
          <w:sz w:val="21"/>
          <w:szCs w:val="21"/>
          <w:lang w:eastAsia="zh-CN"/>
        </w:rPr>
      </w:pPr>
      <w:r>
        <w:rPr>
          <w:rFonts w:hint="eastAsia"/>
          <w:color w:val="auto"/>
          <w:sz w:val="21"/>
          <w:szCs w:val="21"/>
          <w:lang w:eastAsia="zh-CN"/>
        </w:rPr>
        <w:t xml:space="preserve">  "type":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//1是老师   2是学生</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6</w:t>
      </w:r>
      <w:r>
        <w:rPr>
          <w:rFonts w:hint="eastAsia"/>
          <w:color w:val="auto"/>
        </w:rPr>
        <w:t>、</w:t>
      </w:r>
      <w:r>
        <w:rPr>
          <w:rFonts w:hint="eastAsia"/>
          <w:color w:val="auto"/>
          <w:lang w:eastAsia="zh-CN"/>
        </w:rPr>
        <w:t>学生发布订单</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/App/student_indent</w:t>
      </w:r>
    </w:p>
    <w:p>
      <w:pPr>
        <w:rPr>
          <w:color w:val="auto"/>
        </w:rPr>
      </w:pPr>
      <w:r>
        <w:rPr>
          <w:rFonts w:hint="eastAsia"/>
          <w:color w:val="auto"/>
        </w:rPr>
        <w:t>（2）请求参数（</w:t>
      </w:r>
      <w:r>
        <w:rPr>
          <w:rFonts w:hint="eastAsia"/>
          <w:color w:val="0000FF"/>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eastAsia="zh-CN"/>
              </w:rPr>
            </w:pPr>
            <w:r>
              <w:rPr>
                <w:rFonts w:hint="eastAsia"/>
                <w:color w:val="auto"/>
                <w:lang w:val="en-US" w:eastAsia="zh-CN"/>
              </w:rPr>
              <w:t>pic</w:t>
            </w:r>
          </w:p>
        </w:tc>
        <w:tc>
          <w:tcPr>
            <w:tcW w:w="3227" w:type="dxa"/>
            <w:shd w:val="clear" w:color="auto" w:fill="auto"/>
          </w:tcPr>
          <w:p>
            <w:pPr>
              <w:rPr>
                <w:rFonts w:hint="eastAsia" w:eastAsia="宋体"/>
                <w:color w:val="auto"/>
                <w:lang w:eastAsia="zh-CN"/>
              </w:rPr>
            </w:pPr>
            <w:r>
              <w:rPr>
                <w:rFonts w:hint="eastAsia"/>
                <w:color w:val="auto"/>
                <w:lang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lang w:val="en-US" w:eastAsia="zh-CN"/>
              </w:rPr>
              <w:t>n</w:t>
            </w:r>
            <w:r>
              <w:rPr>
                <w:rFonts w:hint="eastAsia"/>
                <w:color w:val="auto"/>
              </w:rPr>
              <w:t>ianji</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lang w:val="en-US" w:eastAsia="zh-CN"/>
              </w:rPr>
              <w:t>k</w:t>
            </w:r>
            <w:r>
              <w:rPr>
                <w:rFonts w:hint="eastAsia"/>
                <w:color w:val="auto"/>
              </w:rPr>
              <w:t>emu</w:t>
            </w:r>
            <w:r>
              <w:rPr>
                <w:rFonts w:hint="eastAsia"/>
                <w:color w:val="auto"/>
                <w:lang w:val="en-US" w:eastAsia="zh-CN"/>
              </w:rPr>
              <w:t>_id</w:t>
            </w:r>
          </w:p>
        </w:tc>
        <w:tc>
          <w:tcPr>
            <w:tcW w:w="3227" w:type="dxa"/>
            <w:shd w:val="clear" w:color="auto" w:fill="auto"/>
          </w:tcPr>
          <w:p>
            <w:pPr>
              <w:rPr>
                <w:rFonts w:hint="eastAsia"/>
                <w:color w:val="auto"/>
                <w:lang w:eastAsia="zh-CN"/>
              </w:rPr>
            </w:pPr>
            <w:r>
              <w:rPr>
                <w:rFonts w:hint="eastAsia"/>
                <w:color w:val="auto"/>
                <w:lang w:eastAsia="zh-CN"/>
              </w:rPr>
              <w:t>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price</w:t>
            </w:r>
          </w:p>
        </w:tc>
        <w:tc>
          <w:tcPr>
            <w:tcW w:w="3227" w:type="dxa"/>
            <w:shd w:val="clear" w:color="auto" w:fill="auto"/>
          </w:tcPr>
          <w:p>
            <w:pPr>
              <w:rPr>
                <w:rFonts w:hint="eastAsia"/>
                <w:color w:val="auto"/>
                <w:lang w:eastAsia="zh-CN"/>
              </w:rPr>
            </w:pPr>
            <w:r>
              <w:rPr>
                <w:rFonts w:hint="eastAsia"/>
                <w:color w:val="auto"/>
                <w:lang w:eastAsia="zh-CN"/>
              </w:rPr>
              <w:t>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beizhu</w:t>
            </w:r>
          </w:p>
        </w:tc>
        <w:tc>
          <w:tcPr>
            <w:tcW w:w="3227" w:type="dxa"/>
            <w:shd w:val="clear" w:color="auto" w:fill="auto"/>
          </w:tcPr>
          <w:p>
            <w:pPr>
              <w:rPr>
                <w:rFonts w:hint="eastAsia"/>
                <w:color w:val="auto"/>
                <w:lang w:eastAsia="zh-CN"/>
              </w:rPr>
            </w:pPr>
            <w:r>
              <w:rPr>
                <w:rFonts w:hint="eastAsia"/>
                <w:color w:val="auto"/>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9" w:hRule="atLeast"/>
        </w:trPr>
        <w:tc>
          <w:tcPr>
            <w:tcW w:w="4087" w:type="dxa"/>
            <w:vMerge w:val="restart"/>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eastAsia="zh-CN"/>
              </w:rPr>
            </w:pPr>
            <w:r>
              <w:rPr>
                <w:rFonts w:hint="eastAsia"/>
                <w:color w:val="auto"/>
                <w:lang w:eastAsia="zh-CN"/>
              </w:rPr>
              <w:t>未上传图片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color w:val="auto"/>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9" w:hRule="atLeast"/>
        </w:trPr>
        <w:tc>
          <w:tcPr>
            <w:tcW w:w="4087" w:type="dxa"/>
            <w:vMerge w:val="continue"/>
            <w:shd w:val="clear" w:color="auto" w:fill="auto"/>
          </w:tcPr>
          <w:p>
            <w:pPr>
              <w:widowControl w:val="0"/>
              <w:autoSpaceDE w:val="0"/>
              <w:autoSpaceDN w:val="0"/>
              <w:adjustRightInd w:val="0"/>
              <w:spacing w:line="360" w:lineRule="auto"/>
              <w:rPr>
                <w:rFonts w:hint="eastAsia"/>
                <w:color w:val="auto"/>
                <w:lang w:eastAsia="zh-CN"/>
              </w:rPr>
            </w:pPr>
          </w:p>
        </w:tc>
        <w:tc>
          <w:tcPr>
            <w:tcW w:w="4075" w:type="dxa"/>
            <w:shd w:val="clear" w:color="auto" w:fill="auto"/>
          </w:tcPr>
          <w:p>
            <w:pPr>
              <w:widowControl w:val="0"/>
              <w:autoSpaceDE w:val="0"/>
              <w:autoSpaceDN w:val="0"/>
              <w:adjustRightInd w:val="0"/>
              <w:spacing w:line="360" w:lineRule="auto"/>
              <w:rPr>
                <w:rFonts w:hint="eastAsia"/>
                <w:color w:val="auto"/>
                <w:lang w:eastAsia="zh-CN"/>
              </w:rPr>
            </w:pPr>
            <w:r>
              <w:rPr>
                <w:rFonts w:hint="eastAsia"/>
                <w:color w:val="auto"/>
                <w:lang w:eastAsia="zh-CN"/>
              </w:rPr>
              <w:t>发布失败！信息不完整</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"msg": "未上传图片！"</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highlight w:val="yellow"/>
        </w:rPr>
      </w:pPr>
      <w:r>
        <w:rPr>
          <w:rFonts w:hint="eastAsia"/>
          <w:color w:val="auto"/>
          <w:highlight w:val="yellow"/>
          <w:lang w:val="en-US" w:eastAsia="zh-CN"/>
        </w:rPr>
        <w:t>7</w:t>
      </w:r>
      <w:r>
        <w:rPr>
          <w:rFonts w:hint="eastAsia"/>
          <w:color w:val="auto"/>
          <w:highlight w:val="yellow"/>
        </w:rPr>
        <w:t>、</w:t>
      </w:r>
      <w:r>
        <w:rPr>
          <w:rFonts w:hint="eastAsia"/>
          <w:color w:val="auto"/>
          <w:highlight w:val="yellow"/>
          <w:lang w:eastAsia="zh-CN"/>
        </w:rPr>
        <w:t>学生上完课评价</w:t>
      </w:r>
      <w:r>
        <w:rPr>
          <w:rFonts w:hint="eastAsia"/>
          <w:color w:val="auto"/>
          <w:highlight w:val="yellow"/>
        </w:rPr>
        <w:t>接口</w:t>
      </w: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8</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我的老师--老师列表</w:t>
      </w:r>
      <w:r>
        <w:rPr>
          <w:rFonts w:hint="eastAsia"/>
          <w:color w:val="auto"/>
        </w:rPr>
        <w:t>接口</w:t>
      </w:r>
      <w:r>
        <w:rPr>
          <w:rFonts w:hint="eastAsia"/>
          <w:color w:val="auto"/>
          <w:lang w:val="en-US" w:eastAsia="zh-CN"/>
        </w:rPr>
        <w:t>(04-11 21:05修改)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/App/teacher_list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所有教过我的老师</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"张浮动",</w:t>
      </w:r>
    </w:p>
    <w:p>
      <w:pPr>
        <w:rPr>
          <w:rFonts w:hint="eastAsia"/>
          <w:color w:val="auto"/>
          <w:sz w:val="21"/>
          <w:szCs w:val="21"/>
          <w:lang w:eastAsia="zh-CN"/>
        </w:rPr>
      </w:pPr>
      <w:r>
        <w:rPr>
          <w:rFonts w:hint="eastAsia"/>
          <w:color w:val="auto"/>
          <w:sz w:val="21"/>
          <w:szCs w:val="21"/>
          <w:lang w:eastAsia="zh-CN"/>
        </w:rPr>
        <w:t xml:space="preserve">    "teaching": "3",</w:t>
      </w:r>
    </w:p>
    <w:p>
      <w:pPr>
        <w:rPr>
          <w:rFonts w:hint="eastAsia"/>
          <w:color w:val="auto"/>
          <w:sz w:val="21"/>
          <w:szCs w:val="21"/>
          <w:lang w:eastAsia="zh-CN"/>
        </w:rPr>
      </w:pPr>
      <w:r>
        <w:rPr>
          <w:rFonts w:hint="eastAsia"/>
          <w:color w:val="auto"/>
          <w:sz w:val="21"/>
          <w:szCs w:val="21"/>
          <w:lang w:eastAsia="zh-CN"/>
        </w:rPr>
        <w:t xml:space="preserve">    "nianji_kemu": "小学语文/数学",</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"realname": "张奖金",</w:t>
      </w:r>
    </w:p>
    <w:p>
      <w:pPr>
        <w:rPr>
          <w:rFonts w:hint="eastAsia"/>
          <w:color w:val="auto"/>
          <w:sz w:val="21"/>
          <w:szCs w:val="21"/>
          <w:lang w:eastAsia="zh-CN"/>
        </w:rPr>
      </w:pPr>
      <w:r>
        <w:rPr>
          <w:rFonts w:hint="eastAsia"/>
          <w:color w:val="auto"/>
          <w:sz w:val="21"/>
          <w:szCs w:val="21"/>
          <w:lang w:eastAsia="zh-CN"/>
        </w:rPr>
        <w:t xml:space="preserve">    "teaching": "3",</w:t>
      </w:r>
    </w:p>
    <w:p>
      <w:pPr>
        <w:rPr>
          <w:rFonts w:hint="eastAsia"/>
          <w:color w:val="auto"/>
          <w:sz w:val="21"/>
          <w:szCs w:val="21"/>
          <w:lang w:eastAsia="zh-CN"/>
        </w:rPr>
      </w:pPr>
      <w:r>
        <w:rPr>
          <w:rFonts w:hint="eastAsia"/>
          <w:color w:val="auto"/>
          <w:sz w:val="21"/>
          <w:szCs w:val="21"/>
          <w:lang w:eastAsia="zh-CN"/>
        </w:rPr>
        <w:t xml:space="preserve">    "nianji_kemu": "小学语文/数学",</w:t>
      </w:r>
    </w:p>
    <w:p>
      <w:pPr>
        <w:rPr>
          <w:rFonts w:hint="eastAsia"/>
          <w:color w:val="auto"/>
          <w:sz w:val="21"/>
          <w:szCs w:val="21"/>
          <w:lang w:eastAsia="zh-CN"/>
        </w:rPr>
      </w:pPr>
      <w:r>
        <w:rPr>
          <w:rFonts w:hint="eastAsia"/>
          <w:color w:val="auto"/>
          <w:sz w:val="21"/>
          <w:szCs w:val="21"/>
          <w:lang w:eastAsia="zh-CN"/>
        </w:rPr>
        <w:t xml:space="preserve">    "studentNum": "1"</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9</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我的老师--老师详情</w:t>
      </w:r>
      <w:r>
        <w:rPr>
          <w:rFonts w:hint="eastAsia"/>
          <w:color w:val="auto"/>
        </w:rPr>
        <w:t>接口</w:t>
      </w:r>
      <w:r>
        <w:rPr>
          <w:rFonts w:hint="eastAsia"/>
          <w:color w:val="auto"/>
          <w:lang w:eastAsia="zh-CN"/>
        </w:rPr>
        <w:t>（</w:t>
      </w:r>
      <w:r>
        <w:rPr>
          <w:rFonts w:hint="eastAsia"/>
          <w:color w:val="auto"/>
          <w:lang w:val="en-US" w:eastAsia="zh-CN"/>
        </w:rPr>
        <w:t>04-11 21:19修改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老师完整信息</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"openid": "daskj232hk323ds342",</w:t>
      </w:r>
    </w:p>
    <w:p>
      <w:pPr>
        <w:rPr>
          <w:rFonts w:hint="eastAsia"/>
          <w:color w:val="auto"/>
          <w:sz w:val="21"/>
          <w:szCs w:val="21"/>
          <w:lang w:eastAsia="zh-CN"/>
        </w:rPr>
      </w:pPr>
      <w:r>
        <w:rPr>
          <w:rFonts w:hint="eastAsia"/>
          <w:color w:val="auto"/>
          <w:sz w:val="21"/>
          <w:szCs w:val="21"/>
          <w:lang w:eastAsia="zh-CN"/>
        </w:rPr>
        <w:t xml:space="preserve">  "realname": "张大大",</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w:t>
      </w:r>
    </w:p>
    <w:p>
      <w:pPr>
        <w:rPr>
          <w:rFonts w:hint="eastAsia"/>
          <w:color w:val="auto"/>
          <w:sz w:val="21"/>
          <w:szCs w:val="21"/>
          <w:lang w:eastAsia="zh-CN"/>
        </w:rPr>
      </w:pPr>
      <w:r>
        <w:rPr>
          <w:rFonts w:hint="eastAsia"/>
          <w:color w:val="auto"/>
          <w:sz w:val="21"/>
          <w:szCs w:val="21"/>
          <w:lang w:eastAsia="zh-CN"/>
        </w:rPr>
        <w:t xml:space="preserve">  "tel":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"idnumber":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身份证号</w:t>
      </w:r>
    </w:p>
    <w:p>
      <w:pPr>
        <w:rPr>
          <w:rFonts w:hint="eastAsia"/>
          <w:color w:val="auto"/>
          <w:sz w:val="21"/>
          <w:szCs w:val="21"/>
          <w:lang w:eastAsia="zh-CN"/>
        </w:rPr>
      </w:pPr>
      <w:r>
        <w:rPr>
          <w:rFonts w:hint="eastAsia"/>
          <w:color w:val="auto"/>
          <w:sz w:val="21"/>
          <w:szCs w:val="21"/>
          <w:lang w:eastAsia="zh-CN"/>
        </w:rPr>
        <w:t xml:space="preserve">  "guojia":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国籍</w:t>
      </w:r>
    </w:p>
    <w:p>
      <w:pPr>
        <w:rPr>
          <w:rFonts w:hint="eastAsia"/>
          <w:color w:val="auto"/>
          <w:sz w:val="21"/>
          <w:szCs w:val="21"/>
          <w:lang w:eastAsia="zh-CN"/>
        </w:rPr>
      </w:pPr>
      <w:r>
        <w:rPr>
          <w:rFonts w:hint="eastAsia"/>
          <w:color w:val="auto"/>
          <w:sz w:val="21"/>
          <w:szCs w:val="21"/>
          <w:lang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rPr>
          <w:rFonts w:hint="eastAsia"/>
          <w:color w:val="auto"/>
          <w:sz w:val="21"/>
          <w:szCs w:val="21"/>
          <w:lang w:eastAsia="zh-CN"/>
        </w:rPr>
      </w:pPr>
      <w:r>
        <w:rPr>
          <w:rFonts w:hint="eastAsia"/>
          <w:color w:val="auto"/>
          <w:sz w:val="21"/>
          <w:szCs w:val="21"/>
          <w:lang w:eastAsia="zh-CN"/>
        </w:rPr>
        <w:t xml:space="preserve">  "biye_school":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毕业院校</w:t>
      </w:r>
    </w:p>
    <w:p>
      <w:pPr>
        <w:rPr>
          <w:rFonts w:hint="eastAsia"/>
          <w:color w:val="auto"/>
          <w:sz w:val="21"/>
          <w:szCs w:val="21"/>
          <w:lang w:eastAsia="zh-CN"/>
        </w:rPr>
      </w:pPr>
      <w:r>
        <w:rPr>
          <w:rFonts w:hint="eastAsia"/>
          <w:color w:val="auto"/>
          <w:sz w:val="21"/>
          <w:szCs w:val="21"/>
          <w:lang w:eastAsia="zh-CN"/>
        </w:rPr>
        <w:t xml:space="preserve">  "teaching":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教学年龄</w:t>
      </w:r>
    </w:p>
    <w:p>
      <w:pPr>
        <w:rPr>
          <w:rFonts w:hint="eastAsia"/>
          <w:color w:val="auto"/>
          <w:sz w:val="21"/>
          <w:szCs w:val="21"/>
          <w:lang w:eastAsia="zh-CN"/>
        </w:rPr>
      </w:pPr>
      <w:r>
        <w:rPr>
          <w:rFonts w:hint="eastAsia"/>
          <w:color w:val="auto"/>
          <w:sz w:val="21"/>
          <w:szCs w:val="21"/>
          <w:lang w:eastAsia="zh-CN"/>
        </w:rPr>
        <w:t xml:space="preserve">  "nianji_kemu": "小学语文/数学",</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所教的年级和科目</w:t>
      </w:r>
    </w:p>
    <w:p>
      <w:pPr>
        <w:rPr>
          <w:rFonts w:hint="eastAsia"/>
          <w:color w:val="auto"/>
          <w:sz w:val="21"/>
          <w:szCs w:val="21"/>
          <w:lang w:eastAsia="zh-CN"/>
        </w:rPr>
      </w:pPr>
      <w:r>
        <w:rPr>
          <w:rFonts w:hint="eastAsia"/>
          <w:color w:val="auto"/>
          <w:sz w:val="21"/>
          <w:szCs w:val="21"/>
          <w:lang w:eastAsia="zh-CN"/>
        </w:rPr>
        <w:t xml:space="preserve">  "work_pic":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工作证明</w:t>
      </w:r>
    </w:p>
    <w:p>
      <w:pPr>
        <w:rPr>
          <w:rFonts w:hint="eastAsia"/>
          <w:color w:val="auto"/>
          <w:sz w:val="21"/>
          <w:szCs w:val="21"/>
          <w:lang w:eastAsia="zh-CN"/>
        </w:rPr>
      </w:pPr>
      <w:r>
        <w:rPr>
          <w:rFonts w:hint="eastAsia"/>
          <w:color w:val="auto"/>
          <w:sz w:val="21"/>
          <w:szCs w:val="21"/>
          <w:lang w:eastAsia="zh-CN"/>
        </w:rPr>
        <w:t xml:space="preserve">  "id_pic":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身份证</w:t>
      </w:r>
    </w:p>
    <w:p>
      <w:pPr>
        <w:rPr>
          <w:rFonts w:hint="eastAsia"/>
          <w:color w:val="auto"/>
          <w:sz w:val="21"/>
          <w:szCs w:val="21"/>
          <w:lang w:eastAsia="zh-CN"/>
        </w:rPr>
      </w:pPr>
      <w:r>
        <w:rPr>
          <w:rFonts w:hint="eastAsia"/>
          <w:color w:val="auto"/>
          <w:sz w:val="21"/>
          <w:szCs w:val="21"/>
          <w:lang w:eastAsia="zh-CN"/>
        </w:rPr>
        <w:t xml:space="preserve">  "jianjie":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简介</w:t>
      </w:r>
    </w:p>
    <w:p>
      <w:pPr>
        <w:rPr>
          <w:rFonts w:hint="eastAsia"/>
          <w:color w:val="auto"/>
          <w:sz w:val="21"/>
          <w:szCs w:val="21"/>
          <w:lang w:eastAsia="zh-CN"/>
        </w:rPr>
      </w:pPr>
      <w:r>
        <w:rPr>
          <w:rFonts w:hint="eastAsia"/>
          <w:color w:val="auto"/>
          <w:sz w:val="21"/>
          <w:szCs w:val="21"/>
          <w:lang w:eastAsia="zh-CN"/>
        </w:rPr>
        <w:t xml:space="preserve">  "score":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状态1是正常  2是已被冻结</w:t>
      </w:r>
    </w:p>
    <w:p>
      <w:pPr>
        <w:rPr>
          <w:rFonts w:hint="eastAsia"/>
          <w:color w:val="auto"/>
          <w:sz w:val="21"/>
          <w:szCs w:val="21"/>
          <w:lang w:eastAsia="zh-CN"/>
        </w:rPr>
      </w:pPr>
      <w:r>
        <w:rPr>
          <w:rFonts w:hint="eastAsia"/>
          <w:color w:val="auto"/>
          <w:sz w:val="21"/>
          <w:szCs w:val="21"/>
          <w:lang w:eastAsia="zh-CN"/>
        </w:rPr>
        <w:t xml:space="preserve">  "create_time": "1523250324",</w:t>
      </w:r>
    </w:p>
    <w:p>
      <w:pPr>
        <w:rPr>
          <w:rFonts w:hint="eastAsia"/>
          <w:color w:val="auto"/>
          <w:sz w:val="21"/>
          <w:szCs w:val="21"/>
          <w:lang w:eastAsia="zh-CN"/>
        </w:rPr>
      </w:pPr>
      <w:r>
        <w:rPr>
          <w:rFonts w:hint="eastAsia"/>
          <w:color w:val="auto"/>
          <w:sz w:val="21"/>
          <w:szCs w:val="21"/>
          <w:lang w:eastAsia="zh-CN"/>
        </w:rPr>
        <w:t xml:space="preserve">  "studentNum":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教过多少学生</w:t>
      </w:r>
    </w:p>
    <w:p>
      <w:pPr>
        <w:rPr>
          <w:rFonts w:hint="eastAsia"/>
          <w:color w:val="auto"/>
          <w:sz w:val="21"/>
          <w:szCs w:val="21"/>
          <w:lang w:eastAsia="zh-CN"/>
        </w:rPr>
      </w:pPr>
      <w:r>
        <w:rPr>
          <w:rFonts w:hint="eastAsia"/>
          <w:color w:val="auto"/>
          <w:sz w:val="21"/>
          <w:szCs w:val="21"/>
          <w:lang w:eastAsia="zh-CN"/>
        </w:rPr>
        <w:t xml:space="preserve">  "dati": "4"</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答过多少题</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pStyle w:val="3"/>
        <w:numPr>
          <w:ilvl w:val="1"/>
          <w:numId w:val="0"/>
        </w:numPr>
        <w:rPr>
          <w:color w:val="auto"/>
        </w:rPr>
      </w:pPr>
      <w:r>
        <w:rPr>
          <w:rFonts w:hint="eastAsia"/>
          <w:color w:val="auto"/>
          <w:lang w:val="en-US" w:eastAsia="zh-CN"/>
        </w:rPr>
        <w:t>10</w:t>
      </w:r>
      <w:r>
        <w:rPr>
          <w:rFonts w:hint="eastAsia"/>
          <w:color w:val="auto"/>
        </w:rPr>
        <w:t>、</w:t>
      </w:r>
      <w:r>
        <w:rPr>
          <w:rFonts w:hint="eastAsia"/>
          <w:color w:val="auto"/>
          <w:lang w:eastAsia="zh-CN"/>
        </w:rPr>
        <w:t>学生版</w:t>
      </w:r>
      <w:r>
        <w:rPr>
          <w:rFonts w:hint="eastAsia"/>
          <w:color w:val="auto"/>
          <w:lang w:val="en-US" w:eastAsia="zh-CN"/>
        </w:rPr>
        <w:t>--</w:t>
      </w:r>
      <w:r>
        <w:rPr>
          <w:rFonts w:hint="eastAsia"/>
          <w:color w:val="auto"/>
          <w:lang w:eastAsia="zh-CN"/>
        </w:rPr>
        <w:t>我的老师--学生评价</w:t>
      </w:r>
      <w:r>
        <w:rPr>
          <w:rFonts w:hint="eastAsia"/>
          <w:color w:val="auto"/>
        </w:rPr>
        <w:t>接口</w:t>
      </w:r>
      <w:r>
        <w:rPr>
          <w:rFonts w:hint="eastAsia"/>
          <w:color w:val="auto"/>
          <w:lang w:eastAsia="zh-CN"/>
        </w:rPr>
        <w:t>（</w:t>
      </w:r>
      <w:r>
        <w:rPr>
          <w:rFonts w:hint="eastAsia"/>
          <w:color w:val="auto"/>
          <w:lang w:val="en-US" w:eastAsia="zh-CN"/>
        </w:rPr>
        <w:t>04-11 22:26修改</w:t>
      </w:r>
      <w:r>
        <w:rPr>
          <w:rFonts w:hint="eastAsia"/>
          <w:color w:val="auto"/>
          <w:lang w:eastAsia="zh-CN"/>
        </w:rPr>
        <w:t>）</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/App/pingjia</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color w:val="auto"/>
              </w:rPr>
            </w:pPr>
            <w:r>
              <w:rPr>
                <w:rFonts w:hint="eastAsia"/>
                <w:color w:val="auto"/>
              </w:rPr>
              <w:t>openId</w:t>
            </w:r>
          </w:p>
        </w:tc>
        <w:tc>
          <w:tcPr>
            <w:tcW w:w="3227" w:type="dxa"/>
            <w:shd w:val="clear" w:color="auto" w:fill="auto"/>
          </w:tcPr>
          <w:p>
            <w:pPr>
              <w:rPr>
                <w:rFonts w:hint="eastAsia"/>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studentNum</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参加评论的学生个数以及总评论数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所有的评价</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"studentNum": {</w:t>
      </w:r>
    </w:p>
    <w:p>
      <w:pPr>
        <w:rPr>
          <w:rFonts w:hint="eastAsia"/>
          <w:color w:val="auto"/>
          <w:sz w:val="21"/>
          <w:szCs w:val="21"/>
          <w:lang w:eastAsia="zh-CN"/>
        </w:rPr>
      </w:pPr>
      <w:r>
        <w:rPr>
          <w:rFonts w:hint="eastAsia"/>
          <w:color w:val="auto"/>
          <w:sz w:val="21"/>
          <w:szCs w:val="21"/>
          <w:lang w:eastAsia="zh-CN"/>
        </w:rPr>
        <w:t xml:space="preserve">    "studentNum":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多个学生评价</w:t>
      </w:r>
    </w:p>
    <w:p>
      <w:pPr>
        <w:rPr>
          <w:rFonts w:hint="eastAsia"/>
          <w:color w:val="auto"/>
          <w:sz w:val="21"/>
          <w:szCs w:val="21"/>
          <w:lang w:eastAsia="zh-CN"/>
        </w:rPr>
      </w:pPr>
      <w:r>
        <w:rPr>
          <w:rFonts w:hint="eastAsia"/>
          <w:color w:val="auto"/>
          <w:sz w:val="21"/>
          <w:szCs w:val="21"/>
          <w:lang w:eastAsia="zh-CN"/>
        </w:rPr>
        <w:t xml:space="preserve">    "commentsNum":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多少条评价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"data":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"1",</w:t>
      </w:r>
    </w:p>
    <w:p>
      <w:pPr>
        <w:rPr>
          <w:rFonts w:hint="eastAsia"/>
          <w:color w:val="auto"/>
          <w:sz w:val="21"/>
          <w:szCs w:val="21"/>
          <w:lang w:eastAsia="zh-CN"/>
        </w:rPr>
      </w:pPr>
      <w:r>
        <w:rPr>
          <w:rFonts w:hint="eastAsia"/>
          <w:color w:val="auto"/>
          <w:sz w:val="21"/>
          <w:szCs w:val="21"/>
          <w:lang w:eastAsia="zh-CN"/>
        </w:rPr>
        <w:t xml:space="preserve">      "comment": "老师教的很仔细",</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评价内容</w:t>
      </w:r>
    </w:p>
    <w:p>
      <w:pPr>
        <w:rPr>
          <w:rFonts w:hint="eastAsia"/>
          <w:color w:val="auto"/>
          <w:sz w:val="21"/>
          <w:szCs w:val="21"/>
          <w:lang w:eastAsia="zh-CN"/>
        </w:rPr>
      </w:pPr>
      <w:r>
        <w:rPr>
          <w:rFonts w:hint="eastAsia"/>
          <w:color w:val="auto"/>
          <w:sz w:val="21"/>
          <w:szCs w:val="21"/>
          <w:lang w:eastAsia="zh-CN"/>
        </w:rPr>
        <w:t xml:space="preserve">      "score": "8",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评分</w:t>
      </w:r>
    </w:p>
    <w:p>
      <w:pPr>
        <w:rPr>
          <w:rFonts w:hint="eastAsia"/>
          <w:color w:val="auto"/>
          <w:sz w:val="21"/>
          <w:szCs w:val="21"/>
          <w:lang w:eastAsia="zh-CN"/>
        </w:rPr>
      </w:pPr>
      <w:r>
        <w:rPr>
          <w:rFonts w:hint="eastAsia"/>
          <w:color w:val="auto"/>
          <w:sz w:val="21"/>
          <w:szCs w:val="21"/>
          <w:lang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学生姓名</w:t>
      </w:r>
    </w:p>
    <w:p>
      <w:pPr>
        <w:rPr>
          <w:rFonts w:hint="eastAsia"/>
          <w:color w:val="auto"/>
          <w:sz w:val="21"/>
          <w:szCs w:val="21"/>
          <w:lang w:eastAsia="zh-CN"/>
        </w:rPr>
      </w:pPr>
      <w:r>
        <w:rPr>
          <w:rFonts w:hint="eastAsia"/>
          <w:color w:val="auto"/>
          <w:sz w:val="21"/>
          <w:szCs w:val="21"/>
          <w:lang w:eastAsia="zh-CN"/>
        </w:rPr>
        <w:t xml:space="preserve">      "student_openid": "ewwerwewq1112",</w:t>
      </w: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eastAsia="zh-CN"/>
        </w:rPr>
      </w:pPr>
      <w:r>
        <w:rPr>
          <w:rFonts w:hint="eastAsia"/>
          <w:color w:val="auto"/>
          <w:sz w:val="21"/>
          <w:szCs w:val="21"/>
          <w:lang w:eastAsia="zh-CN"/>
        </w:rPr>
        <w:t xml:space="preserve">      "teacher_openid": "daskj232hk323ds342",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老师openid</w:t>
      </w:r>
    </w:p>
    <w:p>
      <w:pPr>
        <w:rPr>
          <w:rFonts w:hint="eastAsia"/>
          <w:color w:val="auto"/>
          <w:sz w:val="21"/>
          <w:szCs w:val="21"/>
          <w:lang w:eastAsia="zh-CN"/>
        </w:rPr>
      </w:pPr>
      <w:r>
        <w:rPr>
          <w:rFonts w:hint="eastAsia"/>
          <w:color w:val="auto"/>
          <w:sz w:val="21"/>
          <w:szCs w:val="21"/>
          <w:lang w:eastAsia="zh-CN"/>
        </w:rPr>
        <w:t xml:space="preserve">      "time": "1523453685"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日期</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"comment": "老师教的很认真",</w:t>
      </w:r>
    </w:p>
    <w:p>
      <w:pPr>
        <w:rPr>
          <w:rFonts w:hint="eastAsia"/>
          <w:color w:val="auto"/>
          <w:sz w:val="21"/>
          <w:szCs w:val="21"/>
          <w:lang w:eastAsia="zh-CN"/>
        </w:rPr>
      </w:pPr>
      <w:r>
        <w:rPr>
          <w:rFonts w:hint="eastAsia"/>
          <w:color w:val="auto"/>
          <w:sz w:val="21"/>
          <w:szCs w:val="21"/>
          <w:lang w:eastAsia="zh-CN"/>
        </w:rPr>
        <w:t xml:space="preserve">      "score": "10",</w:t>
      </w:r>
    </w:p>
    <w:p>
      <w:pPr>
        <w:rPr>
          <w:rFonts w:hint="eastAsia"/>
          <w:color w:val="auto"/>
          <w:sz w:val="21"/>
          <w:szCs w:val="21"/>
          <w:lang w:eastAsia="zh-CN"/>
        </w:rPr>
      </w:pPr>
      <w:r>
        <w:rPr>
          <w:rFonts w:hint="eastAsia"/>
          <w:color w:val="auto"/>
          <w:sz w:val="21"/>
          <w:szCs w:val="21"/>
          <w:lang w:eastAsia="zh-CN"/>
        </w:rPr>
        <w:t xml:space="preserve">      "student_name": "王晓明",</w:t>
      </w:r>
    </w:p>
    <w:p>
      <w:pPr>
        <w:rPr>
          <w:rFonts w:hint="eastAsia"/>
          <w:color w:val="auto"/>
          <w:sz w:val="21"/>
          <w:szCs w:val="21"/>
          <w:lang w:eastAsia="zh-CN"/>
        </w:rPr>
      </w:pPr>
      <w:r>
        <w:rPr>
          <w:rFonts w:hint="eastAsia"/>
          <w:color w:val="auto"/>
          <w:sz w:val="21"/>
          <w:szCs w:val="21"/>
          <w:lang w:eastAsia="zh-CN"/>
        </w:rPr>
        <w:t xml:space="preserve">      "student_openid": "ewwerwewq1112",</w:t>
      </w:r>
    </w:p>
    <w:p>
      <w:pPr>
        <w:rPr>
          <w:rFonts w:hint="eastAsia"/>
          <w:color w:val="auto"/>
          <w:sz w:val="21"/>
          <w:szCs w:val="21"/>
          <w:lang w:eastAsia="zh-CN"/>
        </w:rPr>
      </w:pPr>
      <w:r>
        <w:rPr>
          <w:rFonts w:hint="eastAsia"/>
          <w:color w:val="auto"/>
          <w:sz w:val="21"/>
          <w:szCs w:val="21"/>
          <w:lang w:eastAsia="zh-CN"/>
        </w:rPr>
        <w:t xml:space="preserve">      "teacher_openid": "daskj232hk323ds342",</w:t>
      </w:r>
    </w:p>
    <w:p>
      <w:pPr>
        <w:rPr>
          <w:rFonts w:hint="eastAsia"/>
          <w:color w:val="auto"/>
          <w:sz w:val="21"/>
          <w:szCs w:val="21"/>
          <w:lang w:eastAsia="zh-CN"/>
        </w:rPr>
      </w:pPr>
      <w:r>
        <w:rPr>
          <w:rFonts w:hint="eastAsia"/>
          <w:color w:val="auto"/>
          <w:sz w:val="21"/>
          <w:szCs w:val="21"/>
          <w:lang w:eastAsia="zh-CN"/>
        </w:rPr>
        <w:t xml:space="preserve">      "time": "1523453888"</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p>
    <w:p>
      <w:pPr>
        <w:rPr>
          <w:rFonts w:hint="eastAsia"/>
          <w:color w:val="auto"/>
          <w:sz w:val="21"/>
          <w:szCs w:val="21"/>
          <w:lang w:eastAsia="zh-CN"/>
        </w:rPr>
      </w:pPr>
    </w:p>
    <w:p>
      <w:pPr>
        <w:pStyle w:val="3"/>
        <w:numPr>
          <w:ilvl w:val="1"/>
          <w:numId w:val="0"/>
        </w:numPr>
        <w:ind w:firstLine="420" w:firstLineChars="0"/>
        <w:rPr>
          <w:color w:val="auto"/>
        </w:rPr>
      </w:pPr>
      <w:r>
        <w:rPr>
          <w:rFonts w:hint="eastAsia"/>
          <w:color w:val="auto"/>
          <w:lang w:val="en-US" w:eastAsia="zh-CN"/>
        </w:rPr>
        <w:t>11</w:t>
      </w:r>
      <w:r>
        <w:rPr>
          <w:rFonts w:hint="eastAsia"/>
          <w:color w:val="auto"/>
        </w:rPr>
        <w:t>、</w:t>
      </w:r>
      <w:r>
        <w:rPr>
          <w:rFonts w:hint="eastAsia"/>
          <w:color w:val="auto"/>
          <w:lang w:eastAsia="zh-CN"/>
        </w:rPr>
        <w:t>学生版--我的（界面数据）</w:t>
      </w:r>
      <w:r>
        <w:rPr>
          <w:rFonts w:hint="eastAsia"/>
          <w:color w:val="auto"/>
        </w:rPr>
        <w:t>接口</w:t>
      </w:r>
      <w:r>
        <w:rPr>
          <w:rFonts w:hint="eastAsia"/>
          <w:color w:val="auto"/>
          <w:lang w:val="en-US" w:eastAsia="zh-CN"/>
        </w:rPr>
        <w:t>(04-11 14:14修改)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/App/student_my</w:t>
      </w:r>
    </w:p>
    <w:p>
      <w:pPr>
        <w:rPr>
          <w:color w:val="auto"/>
        </w:rPr>
      </w:pPr>
      <w:r>
        <w:rPr>
          <w:rFonts w:hint="eastAsia"/>
          <w:color w:val="auto"/>
        </w:rPr>
        <w:t>（2）请求参数（</w:t>
      </w:r>
      <w:r>
        <w:rPr>
          <w:rFonts w:hint="eastAsia"/>
          <w:color w:val="auto"/>
          <w:lang w:val="en-US" w:eastAsia="zh-CN"/>
        </w:rPr>
        <w:t>get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eastAsia="zh-CN"/>
              </w:rPr>
              <w:t>wxRow</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学生的微信资料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订单情况</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msg</w:t>
            </w:r>
          </w:p>
        </w:tc>
        <w:tc>
          <w:tcPr>
            <w:tcW w:w="4075" w:type="dxa"/>
            <w:shd w:val="clear" w:color="auto" w:fill="auto"/>
          </w:tcPr>
          <w:p>
            <w:pPr>
              <w:widowControl w:val="0"/>
              <w:autoSpaceDE w:val="0"/>
              <w:autoSpaceDN w:val="0"/>
              <w:adjustRightInd w:val="0"/>
              <w:spacing w:line="360" w:lineRule="auto"/>
              <w:rPr>
                <w:rFonts w:hint="eastAsia" w:eastAsia="宋体"/>
                <w:color w:val="auto"/>
                <w:lang w:val="en-US" w:eastAsia="zh-CN"/>
              </w:rPr>
            </w:pPr>
            <w:r>
              <w:rPr>
                <w:rFonts w:hint="eastAsia"/>
                <w:color w:val="auto"/>
                <w:lang w:val="en-US" w:eastAsia="zh-CN"/>
              </w:rPr>
              <w:t>0学生资料未填写  1资料已填</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1、资料已填</w:t>
      </w:r>
    </w:p>
    <w:p>
      <w:pPr>
        <w:rPr>
          <w:rFonts w:hint="eastAsia"/>
          <w:color w:val="auto"/>
          <w:sz w:val="21"/>
          <w:szCs w:val="21"/>
          <w:lang w:eastAsia="zh-CN"/>
        </w:rPr>
      </w:pPr>
      <w:r>
        <w:rPr>
          <w:rFonts w:hint="eastAsia"/>
          <w:color w:val="auto"/>
          <w:sz w:val="21"/>
          <w:szCs w:val="21"/>
          <w:lang w:eastAsia="zh-CN"/>
        </w:rPr>
        <w:t>{</w:t>
      </w:r>
    </w:p>
    <w:p>
      <w:pPr>
        <w:rPr>
          <w:rFonts w:hint="eastAsia"/>
          <w:color w:val="auto"/>
          <w:sz w:val="21"/>
          <w:szCs w:val="21"/>
          <w:lang w:eastAsia="zh-CN"/>
        </w:rPr>
      </w:pPr>
      <w:r>
        <w:rPr>
          <w:rFonts w:hint="eastAsia"/>
          <w:color w:val="auto"/>
          <w:sz w:val="21"/>
          <w:szCs w:val="21"/>
          <w:lang w:eastAsia="zh-CN"/>
        </w:rPr>
        <w:t xml:space="preserve">  "userInfo": {</w:t>
      </w:r>
    </w:p>
    <w:p>
      <w:pPr>
        <w:rPr>
          <w:rFonts w:hint="eastAsia"/>
          <w:color w:val="auto"/>
          <w:sz w:val="21"/>
          <w:szCs w:val="21"/>
          <w:lang w:eastAsia="zh-CN"/>
        </w:rPr>
      </w:pPr>
      <w:r>
        <w:rPr>
          <w:rFonts w:hint="eastAsia"/>
          <w:color w:val="auto"/>
          <w:sz w:val="21"/>
          <w:szCs w:val="21"/>
          <w:lang w:eastAsia="zh-CN"/>
        </w:rPr>
        <w:t xml:space="preserve">    "id": "2",</w:t>
      </w:r>
    </w:p>
    <w:p>
      <w:pPr>
        <w:rPr>
          <w:rFonts w:hint="eastAsia"/>
          <w:color w:val="auto"/>
          <w:sz w:val="21"/>
          <w:szCs w:val="21"/>
          <w:lang w:eastAsia="zh-CN"/>
        </w:rPr>
      </w:pPr>
      <w:r>
        <w:rPr>
          <w:rFonts w:hint="eastAsia"/>
          <w:color w:val="auto"/>
          <w:sz w:val="21"/>
          <w:szCs w:val="21"/>
          <w:lang w:eastAsia="zh-CN"/>
        </w:rPr>
        <w:t xml:space="preserve">    "openid": "ewwerwewq1112",</w:t>
      </w:r>
    </w:p>
    <w:p>
      <w:pPr>
        <w:rPr>
          <w:rFonts w:hint="eastAsia"/>
          <w:color w:val="auto"/>
          <w:sz w:val="21"/>
          <w:szCs w:val="21"/>
          <w:lang w:eastAsia="zh-CN"/>
        </w:rPr>
      </w:pPr>
      <w:r>
        <w:rPr>
          <w:rFonts w:hint="eastAsia"/>
          <w:color w:val="auto"/>
          <w:sz w:val="21"/>
          <w:szCs w:val="21"/>
          <w:lang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真实姓名</w:t>
      </w:r>
    </w:p>
    <w:p>
      <w:pPr>
        <w:rPr>
          <w:rFonts w:hint="eastAsia"/>
          <w:color w:val="auto"/>
          <w:sz w:val="21"/>
          <w:szCs w:val="21"/>
          <w:lang w:eastAsia="zh-CN"/>
        </w:rPr>
      </w:pPr>
      <w:r>
        <w:rPr>
          <w:rFonts w:hint="eastAsia"/>
          <w:color w:val="auto"/>
          <w:sz w:val="21"/>
          <w:szCs w:val="21"/>
          <w:lang w:eastAsia="zh-CN"/>
        </w:rPr>
        <w:t xml:space="preserve">    "pic":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上传的头像，如果为空，请使用微信头像</w:t>
      </w:r>
    </w:p>
    <w:p>
      <w:pPr>
        <w:rPr>
          <w:rFonts w:hint="eastAsia"/>
          <w:color w:val="auto"/>
          <w:sz w:val="21"/>
          <w:szCs w:val="21"/>
          <w:lang w:eastAsia="zh-CN"/>
        </w:rPr>
      </w:pPr>
      <w:r>
        <w:rPr>
          <w:rFonts w:hint="eastAsia"/>
          <w:color w:val="auto"/>
          <w:sz w:val="21"/>
          <w:szCs w:val="21"/>
          <w:lang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rPr>
          <w:rFonts w:hint="eastAsia"/>
          <w:color w:val="auto"/>
          <w:sz w:val="21"/>
          <w:szCs w:val="21"/>
          <w:lang w:eastAsia="zh-CN"/>
        </w:rPr>
      </w:pPr>
      <w:r>
        <w:rPr>
          <w:rFonts w:hint="eastAsia"/>
          <w:color w:val="auto"/>
          <w:sz w:val="21"/>
          <w:szCs w:val="21"/>
          <w:lang w:eastAsia="zh-CN"/>
        </w:rPr>
        <w:t xml:space="preserve">    "sex": null,</w:t>
      </w:r>
    </w:p>
    <w:p>
      <w:pPr>
        <w:rPr>
          <w:rFonts w:hint="eastAsia"/>
          <w:color w:val="auto"/>
          <w:sz w:val="21"/>
          <w:szCs w:val="21"/>
          <w:lang w:eastAsia="zh-CN"/>
        </w:rPr>
      </w:pPr>
      <w:r>
        <w:rPr>
          <w:rFonts w:hint="eastAsia"/>
          <w:color w:val="auto"/>
          <w:sz w:val="21"/>
          <w:szCs w:val="21"/>
          <w:lang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rPr>
          <w:rFonts w:hint="eastAsia"/>
          <w:color w:val="auto"/>
          <w:sz w:val="21"/>
          <w:szCs w:val="21"/>
          <w:lang w:eastAsia="zh-CN"/>
        </w:rPr>
      </w:pPr>
      <w:r>
        <w:rPr>
          <w:rFonts w:hint="eastAsia"/>
          <w:color w:val="auto"/>
          <w:sz w:val="21"/>
          <w:szCs w:val="21"/>
          <w:lang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区域</w:t>
      </w:r>
    </w:p>
    <w:p>
      <w:pPr>
        <w:rPr>
          <w:rFonts w:hint="eastAsia"/>
          <w:color w:val="auto"/>
          <w:sz w:val="21"/>
          <w:szCs w:val="21"/>
          <w:lang w:eastAsia="zh-CN"/>
        </w:rPr>
      </w:pPr>
      <w:r>
        <w:rPr>
          <w:rFonts w:hint="eastAsia"/>
          <w:color w:val="auto"/>
          <w:sz w:val="21"/>
          <w:szCs w:val="21"/>
          <w:lang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rPr>
          <w:rFonts w:hint="eastAsia"/>
          <w:color w:val="auto"/>
          <w:sz w:val="21"/>
          <w:szCs w:val="21"/>
          <w:lang w:eastAsia="zh-CN"/>
        </w:rPr>
      </w:pPr>
      <w:r>
        <w:rPr>
          <w:rFonts w:hint="eastAsia"/>
          <w:color w:val="auto"/>
          <w:sz w:val="21"/>
          <w:szCs w:val="21"/>
          <w:lang w:eastAsia="zh-CN"/>
        </w:rPr>
        <w:t xml:space="preserve">    "create_time": "1520933333"</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"account": "22",</w:t>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rPr>
          <w:rFonts w:hint="eastAsia"/>
          <w:color w:val="auto"/>
          <w:sz w:val="21"/>
          <w:szCs w:val="21"/>
          <w:lang w:eastAsia="zh-CN"/>
        </w:rPr>
      </w:pPr>
      <w:r>
        <w:rPr>
          <w:rFonts w:hint="eastAsia"/>
          <w:color w:val="auto"/>
          <w:sz w:val="21"/>
          <w:szCs w:val="21"/>
          <w:lang w:eastAsia="zh-CN"/>
        </w:rPr>
        <w:t xml:space="preserve">  "indent": {</w:t>
      </w:r>
    </w:p>
    <w:p>
      <w:pPr>
        <w:rPr>
          <w:rFonts w:hint="eastAsia"/>
          <w:color w:val="auto"/>
          <w:sz w:val="21"/>
          <w:szCs w:val="21"/>
          <w:lang w:eastAsia="zh-CN"/>
        </w:rPr>
      </w:pPr>
      <w:r>
        <w:rPr>
          <w:rFonts w:hint="eastAsia"/>
          <w:color w:val="auto"/>
          <w:sz w:val="21"/>
          <w:szCs w:val="21"/>
          <w:lang w:eastAsia="zh-CN"/>
        </w:rPr>
        <w:t xml:space="preserve">    "fabu":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已发布</w:t>
      </w:r>
    </w:p>
    <w:p>
      <w:pPr>
        <w:rPr>
          <w:rFonts w:hint="eastAsia"/>
          <w:color w:val="auto"/>
          <w:sz w:val="21"/>
          <w:szCs w:val="21"/>
          <w:lang w:eastAsia="zh-CN"/>
        </w:rPr>
      </w:pPr>
      <w:r>
        <w:rPr>
          <w:rFonts w:hint="eastAsia"/>
          <w:color w:val="auto"/>
          <w:sz w:val="21"/>
          <w:szCs w:val="21"/>
          <w:lang w:eastAsia="zh-CN"/>
        </w:rPr>
        <w:t xml:space="preserve">    "queren":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已确认</w:t>
      </w:r>
    </w:p>
    <w:p>
      <w:pPr>
        <w:rPr>
          <w:rFonts w:hint="eastAsia"/>
          <w:color w:val="auto"/>
          <w:sz w:val="21"/>
          <w:szCs w:val="21"/>
          <w:lang w:eastAsia="zh-CN"/>
        </w:rPr>
      </w:pPr>
      <w:r>
        <w:rPr>
          <w:rFonts w:hint="eastAsia"/>
          <w:color w:val="auto"/>
          <w:sz w:val="21"/>
          <w:szCs w:val="21"/>
          <w:lang w:eastAsia="zh-CN"/>
        </w:rPr>
        <w:t xml:space="preserve">    "shouke":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授课中</w:t>
      </w:r>
    </w:p>
    <w:p>
      <w:pPr>
        <w:rPr>
          <w:rFonts w:hint="eastAsia"/>
          <w:color w:val="auto"/>
          <w:sz w:val="21"/>
          <w:szCs w:val="21"/>
          <w:lang w:eastAsia="zh-CN"/>
        </w:rPr>
      </w:pPr>
      <w:r>
        <w:rPr>
          <w:rFonts w:hint="eastAsia"/>
          <w:color w:val="auto"/>
          <w:sz w:val="21"/>
          <w:szCs w:val="21"/>
          <w:lang w:eastAsia="zh-CN"/>
        </w:rPr>
        <w:t xml:space="preserve">    "daiping":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待评价</w:t>
      </w:r>
    </w:p>
    <w:p>
      <w:pPr>
        <w:rPr>
          <w:rFonts w:hint="eastAsia"/>
          <w:color w:val="auto"/>
          <w:sz w:val="21"/>
          <w:szCs w:val="21"/>
          <w:lang w:eastAsia="zh-CN"/>
        </w:rPr>
      </w:pPr>
      <w:r>
        <w:rPr>
          <w:rFonts w:hint="eastAsia"/>
          <w:color w:val="auto"/>
          <w:sz w:val="21"/>
          <w:szCs w:val="21"/>
          <w:lang w:eastAsia="zh-CN"/>
        </w:rPr>
        <w:t xml:space="preserve">  },</w:t>
      </w:r>
    </w:p>
    <w:p>
      <w:pPr>
        <w:rPr>
          <w:rFonts w:hint="eastAsia"/>
          <w:color w:val="auto"/>
          <w:sz w:val="21"/>
          <w:szCs w:val="21"/>
          <w:lang w:eastAsia="zh-CN"/>
        </w:rPr>
      </w:pPr>
      <w:r>
        <w:rPr>
          <w:rFonts w:hint="eastAsia"/>
          <w:color w:val="auto"/>
          <w:sz w:val="21"/>
          <w:szCs w:val="21"/>
          <w:lang w:eastAsia="zh-CN"/>
        </w:rPr>
        <w:t xml:space="preserve">  "msg": "1",</w:t>
      </w:r>
    </w:p>
    <w:p>
      <w:pPr>
        <w:rPr>
          <w:rFonts w:hint="eastAsia"/>
          <w:color w:val="auto"/>
          <w:sz w:val="21"/>
          <w:szCs w:val="21"/>
          <w:lang w:eastAsia="zh-CN"/>
        </w:rPr>
      </w:pPr>
      <w:r>
        <w:rPr>
          <w:rFonts w:hint="eastAsia"/>
          <w:color w:val="auto"/>
          <w:sz w:val="21"/>
          <w:szCs w:val="21"/>
          <w:lang w:eastAsia="zh-CN"/>
        </w:rPr>
        <w:t xml:space="preserve">  "data": "资料已填写"</w:t>
      </w:r>
    </w:p>
    <w:p>
      <w:pPr>
        <w:rPr>
          <w:rFonts w:hint="eastAsia"/>
          <w:color w:val="auto"/>
          <w:sz w:val="21"/>
          <w:szCs w:val="21"/>
          <w:lang w:eastAsia="zh-CN"/>
        </w:rPr>
      </w:pPr>
      <w:r>
        <w:rPr>
          <w:rFonts w:hint="eastAsia"/>
          <w:color w:val="auto"/>
          <w:sz w:val="21"/>
          <w:szCs w:val="21"/>
          <w:lang w:eastAsia="zh-CN"/>
        </w:rPr>
        <w:t>}</w:t>
      </w:r>
    </w:p>
    <w:p>
      <w:pPr>
        <w:numPr>
          <w:ilvl w:val="0"/>
          <w:numId w:val="26"/>
        </w:numPr>
        <w:rPr>
          <w:rFonts w:hint="eastAsia"/>
          <w:color w:val="auto"/>
          <w:sz w:val="30"/>
          <w:szCs w:val="30"/>
          <w:lang w:val="en-US" w:eastAsia="zh-CN"/>
        </w:rPr>
      </w:pPr>
      <w:r>
        <w:rPr>
          <w:rFonts w:hint="eastAsia"/>
          <w:color w:val="auto"/>
          <w:sz w:val="30"/>
          <w:szCs w:val="30"/>
          <w:lang w:val="en-US" w:eastAsia="zh-CN"/>
        </w:rPr>
        <w:t>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"id": "4",</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"nickname": "得得得",</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微信昵称</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"avatarUrl":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微信头像</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"country":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"province": "江苏省",</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"city": "南京",</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"area": "雨花区",</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"language": null,</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"sex": "2",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"account": "22",</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"fabu":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"queren":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"shouke":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"daiping":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  "data": "资料未填写"</w:t>
      </w:r>
    </w:p>
    <w:p>
      <w:pPr>
        <w:numPr>
          <w:ilvl w:val="0"/>
          <w:numId w:val="0"/>
        </w:numPr>
        <w:rPr>
          <w:rFonts w:hint="eastAsia"/>
          <w:color w:val="auto"/>
          <w:sz w:val="21"/>
          <w:szCs w:val="21"/>
          <w:lang w:val="en-US" w:eastAsia="zh-CN"/>
        </w:rPr>
      </w:pPr>
      <w:r>
        <w:rPr>
          <w:rFonts w:hint="eastAsia"/>
          <w:color w:val="auto"/>
          <w:sz w:val="21"/>
          <w:szCs w:val="21"/>
          <w:lang w:val="en-US" w:eastAsia="zh-CN"/>
        </w:rPr>
        <w:t>}</w:t>
      </w:r>
    </w:p>
    <w:p>
      <w:pPr>
        <w:rPr>
          <w:rFonts w:hint="eastAsia"/>
          <w:color w:val="auto"/>
          <w:sz w:val="30"/>
          <w:szCs w:val="30"/>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12</w:t>
      </w:r>
      <w:r>
        <w:rPr>
          <w:rFonts w:hint="eastAsia"/>
          <w:color w:val="auto"/>
        </w:rPr>
        <w:t>、</w:t>
      </w:r>
      <w:r>
        <w:rPr>
          <w:rFonts w:hint="eastAsia"/>
          <w:color w:val="auto"/>
          <w:lang w:eastAsia="zh-CN"/>
        </w:rPr>
        <w:t>学生版--资料界面</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学生的详细资料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nianji</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area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有哪些区域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4</w:t>
            </w:r>
          </w:p>
        </w:tc>
        <w:tc>
          <w:tcPr>
            <w:tcW w:w="2371" w:type="dxa"/>
            <w:shd w:val="clear" w:color="auto" w:fill="auto"/>
          </w:tcPr>
          <w:p>
            <w:pPr>
              <w:rPr>
                <w:rFonts w:hint="eastAsia" w:eastAsia="宋体"/>
                <w:color w:val="auto"/>
                <w:lang w:val="en-US" w:eastAsia="zh-CN"/>
              </w:rPr>
            </w:pPr>
            <w:r>
              <w:rPr>
                <w:rFonts w:hint="eastAsia"/>
                <w:color w:val="auto"/>
                <w:lang w:val="en-US" w:eastAsia="zh-CN"/>
              </w:rPr>
              <w:t>school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区域对应的学校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rPr>
          <w:rFonts w:hint="eastAsia"/>
          <w:color w:val="auto"/>
          <w:sz w:val="30"/>
          <w:szCs w:val="30"/>
          <w:lang w:val="en-US" w:eastAsia="zh-CN"/>
        </w:rPr>
      </w:pPr>
      <w:r>
        <w:rPr>
          <w:rFonts w:hint="eastAsia"/>
          <w:color w:val="auto"/>
          <w:sz w:val="30"/>
          <w:szCs w:val="30"/>
          <w:lang w:val="en-US" w:eastAsia="zh-CN"/>
        </w:rPr>
        <w:t>1、学生已填写资料</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学生真实姓名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"dd.jpg",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学生上传的头像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"17323423422",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手机号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"sex":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性别</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"nanji":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所在区域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null,</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学校</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"1520933333"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"school":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"第一中学",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"name": "第二中学",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"fenlei":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"area_name": "玄武区"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30"/>
          <w:szCs w:val="30"/>
          <w:lang w:val="en-US" w:eastAsia="zh-CN"/>
        </w:rPr>
      </w:pPr>
      <w:r>
        <w:rPr>
          <w:rFonts w:hint="eastAsia"/>
          <w:color w:val="auto"/>
          <w:sz w:val="30"/>
          <w:szCs w:val="30"/>
          <w:lang w:val="en-US" w:eastAsia="zh-CN"/>
        </w:rPr>
        <w:t>2、学生还未填写资料,只显示微信头像，以及年级  区域等信息</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"2222.jpg"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13</w:t>
      </w:r>
      <w:r>
        <w:rPr>
          <w:rFonts w:hint="eastAsia"/>
          <w:color w:val="auto"/>
        </w:rPr>
        <w:t>、</w:t>
      </w:r>
      <w:r>
        <w:rPr>
          <w:rFonts w:hint="eastAsia"/>
          <w:color w:val="auto"/>
          <w:lang w:eastAsia="zh-CN"/>
        </w:rPr>
        <w:t>学生版--修改或添加资料界面</w:t>
      </w:r>
      <w:r>
        <w:rPr>
          <w:rFonts w:hint="eastAsia"/>
          <w:color w:val="auto"/>
        </w:rPr>
        <w:t>接口</w:t>
      </w:r>
      <w:r>
        <w:rPr>
          <w:rFonts w:hint="eastAsia"/>
          <w:color w:val="auto"/>
          <w:lang w:val="en-US" w:eastAsia="zh-CN"/>
        </w:rPr>
        <w:t>(04-13 11:47修改)</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/App/add_stuInfo</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eastAsia="zh-CN"/>
              </w:rPr>
            </w:pPr>
            <w:r>
              <w:rPr>
                <w:rFonts w:hint="eastAsia"/>
                <w:color w:val="auto"/>
                <w:lang w:eastAsia="zh-CN"/>
              </w:rPr>
              <w:t>要上传的头像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realname</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真实姓名（必填）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eastAsia="宋体"/>
                <w:color w:val="auto"/>
                <w:lang w:val="en-US" w:eastAsia="zh-CN"/>
              </w:rPr>
            </w:pPr>
            <w:r>
              <w:rPr>
                <w:rFonts w:hint="eastAsia"/>
                <w:color w:val="auto"/>
                <w:lang w:val="en-US" w:eastAsia="zh-CN"/>
              </w:rPr>
              <w:t>tel</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手机号（必填）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eastAsia="宋体"/>
                <w:color w:val="auto"/>
                <w:lang w:val="en-US" w:eastAsia="zh-CN"/>
              </w:rPr>
            </w:pPr>
            <w:r>
              <w:rPr>
                <w:rFonts w:hint="eastAsia"/>
                <w:color w:val="auto"/>
                <w:lang w:val="en-US" w:eastAsia="zh-CN"/>
              </w:rPr>
              <w:t>sex</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eastAsia="宋体"/>
                <w:color w:val="auto"/>
                <w:lang w:val="en-US" w:eastAsia="zh-CN"/>
              </w:rPr>
            </w:pPr>
            <w:r>
              <w:rPr>
                <w:rFonts w:hint="eastAsia"/>
                <w:color w:val="auto"/>
                <w:lang w:val="en-US" w:eastAsia="zh-CN"/>
              </w:rPr>
              <w:t>nianji_id</w:t>
            </w:r>
          </w:p>
        </w:tc>
        <w:tc>
          <w:tcPr>
            <w:tcW w:w="3227" w:type="dxa"/>
            <w:shd w:val="clear" w:color="auto" w:fill="auto"/>
          </w:tcPr>
          <w:p>
            <w:pPr>
              <w:rPr>
                <w:rFonts w:hint="eastAsia"/>
                <w:color w:val="auto"/>
                <w:lang w:eastAsia="zh-CN"/>
              </w:rPr>
            </w:pPr>
            <w:r>
              <w:rPr>
                <w:rFonts w:hint="eastAsia"/>
                <w:color w:val="auto"/>
                <w:lang w:eastAsia="zh-CN"/>
              </w:rPr>
              <w:t>年级（必填）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eastAsia="宋体"/>
                <w:color w:val="auto"/>
                <w:lang w:val="en-US" w:eastAsia="zh-CN"/>
              </w:rPr>
            </w:pPr>
            <w:r>
              <w:rPr>
                <w:rFonts w:hint="eastAsia"/>
                <w:color w:val="auto"/>
                <w:lang w:val="en-US" w:eastAsia="zh-CN"/>
              </w:rPr>
              <w:t>area_id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eastAsia="宋体"/>
                <w:color w:val="auto"/>
                <w:lang w:val="en-US" w:eastAsia="zh-CN"/>
              </w:rPr>
            </w:pPr>
            <w:r>
              <w:rPr>
                <w:rFonts w:hint="eastAsia"/>
                <w:color w:val="auto"/>
                <w:lang w:val="en-US" w:eastAsia="zh-CN"/>
              </w:rPr>
              <w:t>school_id</w:t>
            </w:r>
          </w:p>
        </w:tc>
        <w:tc>
          <w:tcPr>
            <w:tcW w:w="3227" w:type="dxa"/>
            <w:shd w:val="clear" w:color="auto" w:fill="auto"/>
          </w:tcPr>
          <w:p>
            <w:pPr>
              <w:rPr>
                <w:rFonts w:hint="eastAsia"/>
                <w:color w:val="auto"/>
                <w:lang w:eastAsia="zh-CN"/>
              </w:rPr>
            </w:pPr>
            <w:r>
              <w:rPr>
                <w:rFonts w:hint="eastAsia"/>
                <w:color w:val="auto"/>
                <w:lang w:eastAsia="zh-CN"/>
              </w:rPr>
              <w:t>学校（必填）</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0是添加或修改失败1是成功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提示添加或修改是否成功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14</w:t>
      </w:r>
      <w:r>
        <w:rPr>
          <w:rFonts w:hint="eastAsia"/>
          <w:color w:val="auto"/>
        </w:rPr>
        <w:t>、</w:t>
      </w:r>
      <w:r>
        <w:rPr>
          <w:rFonts w:hint="eastAsia"/>
          <w:color w:val="auto"/>
          <w:lang w:eastAsia="zh-CN"/>
        </w:rPr>
        <w:t>学生版--我的钱包</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eastAsia="宋体"/>
                <w:color w:val="auto"/>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学生余额金额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15</w:t>
      </w:r>
      <w:r>
        <w:rPr>
          <w:rFonts w:hint="eastAsia"/>
          <w:color w:val="auto"/>
        </w:rPr>
        <w:t>、</w:t>
      </w:r>
      <w:r>
        <w:rPr>
          <w:rFonts w:hint="eastAsia"/>
          <w:color w:val="auto"/>
          <w:lang w:eastAsia="zh-CN"/>
        </w:rPr>
        <w:t>学生版--账单明细</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/App/student_account_detail</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color w:val="auto"/>
                <w:lang w:eastAsia="zh-CN"/>
              </w:rPr>
            </w:pPr>
            <w:r>
              <w:rPr>
                <w:rFonts w:hint="eastAsia"/>
                <w:color w:val="auto"/>
                <w:lang w:eastAsia="zh-CN"/>
              </w:rPr>
              <w:t>学生的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0未查询到账单  1查询成功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查询成功/失败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3</w:t>
            </w:r>
          </w:p>
        </w:tc>
        <w:tc>
          <w:tcPr>
            <w:tcW w:w="2371" w:type="dxa"/>
            <w:shd w:val="clear" w:color="auto" w:fill="auto"/>
          </w:tcPr>
          <w:p>
            <w:pPr>
              <w:rPr>
                <w:rFonts w:hint="eastAsia" w:eastAsia="宋体"/>
                <w:color w:val="auto"/>
                <w:lang w:val="en-US" w:eastAsia="zh-CN"/>
              </w:rPr>
            </w:pPr>
            <w:r>
              <w:rPr>
                <w:rFonts w:hint="eastAsia"/>
                <w:color w:val="auto"/>
                <w:lang w:val="en-US" w:eastAsia="zh-CN"/>
              </w:rPr>
              <w:t>detail</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所有账单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"查询成功",</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"detail":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"100",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"69438593824759827948",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"1523425974"</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"money": "200",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"zeng_money": "50",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"order_num": "694385938436539827948",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"openid": "ewwerwewq1112",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"time": "1523426999"</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16</w:t>
      </w:r>
      <w:r>
        <w:rPr>
          <w:rFonts w:hint="eastAsia"/>
          <w:color w:val="auto"/>
        </w:rPr>
        <w:t>、</w:t>
      </w:r>
      <w:r>
        <w:rPr>
          <w:rFonts w:hint="eastAsia"/>
          <w:color w:val="auto"/>
          <w:lang w:val="en-US" w:eastAsia="zh-CN"/>
        </w:rPr>
        <w:t>帮助中心</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/App/help</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17</w:t>
      </w:r>
      <w:r>
        <w:rPr>
          <w:rFonts w:hint="eastAsia"/>
          <w:color w:val="auto"/>
        </w:rPr>
        <w:t>、</w:t>
      </w:r>
      <w:r>
        <w:rPr>
          <w:rFonts w:hint="eastAsia"/>
          <w:color w:val="auto"/>
          <w:lang w:val="en-US" w:eastAsia="zh-CN"/>
        </w:rPr>
        <w:t>平台协议</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/App/agreement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title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content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18</w:t>
      </w:r>
      <w:r>
        <w:rPr>
          <w:rFonts w:hint="eastAsia"/>
          <w:color w:val="auto"/>
        </w:rPr>
        <w:t>、</w:t>
      </w:r>
      <w:r>
        <w:rPr>
          <w:rFonts w:hint="eastAsia"/>
          <w:color w:val="auto"/>
          <w:lang w:val="en-US" w:eastAsia="zh-CN"/>
        </w:rPr>
        <w:t>学生签到</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/App/student_sign</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0已签到 1签到成功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data</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内容</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"msg": "0",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"data": "今天已经签过到了"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19</w:t>
      </w:r>
      <w:r>
        <w:rPr>
          <w:rFonts w:hint="eastAsia"/>
          <w:color w:val="auto"/>
        </w:rPr>
        <w:t>、</w:t>
      </w:r>
      <w:r>
        <w:rPr>
          <w:rFonts w:hint="eastAsia"/>
          <w:color w:val="auto"/>
          <w:lang w:val="en-US" w:eastAsia="zh-CN"/>
        </w:rPr>
        <w:t xml:space="preserve">老师版--我的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eastAsia="宋体"/>
                <w:color w:val="auto"/>
                <w:lang w:val="en-US" w:eastAsia="zh-CN"/>
              </w:rPr>
            </w:pPr>
            <w:r>
              <w:rPr>
                <w:rFonts w:hint="eastAsia"/>
                <w:color w:val="auto"/>
                <w:lang w:val="en-US" w:eastAsia="zh-CN"/>
              </w:rPr>
              <w:t>id</w:t>
            </w:r>
          </w:p>
        </w:tc>
        <w:tc>
          <w:tcPr>
            <w:tcW w:w="3227" w:type="dxa"/>
            <w:shd w:val="clear" w:color="auto" w:fill="auto"/>
          </w:tcPr>
          <w:p>
            <w:pPr>
              <w:rPr>
                <w:rFonts w:hint="eastAsia"/>
                <w:color w:val="auto"/>
                <w:lang w:val="en-US" w:eastAsia="zh-CN"/>
              </w:rPr>
            </w:pPr>
            <w:r>
              <w:rPr>
                <w:rFonts w:hint="eastAsia"/>
                <w:color w:val="auto"/>
                <w:lang w:val="en-US" w:eastAsia="zh-CN"/>
              </w:rPr>
              <w:t>uid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userInfo</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老师基本信息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2371" w:type="dxa"/>
            <w:shd w:val="clear" w:color="auto" w:fill="auto"/>
          </w:tcPr>
          <w:p>
            <w:pPr>
              <w:rPr>
                <w:rFonts w:hint="eastAsia"/>
                <w:color w:val="auto"/>
                <w:sz w:val="21"/>
                <w:szCs w:val="21"/>
                <w:lang w:val="en-US" w:eastAsia="zh-CN"/>
              </w:rPr>
            </w:pPr>
            <w:r>
              <w:rPr>
                <w:rFonts w:hint="eastAsia"/>
                <w:color w:val="auto"/>
                <w:sz w:val="21"/>
                <w:szCs w:val="21"/>
                <w:lang w:val="en-US" w:eastAsia="zh-CN"/>
              </w:rPr>
              <w:t>indent</w:t>
            </w:r>
          </w:p>
        </w:tc>
        <w:tc>
          <w:tcPr>
            <w:tcW w:w="992" w:type="dxa"/>
            <w:shd w:val="clear" w:color="auto" w:fill="auto"/>
          </w:tcPr>
          <w:p>
            <w:pPr>
              <w:rPr>
                <w:rFonts w:hint="eastAsia"/>
                <w:color w:val="auto"/>
                <w:lang w:val="en-US" w:eastAsia="zh-CN"/>
              </w:rPr>
            </w:pPr>
            <w:r>
              <w:rPr>
                <w:rFonts w:hint="eastAsia"/>
                <w:color w:val="auto"/>
                <w:lang w:val="en-US" w:eastAsia="zh-CN"/>
              </w:rPr>
              <w:t>obj</w:t>
            </w:r>
          </w:p>
        </w:tc>
        <w:tc>
          <w:tcPr>
            <w:tcW w:w="3118" w:type="dxa"/>
            <w:shd w:val="clear" w:color="auto" w:fill="auto"/>
          </w:tcPr>
          <w:p>
            <w:pPr>
              <w:rPr>
                <w:rFonts w:hint="eastAsia"/>
                <w:color w:val="auto"/>
                <w:lang w:val="en-US" w:eastAsia="zh-CN"/>
              </w:rPr>
            </w:pPr>
            <w:r>
              <w:rPr>
                <w:rFonts w:hint="eastAsia"/>
                <w:color w:val="auto"/>
                <w:lang w:val="en-US" w:eastAsia="zh-CN"/>
              </w:rPr>
              <w:t>订单统计</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"userInfo":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"张奖金",  </w:t>
      </w:r>
      <w:r>
        <w:rPr>
          <w:rFonts w:hint="eastAsia"/>
          <w:color w:val="auto"/>
          <w:sz w:val="21"/>
          <w:szCs w:val="21"/>
          <w:lang w:val="en-US" w:eastAsia="zh-CN"/>
        </w:rPr>
        <w:tab/>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"tel": null,</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"thumb_pic":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"qiangdan":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已抢单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"shangke":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上课中</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"pingjia":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"shouru": 132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今日收入</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20</w:t>
      </w:r>
      <w:r>
        <w:rPr>
          <w:rFonts w:hint="eastAsia"/>
          <w:color w:val="auto"/>
        </w:rPr>
        <w:t>、</w:t>
      </w:r>
      <w:r>
        <w:rPr>
          <w:rFonts w:hint="eastAsia"/>
          <w:color w:val="auto"/>
          <w:lang w:val="en-US" w:eastAsia="zh-CN"/>
        </w:rPr>
        <w:t xml:space="preserve">老师版--我的钱包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/App/teacher_account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account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余额</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"account": "980"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余额</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21</w:t>
      </w:r>
      <w:r>
        <w:rPr>
          <w:rFonts w:hint="eastAsia"/>
          <w:color w:val="auto"/>
        </w:rPr>
        <w:t>、</w:t>
      </w:r>
      <w:r>
        <w:rPr>
          <w:rFonts w:hint="eastAsia"/>
          <w:color w:val="auto"/>
          <w:lang w:val="en-US" w:eastAsia="zh-CN"/>
        </w:rPr>
        <w:t xml:space="preserve">老师版--注册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/App/register</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val="en-US" w:eastAsia="zh-CN"/>
              </w:rPr>
              <w:t>老师的openId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2</w:t>
            </w:r>
          </w:p>
        </w:tc>
        <w:tc>
          <w:tcPr>
            <w:tcW w:w="1829" w:type="dxa"/>
            <w:shd w:val="clear" w:color="auto" w:fill="auto"/>
          </w:tcPr>
          <w:p>
            <w:pPr>
              <w:rPr>
                <w:rFonts w:hint="eastAsia"/>
                <w:color w:val="auto"/>
              </w:rPr>
            </w:pPr>
            <w:r>
              <w:rPr>
                <w:rFonts w:hint="eastAsia"/>
                <w:color w:val="auto"/>
              </w:rPr>
              <w:t>realname</w:t>
            </w:r>
          </w:p>
        </w:tc>
        <w:tc>
          <w:tcPr>
            <w:tcW w:w="3227" w:type="dxa"/>
            <w:shd w:val="clear" w:color="auto" w:fill="auto"/>
          </w:tcPr>
          <w:p>
            <w:pPr>
              <w:rPr>
                <w:rFonts w:hint="eastAsia"/>
                <w:color w:val="auto"/>
                <w:lang w:eastAsia="zh-CN"/>
              </w:rPr>
            </w:pPr>
            <w:r>
              <w:rPr>
                <w:rFonts w:hint="eastAsia"/>
                <w:color w:val="auto"/>
                <w:lang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3</w:t>
            </w:r>
          </w:p>
        </w:tc>
        <w:tc>
          <w:tcPr>
            <w:tcW w:w="1829" w:type="dxa"/>
            <w:shd w:val="clear" w:color="auto" w:fill="auto"/>
          </w:tcPr>
          <w:p>
            <w:pPr>
              <w:rPr>
                <w:rFonts w:hint="eastAsia"/>
                <w:color w:val="auto"/>
              </w:rPr>
            </w:pPr>
            <w:r>
              <w:rPr>
                <w:rFonts w:hint="eastAsia"/>
                <w:color w:val="auto"/>
              </w:rPr>
              <w:t>tel</w:t>
            </w:r>
          </w:p>
        </w:tc>
        <w:tc>
          <w:tcPr>
            <w:tcW w:w="3227" w:type="dxa"/>
            <w:shd w:val="clear" w:color="auto" w:fill="auto"/>
          </w:tcPr>
          <w:p>
            <w:pPr>
              <w:rPr>
                <w:rFonts w:hint="eastAsia"/>
                <w:color w:val="auto"/>
                <w:lang w:eastAsia="zh-CN"/>
              </w:rPr>
            </w:pPr>
            <w:r>
              <w:rPr>
                <w:rFonts w:hint="eastAsia"/>
                <w:color w:val="auto"/>
                <w:lang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4</w:t>
            </w:r>
          </w:p>
        </w:tc>
        <w:tc>
          <w:tcPr>
            <w:tcW w:w="1829" w:type="dxa"/>
            <w:shd w:val="clear" w:color="auto" w:fill="auto"/>
          </w:tcPr>
          <w:p>
            <w:pPr>
              <w:rPr>
                <w:rFonts w:hint="eastAsia"/>
                <w:color w:val="auto"/>
              </w:rPr>
            </w:pPr>
            <w:r>
              <w:rPr>
                <w:rFonts w:hint="eastAsia"/>
                <w:color w:val="auto"/>
              </w:rPr>
              <w:t>idnumber</w:t>
            </w:r>
          </w:p>
        </w:tc>
        <w:tc>
          <w:tcPr>
            <w:tcW w:w="3227" w:type="dxa"/>
            <w:shd w:val="clear" w:color="auto" w:fill="auto"/>
          </w:tcPr>
          <w:p>
            <w:pPr>
              <w:rPr>
                <w:rFonts w:hint="eastAsia"/>
                <w:color w:val="auto"/>
                <w:lang w:eastAsia="zh-CN"/>
              </w:rPr>
            </w:pPr>
            <w:r>
              <w:rPr>
                <w:rFonts w:hint="eastAsia"/>
                <w:color w:val="auto"/>
                <w:lang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5</w:t>
            </w:r>
          </w:p>
        </w:tc>
        <w:tc>
          <w:tcPr>
            <w:tcW w:w="1829" w:type="dxa"/>
            <w:shd w:val="clear" w:color="auto" w:fill="auto"/>
          </w:tcPr>
          <w:p>
            <w:pPr>
              <w:rPr>
                <w:rFonts w:hint="eastAsia"/>
                <w:color w:val="auto"/>
              </w:rPr>
            </w:pPr>
            <w:r>
              <w:rPr>
                <w:rFonts w:hint="eastAsia"/>
                <w:color w:val="auto"/>
              </w:rPr>
              <w:t>guojia</w:t>
            </w:r>
          </w:p>
        </w:tc>
        <w:tc>
          <w:tcPr>
            <w:tcW w:w="3227" w:type="dxa"/>
            <w:shd w:val="clear" w:color="auto" w:fill="auto"/>
          </w:tcPr>
          <w:p>
            <w:pPr>
              <w:rPr>
                <w:rFonts w:hint="eastAsia"/>
                <w:color w:val="auto"/>
                <w:lang w:eastAsia="zh-CN"/>
              </w:rPr>
            </w:pPr>
            <w:r>
              <w:rPr>
                <w:rFonts w:hint="eastAsia"/>
                <w:color w:val="auto"/>
                <w:lang w:eastAsia="zh-CN"/>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6</w:t>
            </w:r>
          </w:p>
        </w:tc>
        <w:tc>
          <w:tcPr>
            <w:tcW w:w="1829" w:type="dxa"/>
            <w:shd w:val="clear" w:color="auto" w:fill="auto"/>
          </w:tcPr>
          <w:p>
            <w:pPr>
              <w:rPr>
                <w:rFonts w:hint="eastAsia"/>
                <w:color w:val="auto"/>
              </w:rPr>
            </w:pPr>
            <w:r>
              <w:rPr>
                <w:rFonts w:hint="eastAsia"/>
                <w:color w:val="auto"/>
              </w:rPr>
              <w:t>sex</w:t>
            </w:r>
          </w:p>
        </w:tc>
        <w:tc>
          <w:tcPr>
            <w:tcW w:w="3227" w:type="dxa"/>
            <w:shd w:val="clear" w:color="auto" w:fill="auto"/>
          </w:tcPr>
          <w:p>
            <w:pPr>
              <w:rPr>
                <w:rFonts w:hint="eastAsia"/>
                <w:color w:val="auto"/>
                <w:lang w:eastAsia="zh-CN"/>
              </w:rPr>
            </w:pPr>
            <w:r>
              <w:rPr>
                <w:rFonts w:hint="eastAsia"/>
                <w:color w:val="auto"/>
                <w:lang w:eastAsia="zh-CN"/>
              </w:rPr>
              <w:t>性别</w:t>
            </w:r>
            <w:r>
              <w:rPr>
                <w:rFonts w:hint="eastAsia"/>
                <w:color w:val="auto"/>
                <w:lang w:val="en-US" w:eastAsia="zh-CN"/>
              </w:rPr>
              <w:t xml:space="preserve"> 0女 1男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7</w:t>
            </w:r>
          </w:p>
        </w:tc>
        <w:tc>
          <w:tcPr>
            <w:tcW w:w="1829" w:type="dxa"/>
            <w:shd w:val="clear" w:color="auto" w:fill="auto"/>
          </w:tcPr>
          <w:p>
            <w:pPr>
              <w:rPr>
                <w:rFonts w:hint="eastAsia"/>
                <w:color w:val="auto"/>
              </w:rPr>
            </w:pPr>
            <w:r>
              <w:rPr>
                <w:rFonts w:hint="eastAsia"/>
                <w:color w:val="auto"/>
              </w:rPr>
              <w:t>biye_school</w:t>
            </w:r>
          </w:p>
        </w:tc>
        <w:tc>
          <w:tcPr>
            <w:tcW w:w="3227" w:type="dxa"/>
            <w:shd w:val="clear" w:color="auto" w:fill="auto"/>
          </w:tcPr>
          <w:p>
            <w:pPr>
              <w:rPr>
                <w:rFonts w:hint="eastAsia"/>
                <w:color w:val="auto"/>
                <w:lang w:eastAsia="zh-CN"/>
              </w:rPr>
            </w:pPr>
            <w:r>
              <w:rPr>
                <w:rFonts w:hint="eastAsia"/>
                <w:color w:val="auto"/>
                <w:lang w:eastAsia="zh-CN"/>
              </w:rPr>
              <w:t>毕业学校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8</w:t>
            </w:r>
          </w:p>
        </w:tc>
        <w:tc>
          <w:tcPr>
            <w:tcW w:w="1829" w:type="dxa"/>
            <w:shd w:val="clear" w:color="auto" w:fill="auto"/>
          </w:tcPr>
          <w:p>
            <w:pPr>
              <w:rPr>
                <w:rFonts w:hint="eastAsia"/>
                <w:color w:val="auto"/>
              </w:rPr>
            </w:pPr>
            <w:r>
              <w:rPr>
                <w:rFonts w:hint="eastAsia"/>
                <w:color w:val="auto"/>
              </w:rPr>
              <w:t>nianji_kemu</w:t>
            </w:r>
          </w:p>
        </w:tc>
        <w:tc>
          <w:tcPr>
            <w:tcW w:w="3227" w:type="dxa"/>
            <w:shd w:val="clear" w:color="auto" w:fill="auto"/>
          </w:tcPr>
          <w:p>
            <w:pPr>
              <w:rPr>
                <w:rFonts w:hint="eastAsia"/>
                <w:color w:val="auto"/>
                <w:lang w:eastAsia="zh-CN"/>
              </w:rPr>
            </w:pPr>
            <w:r>
              <w:rPr>
                <w:rFonts w:hint="eastAsia"/>
                <w:color w:val="auto"/>
                <w:lang w:eastAsia="zh-CN"/>
              </w:rPr>
              <w:t>年级加科目</w:t>
            </w:r>
            <w:r>
              <w:rPr>
                <w:rFonts w:hint="eastAsia"/>
                <w:color w:val="auto"/>
                <w:lang w:val="en-US" w:eastAsia="zh-CN"/>
              </w:rPr>
              <w:t>1:2,3/2:3,4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9</w:t>
            </w:r>
          </w:p>
        </w:tc>
        <w:tc>
          <w:tcPr>
            <w:tcW w:w="1829" w:type="dxa"/>
            <w:shd w:val="clear" w:color="auto" w:fill="auto"/>
          </w:tcPr>
          <w:p>
            <w:pPr>
              <w:rPr>
                <w:rFonts w:hint="eastAsia"/>
                <w:color w:val="auto"/>
              </w:rPr>
            </w:pPr>
            <w:r>
              <w:rPr>
                <w:rFonts w:hint="eastAsia"/>
                <w:color w:val="auto"/>
              </w:rPr>
              <w:t>jianjie</w:t>
            </w:r>
          </w:p>
        </w:tc>
        <w:tc>
          <w:tcPr>
            <w:tcW w:w="3227" w:type="dxa"/>
            <w:shd w:val="clear" w:color="auto" w:fill="auto"/>
          </w:tcPr>
          <w:p>
            <w:pPr>
              <w:rPr>
                <w:rFonts w:hint="eastAsia"/>
                <w:color w:val="auto"/>
                <w:lang w:eastAsia="zh-CN"/>
              </w:rPr>
            </w:pPr>
            <w:r>
              <w:rPr>
                <w:rFonts w:hint="eastAsia"/>
                <w:color w:val="auto"/>
                <w:lang w:eastAsia="zh-CN"/>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color w:val="auto"/>
                <w:lang w:val="en-US" w:eastAsia="zh-CN"/>
              </w:rPr>
            </w:pPr>
            <w:r>
              <w:rPr>
                <w:rFonts w:hint="eastAsia"/>
                <w:color w:val="auto"/>
                <w:lang w:val="en-US" w:eastAsia="zh-CN"/>
              </w:rPr>
              <w:t>10</w:t>
            </w:r>
          </w:p>
        </w:tc>
        <w:tc>
          <w:tcPr>
            <w:tcW w:w="1829" w:type="dxa"/>
            <w:shd w:val="clear" w:color="auto" w:fill="auto"/>
          </w:tcPr>
          <w:p>
            <w:pPr>
              <w:rPr>
                <w:rFonts w:hint="eastAsia" w:eastAsia="宋体"/>
                <w:color w:val="auto"/>
                <w:lang w:val="en-US" w:eastAsia="zh-CN"/>
              </w:rPr>
            </w:pPr>
            <w:r>
              <w:rPr>
                <w:rFonts w:hint="eastAsia"/>
                <w:color w:val="auto"/>
                <w:lang w:val="en-US" w:eastAsia="zh-CN"/>
              </w:rPr>
              <w:t>pic</w:t>
            </w:r>
          </w:p>
        </w:tc>
        <w:tc>
          <w:tcPr>
            <w:tcW w:w="3227" w:type="dxa"/>
            <w:shd w:val="clear" w:color="auto" w:fill="auto"/>
          </w:tcPr>
          <w:p>
            <w:pPr>
              <w:rPr>
                <w:rFonts w:hint="eastAsia"/>
                <w:color w:val="auto"/>
                <w:lang w:val="en-US" w:eastAsia="zh-CN"/>
              </w:rPr>
            </w:pPr>
            <w:r>
              <w:rPr>
                <w:rFonts w:hint="eastAsia"/>
                <w:color w:val="auto"/>
                <w:lang w:val="en-US" w:eastAsia="zh-CN"/>
              </w:rPr>
              <w:t>图片</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sz w:val="21"/>
                <w:szCs w:val="21"/>
                <w:lang w:val="en-US" w:eastAsia="zh-CN"/>
              </w:rPr>
              <w:t>msg</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val="en-US" w:eastAsia="zh-CN"/>
              </w:rPr>
            </w:pPr>
            <w:r>
              <w:rPr>
                <w:rFonts w:hint="eastAsia"/>
                <w:color w:val="auto"/>
                <w:lang w:val="en-US" w:eastAsia="zh-CN"/>
              </w:rPr>
              <w:t>0 失败  1成功</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22</w:t>
      </w:r>
      <w:r>
        <w:rPr>
          <w:rFonts w:hint="eastAsia"/>
          <w:color w:val="auto"/>
        </w:rPr>
        <w:t>、</w:t>
      </w:r>
      <w:r>
        <w:rPr>
          <w:rFonts w:hint="eastAsia"/>
          <w:color w:val="auto"/>
          <w:lang w:eastAsia="zh-CN"/>
        </w:rPr>
        <w:t>学生</w:t>
      </w:r>
      <w:r>
        <w:rPr>
          <w:rFonts w:hint="eastAsia"/>
          <w:color w:val="auto"/>
          <w:lang w:val="en-US" w:eastAsia="zh-CN"/>
        </w:rPr>
        <w:t xml:space="preserve">版--我的--未接单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/App/student_weijie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"0",</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0是未接单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23</w:t>
      </w:r>
      <w:r>
        <w:rPr>
          <w:rFonts w:hint="eastAsia"/>
          <w:color w:val="auto"/>
        </w:rPr>
        <w:t>、</w:t>
      </w:r>
      <w:r>
        <w:rPr>
          <w:rFonts w:hint="eastAsia"/>
          <w:color w:val="auto"/>
          <w:lang w:eastAsia="zh-CN"/>
        </w:rPr>
        <w:t>学生</w:t>
      </w:r>
      <w:r>
        <w:rPr>
          <w:rFonts w:hint="eastAsia"/>
          <w:color w:val="auto"/>
          <w:lang w:val="en-US" w:eastAsia="zh-CN"/>
        </w:rPr>
        <w:t xml:space="preserve">版--我的--已接单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/App/student_yijie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1是已接单</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24</w:t>
      </w:r>
      <w:r>
        <w:rPr>
          <w:rFonts w:hint="eastAsia"/>
          <w:color w:val="auto"/>
        </w:rPr>
        <w:t>、</w:t>
      </w:r>
      <w:r>
        <w:rPr>
          <w:rFonts w:hint="eastAsia"/>
          <w:color w:val="auto"/>
          <w:lang w:eastAsia="zh-CN"/>
        </w:rPr>
        <w:t>学生</w:t>
      </w:r>
      <w:r>
        <w:rPr>
          <w:rFonts w:hint="eastAsia"/>
          <w:color w:val="auto"/>
          <w:lang w:val="en-US" w:eastAsia="zh-CN"/>
        </w:rPr>
        <w:t xml:space="preserve">版--我的--上课中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/App/student_start</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"2",</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2是上课中</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25</w:t>
      </w:r>
      <w:r>
        <w:rPr>
          <w:rFonts w:hint="eastAsia"/>
          <w:color w:val="auto"/>
        </w:rPr>
        <w:t>、</w:t>
      </w:r>
      <w:r>
        <w:rPr>
          <w:rFonts w:hint="eastAsia"/>
          <w:color w:val="auto"/>
          <w:lang w:eastAsia="zh-CN"/>
        </w:rPr>
        <w:t>学生</w:t>
      </w:r>
      <w:r>
        <w:rPr>
          <w:rFonts w:hint="eastAsia"/>
          <w:color w:val="auto"/>
          <w:lang w:val="en-US" w:eastAsia="zh-CN"/>
        </w:rPr>
        <w:t xml:space="preserve">版--我的--待评价 </w:t>
      </w:r>
      <w:r>
        <w:rPr>
          <w:rFonts w:hint="eastAsia"/>
          <w:color w:val="auto"/>
        </w:rPr>
        <w:t>接口</w:t>
      </w:r>
    </w:p>
    <w:p>
      <w:pPr>
        <w:rPr>
          <w:color w:val="auto"/>
        </w:rPr>
      </w:pPr>
      <w:r>
        <w:rPr>
          <w:rFonts w:hint="eastAsia"/>
          <w:color w:val="auto"/>
        </w:rPr>
        <w:t>（1）接口地址</w:t>
      </w:r>
    </w:p>
    <w:p>
      <w:pPr>
        <w:rPr>
          <w:color w:val="auto"/>
          <w:sz w:val="24"/>
          <w:szCs w:val="24"/>
        </w:rPr>
      </w:pPr>
      <w:r>
        <w:rPr>
          <w:rFonts w:hint="eastAsia"/>
          <w:color w:val="auto"/>
          <w:sz w:val="24"/>
          <w:szCs w:val="24"/>
        </w:rPr>
        <w:t>weixin.ywkedu.com</w:t>
      </w:r>
      <w:r>
        <w:rPr>
          <w:rFonts w:hint="eastAsia"/>
          <w:color w:val="auto"/>
          <w:sz w:val="24"/>
          <w:szCs w:val="24"/>
          <w:lang w:val="en-US" w:eastAsia="zh-CN"/>
        </w:rPr>
        <w:t>/App/student_daiping</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26</w:t>
      </w:r>
      <w:r>
        <w:rPr>
          <w:rFonts w:hint="eastAsia"/>
          <w:color w:val="auto"/>
        </w:rPr>
        <w:t>、</w:t>
      </w:r>
      <w:r>
        <w:rPr>
          <w:rFonts w:hint="eastAsia"/>
          <w:color w:val="auto"/>
          <w:lang w:eastAsia="zh-CN"/>
        </w:rPr>
        <w:t>学生</w:t>
      </w:r>
      <w:r>
        <w:rPr>
          <w:rFonts w:hint="eastAsia"/>
          <w:color w:val="auto"/>
          <w:lang w:val="en-US" w:eastAsia="zh-CN"/>
        </w:rPr>
        <w:t xml:space="preserve">版--我的--我的订单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color w:val="auto"/>
              </w:rPr>
            </w:pPr>
            <w:r>
              <w:rPr>
                <w:rFonts w:hint="eastAsia"/>
                <w:color w:val="auto"/>
              </w:rPr>
              <w:t>openId</w:t>
            </w:r>
          </w:p>
        </w:tc>
        <w:tc>
          <w:tcPr>
            <w:tcW w:w="3227" w:type="dxa"/>
            <w:shd w:val="clear" w:color="auto" w:fill="auto"/>
          </w:tcPr>
          <w:p>
            <w:pPr>
              <w:rPr>
                <w:rFonts w:hint="eastAsia" w:eastAsia="宋体"/>
                <w:color w:val="auto"/>
                <w:lang w:eastAsia="zh-CN"/>
              </w:rPr>
            </w:pPr>
            <w:r>
              <w:rPr>
                <w:rFonts w:hint="eastAsia"/>
                <w:color w:val="auto"/>
                <w:lang w:eastAsia="zh-CN"/>
              </w:rPr>
              <w:t>学生</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      </w:t>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问题图片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姓名</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价格</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firstLine="420"/>
        <w:rPr>
          <w:rFonts w:hint="eastAsia"/>
          <w:color w:val="00B050"/>
          <w:sz w:val="21"/>
          <w:szCs w:val="21"/>
          <w:lang w:val="en-US" w:eastAsia="zh-CN"/>
        </w:rPr>
      </w:pPr>
      <w:r>
        <w:rPr>
          <w:rFonts w:hint="eastAsia"/>
          <w:color w:val="auto"/>
          <w:sz w:val="21"/>
          <w:szCs w:val="21"/>
          <w:lang w:val="en-US" w:eastAsia="zh-CN"/>
        </w:rPr>
        <w:t>"indent_id": "5",</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firstLine="420"/>
        <w:rPr>
          <w:rFonts w:hint="eastAsia"/>
          <w:color w:val="auto"/>
          <w:sz w:val="21"/>
          <w:szCs w:val="21"/>
          <w:lang w:val="en-US" w:eastAsia="zh-CN"/>
        </w:rPr>
      </w:pPr>
      <w:r>
        <w:rPr>
          <w:rFonts w:hint="eastAsia"/>
          <w:color w:val="auto"/>
          <w:sz w:val="21"/>
          <w:szCs w:val="21"/>
          <w:lang w:val="en-US" w:eastAsia="zh-CN"/>
        </w:rPr>
        <w:t>"state": "3",</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0是已发布 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w:t>
      </w:r>
    </w:p>
    <w:p>
      <w:pPr>
        <w:numPr>
          <w:ilvl w:val="0"/>
          <w:numId w:val="0"/>
        </w:numPr>
        <w:ind w:leftChars="0"/>
        <w:rPr>
          <w:rFonts w:hint="eastAsia"/>
          <w:color w:val="00B050"/>
          <w:sz w:val="21"/>
          <w:szCs w:val="21"/>
          <w:lang w:val="en-US" w:eastAsia="zh-CN"/>
        </w:rPr>
      </w:pPr>
      <w:r>
        <w:rPr>
          <w:rFonts w:hint="eastAsia"/>
          <w:color w:val="auto"/>
          <w:sz w:val="21"/>
          <w:szCs w:val="21"/>
          <w:lang w:val="en-US" w:eastAsia="zh-CN"/>
        </w:rPr>
        <w:t xml:space="preserve">    "student_pic": "hkj3234534.jpg"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27</w:t>
      </w:r>
      <w:r>
        <w:rPr>
          <w:rFonts w:hint="eastAsia"/>
          <w:color w:val="auto"/>
        </w:rPr>
        <w:t>、</w:t>
      </w:r>
      <w:r>
        <w:rPr>
          <w:rFonts w:hint="eastAsia"/>
          <w:color w:val="auto"/>
          <w:lang w:eastAsia="zh-CN"/>
        </w:rPr>
        <w:t>学生</w:t>
      </w:r>
      <w:r>
        <w:rPr>
          <w:rFonts w:hint="eastAsia"/>
          <w:color w:val="auto"/>
          <w:lang w:val="en-US" w:eastAsia="zh-CN"/>
        </w:rPr>
        <w:t xml:space="preserve">版--我的-幻灯片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weixin.ywkedu.com/App/slide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28</w:t>
      </w:r>
      <w:r>
        <w:rPr>
          <w:rFonts w:hint="eastAsia"/>
          <w:color w:val="auto"/>
        </w:rPr>
        <w:t>、</w:t>
      </w:r>
      <w:r>
        <w:rPr>
          <w:rFonts w:hint="eastAsia"/>
          <w:color w:val="auto"/>
          <w:lang w:eastAsia="zh-CN"/>
        </w:rPr>
        <w:t>老师</w:t>
      </w:r>
      <w:r>
        <w:rPr>
          <w:rFonts w:hint="eastAsia"/>
          <w:color w:val="auto"/>
          <w:lang w:val="en-US" w:eastAsia="zh-CN"/>
        </w:rPr>
        <w:t xml:space="preserve">版--首页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weixin.ywkedu.com/App/teacher_home</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val="en-US" w:eastAsia="zh-CN"/>
              </w:rPr>
            </w:pPr>
            <w:r>
              <w:rPr>
                <w:rFonts w:hint="eastAsia"/>
                <w:color w:val="auto"/>
                <w:lang w:val="en-US" w:eastAsia="zh-CN"/>
              </w:rPr>
              <w:t>老师的openId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2371" w:type="dxa"/>
            <w:shd w:val="clear" w:color="auto" w:fill="auto"/>
          </w:tcPr>
          <w:p>
            <w:pPr>
              <w:rPr>
                <w:rFonts w:hint="eastAsia" w:eastAsia="宋体"/>
                <w:color w:val="auto"/>
                <w:lang w:val="en-US" w:eastAsia="zh-CN"/>
              </w:rPr>
            </w:pPr>
            <w:r>
              <w:rPr>
                <w:rFonts w:hint="eastAsia"/>
                <w:color w:val="auto"/>
                <w:lang w:val="en-US" w:eastAsia="zh-CN"/>
              </w:rPr>
              <w:t>slide</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幻灯片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2</w:t>
            </w:r>
          </w:p>
        </w:tc>
        <w:tc>
          <w:tcPr>
            <w:tcW w:w="2371" w:type="dxa"/>
            <w:shd w:val="clear" w:color="auto" w:fill="auto"/>
          </w:tcPr>
          <w:p>
            <w:pPr>
              <w:rPr>
                <w:rFonts w:hint="eastAsia" w:eastAsia="宋体"/>
                <w:color w:val="auto"/>
                <w:lang w:val="en-US" w:eastAsia="zh-CN"/>
              </w:rPr>
            </w:pPr>
            <w:r>
              <w:rPr>
                <w:rFonts w:hint="eastAsia"/>
                <w:color w:val="auto"/>
                <w:lang w:val="en-US" w:eastAsia="zh-CN"/>
              </w:rPr>
              <w:t>indent</w:t>
            </w:r>
          </w:p>
        </w:tc>
        <w:tc>
          <w:tcPr>
            <w:tcW w:w="992" w:type="dxa"/>
            <w:shd w:val="clear" w:color="auto" w:fill="auto"/>
          </w:tcPr>
          <w:p>
            <w:pPr>
              <w:rPr>
                <w:rFonts w:hint="eastAsia" w:eastAsia="宋体"/>
                <w:color w:val="auto"/>
                <w:lang w:val="en-US" w:eastAsia="zh-CN"/>
              </w:rPr>
            </w:pPr>
            <w:r>
              <w:rPr>
                <w:rFonts w:hint="eastAsia"/>
                <w:color w:val="auto"/>
                <w:lang w:val="en-US" w:eastAsia="zh-CN"/>
              </w:rPr>
              <w:t>obj</w:t>
            </w:r>
          </w:p>
        </w:tc>
        <w:tc>
          <w:tcPr>
            <w:tcW w:w="3118" w:type="dxa"/>
            <w:shd w:val="clear" w:color="auto" w:fill="auto"/>
          </w:tcPr>
          <w:p>
            <w:pPr>
              <w:rPr>
                <w:rFonts w:hint="eastAsia" w:eastAsia="宋体"/>
                <w:color w:val="auto"/>
                <w:lang w:eastAsia="zh-CN"/>
              </w:rPr>
            </w:pPr>
            <w:r>
              <w:rPr>
                <w:rFonts w:hint="eastAsia"/>
                <w:color w:val="auto"/>
                <w:lang w:eastAsia="zh-CN"/>
              </w:rPr>
              <w:t>订单</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"slide":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幻灯片</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"5aaf36f37d4fb766.jpg",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"33"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"id":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"5ab079f844eb4962.jpg",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"paixu": "22"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 [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"二年级",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"数学",</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"wenti.png",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"88",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"反反复复反复付反反复复反复付反反复复反复付反反复复反复付反反复复反复付反反复复反复付反反复复反复付反反复复反复付反反复复反复付反反复复反复付反反复复反复付旺旺",</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"1521000000",</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"3",</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版--我的订单 </w:t>
      </w:r>
      <w:r>
        <w:rPr>
          <w:rFonts w:hint="eastAsia"/>
          <w:color w:val="auto"/>
        </w:rPr>
        <w:t>接口</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weixin.ywkedu.com/App/teacher_indent_my</w:t>
      </w:r>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"6",</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订单ID</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"1",</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1是已抢单</w:t>
      </w:r>
      <w:r>
        <w:rPr>
          <w:rFonts w:hint="eastAsia"/>
          <w:color w:val="auto"/>
          <w:sz w:val="21"/>
          <w:szCs w:val="21"/>
          <w:lang w:val="en-US" w:eastAsia="zh-CN"/>
        </w:rPr>
        <w:t xml:space="preserve"> </w:t>
      </w:r>
      <w:r>
        <w:rPr>
          <w:rFonts w:hint="eastAsia"/>
          <w:color w:val="00B050"/>
          <w:sz w:val="21"/>
          <w:szCs w:val="21"/>
          <w:lang w:val="en-US" w:eastAsia="zh-CN"/>
        </w:rPr>
        <w:t>2是上课中 3是待评价 4是已评价</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00B050"/>
          <w:sz w:val="21"/>
          <w:szCs w:val="21"/>
          <w:lang w:val="en-US" w:eastAsia="zh-CN"/>
        </w:rPr>
        <w:t>学生头像</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"nianji_name": "一年级",</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"kemu_name": "地理",</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"pic": "5acdc5b7b694d38.jpg",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"realname": "王晓明",</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"price": "66",</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"beizhu": "备注备注备注备注",</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"create_time": "1523434935",</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"indent_id": "8",</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"state": "2",</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"student_pic": "kk.jpg"</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 xml:space="preserve">  }</w:t>
      </w:r>
    </w:p>
    <w:p>
      <w:pPr>
        <w:numPr>
          <w:ilvl w:val="0"/>
          <w:numId w:val="0"/>
        </w:numPr>
        <w:ind w:leftChars="0"/>
        <w:rPr>
          <w:rFonts w:hint="eastAsia"/>
          <w:color w:val="auto"/>
          <w:sz w:val="21"/>
          <w:szCs w:val="21"/>
          <w:lang w:val="en-US" w:eastAsia="zh-CN"/>
        </w:rPr>
      </w:pPr>
      <w:r>
        <w:rPr>
          <w:rFonts w:hint="eastAsia"/>
          <w:color w:val="auto"/>
          <w:sz w:val="21"/>
          <w:szCs w:val="21"/>
          <w:lang w:val="en-US" w:eastAsia="zh-CN"/>
        </w:rPr>
        <w:t>]</w:t>
      </w: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numPr>
          <w:ilvl w:val="0"/>
          <w:numId w:val="0"/>
        </w:numPr>
        <w:ind w:leftChars="0"/>
        <w:rPr>
          <w:rFonts w:hint="eastAsia"/>
          <w:color w:val="auto"/>
          <w:sz w:val="21"/>
          <w:szCs w:val="21"/>
          <w:lang w:val="en-US" w:eastAsia="zh-CN"/>
        </w:rPr>
      </w:pPr>
    </w:p>
    <w:p>
      <w:pPr>
        <w:pStyle w:val="3"/>
        <w:numPr>
          <w:ilvl w:val="1"/>
          <w:numId w:val="0"/>
        </w:numPr>
        <w:rPr>
          <w:color w:val="auto"/>
        </w:rPr>
      </w:pPr>
      <w:r>
        <w:rPr>
          <w:rFonts w:hint="eastAsia"/>
          <w:color w:val="auto"/>
          <w:lang w:val="en-US" w:eastAsia="zh-CN"/>
        </w:rPr>
        <w:t>29</w:t>
      </w:r>
      <w:r>
        <w:rPr>
          <w:rFonts w:hint="eastAsia"/>
          <w:color w:val="auto"/>
        </w:rPr>
        <w:t>、</w:t>
      </w:r>
      <w:r>
        <w:rPr>
          <w:rFonts w:hint="eastAsia"/>
          <w:color w:val="auto"/>
          <w:lang w:eastAsia="zh-CN"/>
        </w:rPr>
        <w:t>老师</w:t>
      </w:r>
      <w:r>
        <w:rPr>
          <w:rFonts w:hint="eastAsia"/>
          <w:color w:val="auto"/>
          <w:lang w:val="en-US" w:eastAsia="zh-CN"/>
        </w:rPr>
        <w:t xml:space="preserve">版--我的学生 </w:t>
      </w:r>
      <w:r>
        <w:rPr>
          <w:rFonts w:hint="eastAsia"/>
          <w:color w:val="auto"/>
        </w:rPr>
        <w:t>接口</w:t>
      </w:r>
      <w:r>
        <w:rPr>
          <w:rFonts w:hint="eastAsia"/>
          <w:color w:val="auto"/>
          <w:lang w:eastAsia="zh-CN"/>
        </w:rPr>
        <w:t>《</w:t>
      </w:r>
      <w:r>
        <w:rPr>
          <w:rFonts w:hint="eastAsia"/>
          <w:color w:val="FF0000"/>
          <w:lang w:eastAsia="zh-CN"/>
        </w:rPr>
        <w:t>正在写》</w:t>
      </w:r>
    </w:p>
    <w:p>
      <w:pPr>
        <w:rPr>
          <w:color w:val="auto"/>
        </w:rPr>
      </w:pPr>
      <w:r>
        <w:rPr>
          <w:rFonts w:hint="eastAsia"/>
          <w:color w:val="auto"/>
        </w:rPr>
        <w:t>（1）接口地址</w:t>
      </w:r>
    </w:p>
    <w:p>
      <w:pPr>
        <w:rPr>
          <w:rFonts w:hint="eastAsia"/>
          <w:color w:val="auto"/>
          <w:sz w:val="24"/>
          <w:szCs w:val="24"/>
          <w:lang w:val="en-US" w:eastAsia="zh-CN"/>
        </w:rPr>
      </w:pPr>
      <w:r>
        <w:rPr>
          <w:rFonts w:hint="eastAsia"/>
          <w:color w:val="auto"/>
          <w:sz w:val="24"/>
          <w:szCs w:val="24"/>
          <w:lang w:val="en-US" w:eastAsia="zh-CN"/>
        </w:rPr>
        <w:t>weixin.ywkedu.com/App/student_list</w:t>
      </w:r>
      <w:bookmarkStart w:id="12" w:name="_GoBack"/>
      <w:bookmarkEnd w:id="12"/>
    </w:p>
    <w:p>
      <w:pPr>
        <w:rPr>
          <w:color w:val="auto"/>
        </w:rPr>
      </w:pPr>
      <w:r>
        <w:rPr>
          <w:rFonts w:hint="eastAsia"/>
          <w:color w:val="auto"/>
        </w:rPr>
        <w:t>（2）请求参数（</w:t>
      </w:r>
      <w:r>
        <w:rPr>
          <w:rFonts w:hint="eastAsia"/>
          <w:color w:val="auto"/>
          <w:lang w:val="en-US" w:eastAsia="zh-CN"/>
        </w:rPr>
        <w:t>post</w:t>
      </w:r>
      <w:r>
        <w:rPr>
          <w:rFonts w:hint="eastAsia"/>
          <w:color w:val="auto"/>
        </w:rPr>
        <w:t>）</w:t>
      </w:r>
    </w:p>
    <w:tbl>
      <w:tblPr>
        <w:tblStyle w:val="106"/>
        <w:tblW w:w="5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1829"/>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1829" w:type="dxa"/>
            <w:shd w:val="clear" w:color="auto" w:fill="D9D9D9"/>
          </w:tcPr>
          <w:p>
            <w:pPr>
              <w:rPr>
                <w:color w:val="auto"/>
              </w:rPr>
            </w:pPr>
            <w:r>
              <w:rPr>
                <w:color w:val="auto"/>
              </w:rPr>
              <w:t>字段名称</w:t>
            </w:r>
          </w:p>
        </w:tc>
        <w:tc>
          <w:tcPr>
            <w:tcW w:w="3227" w:type="dxa"/>
            <w:shd w:val="clear" w:color="auto" w:fill="D9D9D9"/>
          </w:tcPr>
          <w:p>
            <w:pPr>
              <w:rPr>
                <w:color w:val="auto"/>
              </w:rPr>
            </w:pPr>
            <w:r>
              <w:rPr>
                <w:rFonts w:hint="eastAsia"/>
                <w:color w:val="auto"/>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auto"/>
          </w:tcPr>
          <w:p>
            <w:pPr>
              <w:rPr>
                <w:rFonts w:hint="eastAsia" w:eastAsia="宋体"/>
                <w:color w:val="auto"/>
                <w:lang w:val="en-US" w:eastAsia="zh-CN"/>
              </w:rPr>
            </w:pPr>
            <w:r>
              <w:rPr>
                <w:rFonts w:hint="eastAsia"/>
                <w:color w:val="auto"/>
                <w:lang w:val="en-US" w:eastAsia="zh-CN"/>
              </w:rPr>
              <w:t>1</w:t>
            </w:r>
          </w:p>
        </w:tc>
        <w:tc>
          <w:tcPr>
            <w:tcW w:w="1829" w:type="dxa"/>
            <w:shd w:val="clear" w:color="auto" w:fill="auto"/>
          </w:tcPr>
          <w:p>
            <w:pPr>
              <w:rPr>
                <w:rFonts w:hint="eastAsia" w:eastAsia="宋体"/>
                <w:color w:val="auto"/>
                <w:lang w:val="en-US" w:eastAsia="zh-CN"/>
              </w:rPr>
            </w:pPr>
            <w:r>
              <w:rPr>
                <w:rFonts w:hint="eastAsia"/>
                <w:color w:val="auto"/>
                <w:lang w:val="en-US" w:eastAsia="zh-CN"/>
              </w:rPr>
              <w:t>openId</w:t>
            </w:r>
          </w:p>
        </w:tc>
        <w:tc>
          <w:tcPr>
            <w:tcW w:w="3227" w:type="dxa"/>
            <w:shd w:val="clear" w:color="auto" w:fill="auto"/>
          </w:tcPr>
          <w:p>
            <w:pPr>
              <w:rPr>
                <w:rFonts w:hint="eastAsia" w:eastAsia="宋体"/>
                <w:color w:val="auto"/>
                <w:lang w:eastAsia="zh-CN"/>
              </w:rPr>
            </w:pPr>
            <w:r>
              <w:rPr>
                <w:rFonts w:hint="eastAsia"/>
                <w:color w:val="auto"/>
                <w:lang w:eastAsia="zh-CN"/>
              </w:rPr>
              <w:t>老师的</w:t>
            </w:r>
            <w:r>
              <w:rPr>
                <w:rFonts w:hint="eastAsia"/>
                <w:color w:val="auto"/>
                <w:lang w:val="en-US" w:eastAsia="zh-CN"/>
              </w:rPr>
              <w:t>openId</w:t>
            </w:r>
          </w:p>
        </w:tc>
      </w:tr>
    </w:tbl>
    <w:p>
      <w:pPr>
        <w:rPr>
          <w:color w:val="auto"/>
        </w:rPr>
      </w:pPr>
      <w:r>
        <w:rPr>
          <w:rFonts w:hint="eastAsia"/>
          <w:color w:val="auto"/>
        </w:rPr>
        <w:t>（3）响应参数</w:t>
      </w:r>
    </w:p>
    <w:tbl>
      <w:tblPr>
        <w:tblStyle w:val="106"/>
        <w:tblW w:w="70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2371"/>
        <w:gridCol w:w="992"/>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72" w:type="dxa"/>
            <w:shd w:val="clear" w:color="auto" w:fill="D9D9D9"/>
          </w:tcPr>
          <w:p>
            <w:pPr>
              <w:rPr>
                <w:color w:val="auto"/>
              </w:rPr>
            </w:pPr>
            <w:r>
              <w:rPr>
                <w:color w:val="auto"/>
              </w:rPr>
              <w:t>序号</w:t>
            </w:r>
          </w:p>
        </w:tc>
        <w:tc>
          <w:tcPr>
            <w:tcW w:w="2371" w:type="dxa"/>
            <w:shd w:val="clear" w:color="auto" w:fill="D9D9D9"/>
          </w:tcPr>
          <w:p>
            <w:pPr>
              <w:rPr>
                <w:color w:val="auto"/>
              </w:rPr>
            </w:pPr>
            <w:r>
              <w:rPr>
                <w:color w:val="auto"/>
              </w:rPr>
              <w:t>字段名称</w:t>
            </w:r>
          </w:p>
        </w:tc>
        <w:tc>
          <w:tcPr>
            <w:tcW w:w="992" w:type="dxa"/>
            <w:shd w:val="clear" w:color="auto" w:fill="D9D9D9"/>
          </w:tcPr>
          <w:p>
            <w:pPr>
              <w:rPr>
                <w:color w:val="auto"/>
              </w:rPr>
            </w:pPr>
            <w:r>
              <w:rPr>
                <w:color w:val="auto"/>
              </w:rPr>
              <w:t>类型</w:t>
            </w:r>
          </w:p>
        </w:tc>
        <w:tc>
          <w:tcPr>
            <w:tcW w:w="3118" w:type="dxa"/>
            <w:shd w:val="clear" w:color="auto" w:fill="D9D9D9"/>
          </w:tcPr>
          <w:p>
            <w:pPr>
              <w:rPr>
                <w:color w:val="auto"/>
              </w:rPr>
            </w:pPr>
            <w:r>
              <w:rPr>
                <w:rFonts w:hint="eastAsia"/>
                <w:color w:val="auto"/>
              </w:rPr>
              <w:t>描述</w:t>
            </w:r>
          </w:p>
        </w:tc>
      </w:tr>
    </w:tbl>
    <w:p>
      <w:pPr>
        <w:rPr>
          <w:color w:val="auto"/>
        </w:rPr>
      </w:pPr>
      <w:r>
        <w:rPr>
          <w:rFonts w:hint="eastAsia"/>
          <w:color w:val="auto"/>
        </w:rPr>
        <w:t>（4）返回码定义</w:t>
      </w:r>
    </w:p>
    <w:tbl>
      <w:tblPr>
        <w:tblStyle w:val="107"/>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4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返回码</w:t>
            </w:r>
          </w:p>
        </w:tc>
        <w:tc>
          <w:tcPr>
            <w:tcW w:w="4075" w:type="dxa"/>
            <w:shd w:val="clear" w:color="auto" w:fill="BEBEBE" w:themeFill="background1" w:themeFillShade="BF"/>
          </w:tcPr>
          <w:p>
            <w:pPr>
              <w:widowControl w:val="0"/>
              <w:autoSpaceDE w:val="0"/>
              <w:autoSpaceDN w:val="0"/>
              <w:adjustRightInd w:val="0"/>
              <w:spacing w:line="360" w:lineRule="auto"/>
              <w:rPr>
                <w:color w:val="auto"/>
              </w:rPr>
            </w:pPr>
            <w:r>
              <w:rPr>
                <w:rFonts w:hint="eastAsia"/>
                <w:color w:val="auto"/>
              </w:rPr>
              <w:t>返回描述</w:t>
            </w:r>
          </w:p>
        </w:tc>
      </w:tr>
    </w:tbl>
    <w:p>
      <w:pPr>
        <w:rPr>
          <w:rFonts w:hint="eastAsia"/>
          <w:color w:val="auto"/>
          <w:sz w:val="30"/>
          <w:szCs w:val="30"/>
          <w:lang w:eastAsia="zh-CN"/>
        </w:rPr>
      </w:pPr>
      <w:r>
        <w:rPr>
          <w:rFonts w:hint="eastAsia"/>
          <w:color w:val="auto"/>
          <w:sz w:val="30"/>
          <w:szCs w:val="30"/>
          <w:lang w:eastAsia="zh-CN"/>
        </w:rPr>
        <w:t>示例</w:t>
      </w:r>
    </w:p>
    <w:p>
      <w:pPr>
        <w:numPr>
          <w:ilvl w:val="0"/>
          <w:numId w:val="0"/>
        </w:numPr>
        <w:ind w:leftChars="0"/>
        <w:rPr>
          <w:rFonts w:hint="eastAsia"/>
          <w:color w:val="auto"/>
          <w:sz w:val="21"/>
          <w:szCs w:val="21"/>
          <w:lang w:val="en-US" w:eastAsia="zh-CN"/>
        </w:rPr>
      </w:pPr>
    </w:p>
    <w:sectPr>
      <w:headerReference r:id="rId3" w:type="default"/>
      <w:footerReference r:id="rId4" w:type="default"/>
      <w:type w:val="oddPage"/>
      <w:pgSz w:w="11907" w:h="16840"/>
      <w:pgMar w:top="1134" w:right="1134" w:bottom="1134" w:left="1134" w:header="567" w:footer="567"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Futura Bk">
    <w:altName w:val="Segoe Print"/>
    <w:panose1 w:val="00000000000000000000"/>
    <w:charset w:val="00"/>
    <w:family w:val="swiss"/>
    <w:pitch w:val="default"/>
    <w:sig w:usb0="00000000" w:usb1="00000000" w:usb2="00000000" w:usb3="00000000" w:csb0="0000009F" w:csb1="00000000"/>
  </w:font>
  <w:font w:name="Book Antiqua">
    <w:altName w:val="Segoe Print"/>
    <w:panose1 w:val="00000000000000000000"/>
    <w:charset w:val="00"/>
    <w:family w:val="roman"/>
    <w:pitch w:val="default"/>
    <w:sig w:usb0="00000000"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top w:val="single" w:color="auto" w:sz="4" w:space="1"/>
      </w:pBdr>
      <w:rPr>
        <w:rFonts w:ascii="宋体" w:hAnsi="宋体"/>
        <w:sz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宋体" w:hAnsi="宋体" w:cs="Arial"/>
        <w:sz w:val="21"/>
        <w:szCs w:val="21"/>
      </w:rPr>
    </w:pPr>
    <w:r>
      <w:rPr>
        <w:rFonts w:hint="eastAsia"/>
      </w:rPr>
      <w:tab/>
    </w:r>
    <w:r>
      <w:rPr>
        <w:rFonts w:hint="eastAsia"/>
      </w:rPr>
      <w:t xml:space="preserve">                                         </w:t>
    </w:r>
    <w:r>
      <w:rPr>
        <w:rFonts w:hint="eastAsia" w:ascii="宋体" w:hAnsi="宋体" w:cs="Arial"/>
        <w:sz w:val="21"/>
        <w:szCs w:val="21"/>
      </w:rPr>
      <w:t>实时接口规范</w:t>
    </w:r>
    <w:r>
      <w:rPr>
        <w:rFonts w:ascii="宋体" w:hAnsi="宋体" w:cs="Arial"/>
        <w:sz w:val="21"/>
        <w:szCs w:val="21"/>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FA99"/>
    <w:multiLevelType w:val="singleLevel"/>
    <w:tmpl w:val="927FFA99"/>
    <w:lvl w:ilvl="0" w:tentative="0">
      <w:start w:val="2"/>
      <w:numFmt w:val="decimal"/>
      <w:suff w:val="nothing"/>
      <w:lvlText w:val="%1、"/>
      <w:lvlJc w:val="left"/>
    </w:lvl>
  </w:abstractNum>
  <w:abstractNum w:abstractNumId="1">
    <w:nsid w:val="FFFFFF7C"/>
    <w:multiLevelType w:val="singleLevel"/>
    <w:tmpl w:val="FFFFFF7C"/>
    <w:lvl w:ilvl="0" w:tentative="0">
      <w:start w:val="1"/>
      <w:numFmt w:val="decimal"/>
      <w:pStyle w:val="68"/>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49"/>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38"/>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17"/>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48"/>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2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36"/>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4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24"/>
      <w:lvlText w:val="%1."/>
      <w:lvlJc w:val="left"/>
      <w:pPr>
        <w:tabs>
          <w:tab w:val="left" w:pos="360"/>
        </w:tabs>
        <w:ind w:left="360" w:hanging="360"/>
      </w:pPr>
    </w:lvl>
  </w:abstractNum>
  <w:abstractNum w:abstractNumId="10">
    <w:nsid w:val="05C622D4"/>
    <w:multiLevelType w:val="multilevel"/>
    <w:tmpl w:val="05C622D4"/>
    <w:lvl w:ilvl="0" w:tentative="0">
      <w:start w:val="1"/>
      <w:numFmt w:val="decimal"/>
      <w:lvlText w:val="%1."/>
      <w:lvlJc w:val="left"/>
      <w:pPr>
        <w:tabs>
          <w:tab w:val="left" w:pos="360"/>
        </w:tabs>
        <w:ind w:left="360" w:hanging="360"/>
      </w:pPr>
    </w:lvl>
    <w:lvl w:ilvl="1" w:tentative="0">
      <w:start w:val="1"/>
      <w:numFmt w:val="upperLetter"/>
      <w:pStyle w:val="187"/>
      <w:lvlText w:val="%2."/>
      <w:lvlJc w:val="left"/>
      <w:pPr>
        <w:tabs>
          <w:tab w:val="left" w:pos="720"/>
        </w:tabs>
        <w:ind w:left="720" w:hanging="360"/>
      </w:pPr>
    </w:lvl>
    <w:lvl w:ilvl="2" w:tentative="0">
      <w:start w:val="1"/>
      <w:numFmt w:val="decimal"/>
      <w:lvlText w:val="%1.%2.%3."/>
      <w:lvlJc w:val="left"/>
      <w:pPr>
        <w:tabs>
          <w:tab w:val="left" w:pos="1440"/>
        </w:tabs>
        <w:ind w:left="1080" w:hanging="360"/>
      </w:pPr>
    </w:lvl>
    <w:lvl w:ilvl="3" w:tentative="0">
      <w:start w:val="1"/>
      <w:numFmt w:val="decimal"/>
      <w:lvlText w:val="%4.%1.%2.%3."/>
      <w:lvlJc w:val="left"/>
      <w:pPr>
        <w:tabs>
          <w:tab w:val="left" w:pos="2160"/>
        </w:tabs>
        <w:ind w:left="1440" w:hanging="360"/>
      </w:pPr>
    </w:lvl>
    <w:lvl w:ilvl="4" w:tentative="0">
      <w:start w:val="1"/>
      <w:numFmt w:val="lowerLetter"/>
      <w:lvlText w:val="(%5)"/>
      <w:lvlJc w:val="left"/>
      <w:pPr>
        <w:tabs>
          <w:tab w:val="left" w:pos="1800"/>
        </w:tabs>
        <w:ind w:left="1800" w:hanging="360"/>
      </w:pPr>
    </w:lvl>
    <w:lvl w:ilvl="5" w:tentative="0">
      <w:start w:val="1"/>
      <w:numFmt w:val="lowerRoman"/>
      <w:lvlText w:val="(%6)"/>
      <w:lvlJc w:val="left"/>
      <w:pPr>
        <w:tabs>
          <w:tab w:val="left" w:pos="2160"/>
        </w:tabs>
        <w:ind w:left="2160" w:hanging="360"/>
      </w:pPr>
    </w:lvl>
    <w:lvl w:ilvl="6" w:tentative="0">
      <w:start w:val="1"/>
      <w:numFmt w:val="decimal"/>
      <w:lvlText w:val="%7."/>
      <w:lvlJc w:val="left"/>
      <w:pPr>
        <w:tabs>
          <w:tab w:val="left" w:pos="2520"/>
        </w:tabs>
        <w:ind w:left="2520" w:hanging="360"/>
      </w:pPr>
    </w:lvl>
    <w:lvl w:ilvl="7" w:tentative="0">
      <w:start w:val="1"/>
      <w:numFmt w:val="lowerLetter"/>
      <w:lvlText w:val="%8."/>
      <w:lvlJc w:val="left"/>
      <w:pPr>
        <w:tabs>
          <w:tab w:val="left" w:pos="2880"/>
        </w:tabs>
        <w:ind w:left="2880" w:hanging="360"/>
      </w:pPr>
    </w:lvl>
    <w:lvl w:ilvl="8" w:tentative="0">
      <w:start w:val="1"/>
      <w:numFmt w:val="lowerRoman"/>
      <w:lvlText w:val="%9."/>
      <w:lvlJc w:val="left"/>
      <w:pPr>
        <w:tabs>
          <w:tab w:val="left" w:pos="3240"/>
        </w:tabs>
        <w:ind w:left="3240" w:hanging="360"/>
      </w:pPr>
    </w:lvl>
  </w:abstractNum>
  <w:abstractNum w:abstractNumId="11">
    <w:nsid w:val="08B24177"/>
    <w:multiLevelType w:val="multilevel"/>
    <w:tmpl w:val="08B24177"/>
    <w:lvl w:ilvl="0" w:tentative="0">
      <w:start w:val="1"/>
      <w:numFmt w:val="decimal"/>
      <w:pStyle w:val="165"/>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2">
    <w:nsid w:val="0E8701E2"/>
    <w:multiLevelType w:val="multilevel"/>
    <w:tmpl w:val="0E8701E2"/>
    <w:lvl w:ilvl="0" w:tentative="0">
      <w:start w:val="1"/>
      <w:numFmt w:val="bullet"/>
      <w:pStyle w:val="360"/>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0EDB2900"/>
    <w:multiLevelType w:val="multilevel"/>
    <w:tmpl w:val="0EDB2900"/>
    <w:lvl w:ilvl="0" w:tentative="0">
      <w:start w:val="1"/>
      <w:numFmt w:val="bullet"/>
      <w:pStyle w:val="363"/>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4">
    <w:nsid w:val="18C72E41"/>
    <w:multiLevelType w:val="multilevel"/>
    <w:tmpl w:val="18C72E41"/>
    <w:lvl w:ilvl="0" w:tentative="0">
      <w:start w:val="1"/>
      <w:numFmt w:val="decimal"/>
      <w:pStyle w:val="169"/>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1D5755D3"/>
    <w:multiLevelType w:val="multilevel"/>
    <w:tmpl w:val="1D5755D3"/>
    <w:lvl w:ilvl="0" w:tentative="0">
      <w:start w:val="1"/>
      <w:numFmt w:val="bullet"/>
      <w:pStyle w:val="189"/>
      <w:lvlText w:val=""/>
      <w:lvlJc w:val="left"/>
      <w:pPr>
        <w:tabs>
          <w:tab w:val="left" w:pos="845"/>
        </w:tabs>
        <w:ind w:left="845"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rPr>
    </w:lvl>
    <w:lvl w:ilvl="1" w:tentative="0">
      <w:start w:val="1"/>
      <w:numFmt w:val="bullet"/>
      <w:lvlText w:val=""/>
      <w:lvlJc w:val="left"/>
      <w:pPr>
        <w:tabs>
          <w:tab w:val="left" w:pos="-441"/>
        </w:tabs>
        <w:ind w:left="-441" w:hanging="420"/>
      </w:pPr>
      <w:rPr>
        <w:rFonts w:hint="default" w:ascii="Wingdings" w:hAnsi="Wingdings"/>
      </w:rPr>
    </w:lvl>
    <w:lvl w:ilvl="2" w:tentative="0">
      <w:start w:val="1"/>
      <w:numFmt w:val="bullet"/>
      <w:lvlText w:val=""/>
      <w:lvlJc w:val="left"/>
      <w:pPr>
        <w:tabs>
          <w:tab w:val="left" w:pos="-21"/>
        </w:tabs>
        <w:ind w:left="-21" w:hanging="420"/>
      </w:pPr>
      <w:rPr>
        <w:rFonts w:hint="default" w:ascii="Wingdings" w:hAnsi="Wingdings"/>
      </w:rPr>
    </w:lvl>
    <w:lvl w:ilvl="3" w:tentative="0">
      <w:start w:val="1"/>
      <w:numFmt w:val="bullet"/>
      <w:lvlText w:val=""/>
      <w:lvlJc w:val="left"/>
      <w:pPr>
        <w:tabs>
          <w:tab w:val="left" w:pos="399"/>
        </w:tabs>
        <w:ind w:left="399" w:hanging="420"/>
      </w:pPr>
      <w:rPr>
        <w:rFonts w:hint="default" w:ascii="Wingdings" w:hAnsi="Wingdings"/>
      </w:rPr>
    </w:lvl>
    <w:lvl w:ilvl="4" w:tentative="0">
      <w:start w:val="1"/>
      <w:numFmt w:val="bullet"/>
      <w:lvlText w:val=""/>
      <w:lvlJc w:val="left"/>
      <w:pPr>
        <w:tabs>
          <w:tab w:val="left" w:pos="819"/>
        </w:tabs>
        <w:ind w:left="819" w:hanging="420"/>
      </w:pPr>
      <w:rPr>
        <w:rFonts w:hint="default" w:ascii="Wingdings" w:hAnsi="Wingdings"/>
      </w:rPr>
    </w:lvl>
    <w:lvl w:ilvl="5" w:tentative="0">
      <w:start w:val="1"/>
      <w:numFmt w:val="bullet"/>
      <w:lvlText w:val=""/>
      <w:lvlJc w:val="left"/>
      <w:pPr>
        <w:tabs>
          <w:tab w:val="left" w:pos="1239"/>
        </w:tabs>
        <w:ind w:left="1239" w:hanging="420"/>
      </w:pPr>
      <w:rPr>
        <w:rFonts w:hint="default" w:ascii="Wingdings" w:hAnsi="Wingdings"/>
      </w:rPr>
    </w:lvl>
    <w:lvl w:ilvl="6" w:tentative="0">
      <w:start w:val="1"/>
      <w:numFmt w:val="bullet"/>
      <w:lvlText w:val=""/>
      <w:lvlJc w:val="left"/>
      <w:pPr>
        <w:tabs>
          <w:tab w:val="left" w:pos="1659"/>
        </w:tabs>
        <w:ind w:left="1659" w:hanging="420"/>
      </w:pPr>
      <w:rPr>
        <w:rFonts w:hint="default" w:ascii="Wingdings" w:hAnsi="Wingdings"/>
      </w:rPr>
    </w:lvl>
    <w:lvl w:ilvl="7" w:tentative="0">
      <w:start w:val="1"/>
      <w:numFmt w:val="bullet"/>
      <w:lvlText w:val=""/>
      <w:lvlJc w:val="left"/>
      <w:pPr>
        <w:tabs>
          <w:tab w:val="left" w:pos="2079"/>
        </w:tabs>
        <w:ind w:left="2079" w:hanging="420"/>
      </w:pPr>
      <w:rPr>
        <w:rFonts w:hint="default" w:ascii="Wingdings" w:hAnsi="Wingdings"/>
      </w:rPr>
    </w:lvl>
    <w:lvl w:ilvl="8" w:tentative="0">
      <w:start w:val="1"/>
      <w:numFmt w:val="bullet"/>
      <w:lvlText w:val=""/>
      <w:lvlJc w:val="left"/>
      <w:pPr>
        <w:tabs>
          <w:tab w:val="left" w:pos="2499"/>
        </w:tabs>
        <w:ind w:left="2499" w:hanging="420"/>
      </w:pPr>
      <w:rPr>
        <w:rFonts w:hint="default" w:ascii="Wingdings" w:hAnsi="Wingdings"/>
      </w:rPr>
    </w:lvl>
  </w:abstractNum>
  <w:abstractNum w:abstractNumId="16">
    <w:nsid w:val="27727B63"/>
    <w:multiLevelType w:val="multilevel"/>
    <w:tmpl w:val="27727B63"/>
    <w:lvl w:ilvl="0" w:tentative="0">
      <w:start w:val="1"/>
      <w:numFmt w:val="bullet"/>
      <w:pStyle w:val="367"/>
      <w:lvlText w:val=""/>
      <w:lvlJc w:val="left"/>
      <w:pPr>
        <w:tabs>
          <w:tab w:val="left" w:pos="340"/>
        </w:tabs>
        <w:ind w:left="340" w:hanging="170"/>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403327AB"/>
    <w:multiLevelType w:val="multilevel"/>
    <w:tmpl w:val="403327AB"/>
    <w:lvl w:ilvl="0" w:tentative="0">
      <w:start w:val="1"/>
      <w:numFmt w:val="decimal"/>
      <w:pStyle w:val="2"/>
      <w:isLgl/>
      <w:suff w:val="space"/>
      <w:lvlText w:val="%1."/>
      <w:lvlJc w:val="left"/>
      <w:pPr>
        <w:ind w:left="425" w:hanging="425"/>
      </w:pPr>
      <w:rPr>
        <w:rFonts w:hint="default" w:ascii="Times New Roman" w:hAnsi="Times New Roman"/>
        <w:b/>
        <w:i w:val="0"/>
        <w:spacing w:val="0"/>
        <w:w w:val="100"/>
        <w:position w:val="0"/>
        <w:sz w:val="48"/>
      </w:rPr>
    </w:lvl>
    <w:lvl w:ilvl="1" w:tentative="0">
      <w:start w:val="1"/>
      <w:numFmt w:val="decimal"/>
      <w:pStyle w:val="3"/>
      <w:isLgl/>
      <w:suff w:val="space"/>
      <w:lvlText w:val="%1.%2."/>
      <w:lvlJc w:val="left"/>
      <w:pPr>
        <w:ind w:left="567" w:hanging="567"/>
      </w:pPr>
      <w:rPr>
        <w:rFonts w:hint="default" w:ascii="Times New Roman" w:hAnsi="Times New Roman"/>
        <w:b/>
        <w:i w:val="0"/>
        <w:spacing w:val="0"/>
        <w:w w:val="100"/>
        <w:position w:val="0"/>
        <w:sz w:val="44"/>
      </w:rPr>
    </w:lvl>
    <w:lvl w:ilvl="2" w:tentative="0">
      <w:start w:val="1"/>
      <w:numFmt w:val="decimal"/>
      <w:pStyle w:val="4"/>
      <w:isLgl/>
      <w:suff w:val="space"/>
      <w:lvlText w:val="%1.%2.%3."/>
      <w:lvlJc w:val="left"/>
      <w:pPr>
        <w:ind w:left="1135" w:hanging="709"/>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tentative="0">
      <w:start w:val="1"/>
      <w:numFmt w:val="decimal"/>
      <w:pStyle w:val="5"/>
      <w:isLgl/>
      <w:suff w:val="space"/>
      <w:lvlText w:val="%1.%2.%3.%4."/>
      <w:lvlJc w:val="left"/>
      <w:pPr>
        <w:ind w:left="851" w:hanging="851"/>
      </w:pPr>
      <w:rPr>
        <w:rFonts w:hint="default" w:ascii="Times New Roman" w:hAnsi="Times New Roman"/>
        <w:b/>
        <w:i w:val="0"/>
        <w:spacing w:val="0"/>
        <w:w w:val="100"/>
        <w:position w:val="0"/>
        <w:sz w:val="32"/>
      </w:rPr>
    </w:lvl>
    <w:lvl w:ilvl="4" w:tentative="0">
      <w:start w:val="1"/>
      <w:numFmt w:val="decimal"/>
      <w:pStyle w:val="6"/>
      <w:isLgl/>
      <w:suff w:val="space"/>
      <w:lvlText w:val="%1.%2.%3.%4.%5."/>
      <w:lvlJc w:val="left"/>
      <w:pPr>
        <w:ind w:left="992" w:hanging="992"/>
      </w:pPr>
      <w:rPr>
        <w:rFonts w:hint="default" w:ascii="Times New Roman" w:hAnsi="Times New Roman"/>
        <w:b/>
        <w:i w:val="0"/>
        <w:spacing w:val="0"/>
        <w:w w:val="100"/>
        <w:position w:val="0"/>
        <w:sz w:val="30"/>
      </w:rPr>
    </w:lvl>
    <w:lvl w:ilvl="5" w:tentative="0">
      <w:start w:val="1"/>
      <w:numFmt w:val="decimal"/>
      <w:isLgl/>
      <w:suff w:val="space"/>
      <w:lvlText w:val="%1.%2.%3.%4.%5.%6."/>
      <w:lvlJc w:val="left"/>
      <w:pPr>
        <w:ind w:left="1134" w:hanging="1134"/>
      </w:pPr>
      <w:rPr>
        <w:rFonts w:hint="default" w:ascii="Times New Roman" w:hAnsi="Times New Roman"/>
        <w:b/>
        <w:i w:val="0"/>
        <w:spacing w:val="0"/>
        <w:w w:val="100"/>
        <w:position w:val="0"/>
        <w:sz w:val="28"/>
      </w:rPr>
    </w:lvl>
    <w:lvl w:ilvl="6" w:tentative="0">
      <w:start w:val="1"/>
      <w:numFmt w:val="bullet"/>
      <w:suff w:val="space"/>
      <w:lvlText w:val=""/>
      <w:lvlJc w:val="left"/>
      <w:pPr>
        <w:ind w:left="1276" w:hanging="1276"/>
      </w:pPr>
      <w:rPr>
        <w:rFonts w:hint="default" w:ascii="Symbol" w:hAnsi="Symbol"/>
        <w:spacing w:val="0"/>
        <w:w w:val="100"/>
        <w:position w:val="0"/>
        <w:sz w:val="21"/>
      </w:rPr>
    </w:lvl>
    <w:lvl w:ilvl="7" w:tentative="0">
      <w:start w:val="1"/>
      <w:numFmt w:val="bullet"/>
      <w:pStyle w:val="188"/>
      <w:suff w:val="space"/>
      <w:lvlText w:val=""/>
      <w:lvlJc w:val="left"/>
      <w:pPr>
        <w:ind w:left="1418" w:hanging="1418"/>
      </w:pPr>
      <w:rPr>
        <w:rFonts w:hint="default" w:ascii="Symbol" w:hAnsi="Symbol"/>
        <w:sz w:val="21"/>
      </w:rPr>
    </w:lvl>
    <w:lvl w:ilvl="8" w:tentative="0">
      <w:start w:val="1"/>
      <w:numFmt w:val="bullet"/>
      <w:suff w:val="space"/>
      <w:lvlText w:val=""/>
      <w:lvlJc w:val="left"/>
      <w:pPr>
        <w:ind w:left="1559" w:hanging="1559"/>
      </w:pPr>
      <w:rPr>
        <w:rFonts w:hint="default" w:ascii="Symbol" w:hAnsi="Symbol"/>
        <w:sz w:val="21"/>
      </w:rPr>
    </w:lvl>
  </w:abstractNum>
  <w:abstractNum w:abstractNumId="18">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6"/>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95"/>
      <w:suff w:val="space"/>
      <w:lvlText w:val="表%9"/>
      <w:lvlJc w:val="center"/>
      <w:pPr>
        <w:ind w:left="0" w:firstLine="0"/>
      </w:pPr>
      <w:rPr>
        <w:rFonts w:hint="default" w:ascii="Arial" w:hAnsi="Arial" w:eastAsia="黑体"/>
        <w:b w:val="0"/>
        <w:i w:val="0"/>
        <w:sz w:val="18"/>
        <w:szCs w:val="18"/>
      </w:rPr>
    </w:lvl>
  </w:abstractNum>
  <w:abstractNum w:abstractNumId="19">
    <w:nsid w:val="463C3DB5"/>
    <w:multiLevelType w:val="multilevel"/>
    <w:tmpl w:val="463C3DB5"/>
    <w:lvl w:ilvl="0" w:tentative="0">
      <w:start w:val="1"/>
      <w:numFmt w:val="decimal"/>
      <w:pStyle w:val="38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4CE1190D"/>
    <w:multiLevelType w:val="multilevel"/>
    <w:tmpl w:val="4CE1190D"/>
    <w:lvl w:ilvl="0" w:tentative="0">
      <w:start w:val="1"/>
      <w:numFmt w:val="decimal"/>
      <w:lvlText w:val="第%1章"/>
      <w:lvlJc w:val="left"/>
      <w:pPr>
        <w:tabs>
          <w:tab w:val="left" w:pos="1260"/>
        </w:tabs>
        <w:ind w:left="1260" w:hanging="1260"/>
      </w:pPr>
      <w:rPr>
        <w:rFonts w:hint="eastAsia"/>
        <w:lang w:val="en-US"/>
      </w:rPr>
    </w:lvl>
    <w:lvl w:ilvl="1" w:tentative="0">
      <w:start w:val="1"/>
      <w:numFmt w:val="decimal"/>
      <w:lvlText w:val="%1.%2"/>
      <w:lvlJc w:val="left"/>
      <w:pPr>
        <w:tabs>
          <w:tab w:val="left" w:pos="851"/>
        </w:tabs>
        <w:ind w:left="851" w:hanging="738"/>
      </w:pPr>
      <w:rPr>
        <w:rFonts w:hint="eastAsia"/>
      </w:rPr>
    </w:lvl>
    <w:lvl w:ilvl="2" w:tentative="0">
      <w:start w:val="1"/>
      <w:numFmt w:val="decimal"/>
      <w:lvlText w:val="%1.%2.%3"/>
      <w:lvlJc w:val="left"/>
      <w:pPr>
        <w:tabs>
          <w:tab w:val="left" w:pos="1134"/>
        </w:tabs>
        <w:ind w:left="1134" w:hanging="907"/>
      </w:pPr>
      <w:rPr>
        <w:rFonts w:hint="eastAsia" w:ascii="宋体" w:eastAsia="宋体"/>
        <w:b/>
        <w:i w:val="0"/>
        <w:sz w:val="24"/>
      </w:rPr>
    </w:lvl>
    <w:lvl w:ilvl="3" w:tentative="0">
      <w:start w:val="1"/>
      <w:numFmt w:val="decimal"/>
      <w:lvlText w:val="%1.%2.%3.%4"/>
      <w:lvlJc w:val="left"/>
      <w:pPr>
        <w:tabs>
          <w:tab w:val="left" w:pos="1420"/>
        </w:tabs>
        <w:ind w:left="851" w:hanging="511"/>
      </w:pPr>
      <w:rPr>
        <w:rFonts w:hint="eastAsia"/>
      </w:rPr>
    </w:lvl>
    <w:lvl w:ilvl="4" w:tentative="0">
      <w:start w:val="1"/>
      <w:numFmt w:val="decimal"/>
      <w:lvlText w:val="%1.%2.%3.%4.%5"/>
      <w:lvlJc w:val="left"/>
      <w:pPr>
        <w:tabs>
          <w:tab w:val="left" w:pos="1534"/>
        </w:tabs>
        <w:ind w:left="680" w:hanging="226"/>
      </w:pPr>
      <w:rPr>
        <w:rFonts w:hint="eastAsia" w:ascii="宋体" w:eastAsia="宋体"/>
        <w:b w:val="0"/>
        <w:i w:val="0"/>
        <w:sz w:val="21"/>
      </w:rPr>
    </w:lvl>
    <w:lvl w:ilvl="5" w:tentative="0">
      <w:start w:val="1"/>
      <w:numFmt w:val="decimal"/>
      <w:lvlText w:val="%1.%2.%3.%4.%5.%6"/>
      <w:lvlJc w:val="right"/>
      <w:pPr>
        <w:tabs>
          <w:tab w:val="left" w:pos="2520"/>
        </w:tabs>
        <w:ind w:left="2520" w:hanging="420"/>
      </w:pPr>
      <w:rPr>
        <w:rFonts w:hint="eastAsia"/>
      </w:rPr>
    </w:lvl>
    <w:lvl w:ilvl="6" w:tentative="0">
      <w:start w:val="1"/>
      <w:numFmt w:val="decimal"/>
      <w:pStyle w:val="8"/>
      <w:lvlText w:val="%7."/>
      <w:lvlJc w:val="left"/>
      <w:pPr>
        <w:tabs>
          <w:tab w:val="left" w:pos="567"/>
        </w:tabs>
        <w:ind w:left="567" w:hanging="113"/>
      </w:pPr>
      <w:rPr>
        <w:rFonts w:hint="default" w:ascii="Courier New" w:hAnsi="Courier New" w:eastAsia="宋体"/>
        <w:b w:val="0"/>
        <w:i w:val="0"/>
        <w:spacing w:val="0"/>
        <w:kern w:val="21"/>
        <w:position w:val="0"/>
        <w:sz w:val="21"/>
        <w:szCs w:val="21"/>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1">
    <w:nsid w:val="667437AC"/>
    <w:multiLevelType w:val="multilevel"/>
    <w:tmpl w:val="667437AC"/>
    <w:lvl w:ilvl="0" w:tentative="0">
      <w:start w:val="1"/>
      <w:numFmt w:val="bullet"/>
      <w:pStyle w:val="39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6D9C5A23"/>
    <w:multiLevelType w:val="multilevel"/>
    <w:tmpl w:val="6D9C5A23"/>
    <w:lvl w:ilvl="0" w:tentative="0">
      <w:start w:val="1"/>
      <w:numFmt w:val="upperRoman"/>
      <w:pStyle w:val="7"/>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3">
    <w:nsid w:val="71A65057"/>
    <w:multiLevelType w:val="multilevel"/>
    <w:tmpl w:val="71A65057"/>
    <w:lvl w:ilvl="0" w:tentative="0">
      <w:start w:val="1"/>
      <w:numFmt w:val="chineseCountingThousand"/>
      <w:pStyle w:val="168"/>
      <w:lvlText w:val="第%1条 "/>
      <w:lvlJc w:val="left"/>
      <w:pPr>
        <w:tabs>
          <w:tab w:val="left" w:pos="1505"/>
        </w:tabs>
        <w:ind w:left="0" w:firstLine="425"/>
      </w:pPr>
      <w:rPr>
        <w:rFonts w:hint="default" w:ascii="Times New Roman" w:hAnsi="Times New Roman" w:eastAsia="宋体"/>
        <w:b/>
        <w:i w:val="0"/>
        <w:color w:val="auto"/>
        <w:sz w:val="28"/>
      </w:rPr>
    </w:lvl>
    <w:lvl w:ilvl="1" w:tentative="0">
      <w:start w:val="2"/>
      <w:numFmt w:val="japaneseCounting"/>
      <w:lvlText w:val="第%2章"/>
      <w:lvlJc w:val="left"/>
      <w:pPr>
        <w:tabs>
          <w:tab w:val="left" w:pos="1560"/>
        </w:tabs>
        <w:ind w:left="1560" w:hanging="1140"/>
      </w:pPr>
      <w:rPr>
        <w:rFonts w:hint="eastAsia"/>
      </w:rPr>
    </w:lvl>
    <w:lvl w:ilvl="2" w:tentative="0">
      <w:start w:val="1"/>
      <w:numFmt w:val="decimal"/>
      <w:lvlText w:val="%3、"/>
      <w:lvlJc w:val="left"/>
      <w:pPr>
        <w:tabs>
          <w:tab w:val="left" w:pos="1200"/>
        </w:tabs>
        <w:ind w:left="1200" w:hanging="360"/>
      </w:pPr>
      <w:rPr>
        <w:rFonts w:hint="eastAsia"/>
      </w:rPr>
    </w:lvl>
    <w:lvl w:ilvl="3" w:tentative="0">
      <w:start w:val="1"/>
      <w:numFmt w:val="japaneseCounting"/>
      <w:lvlText w:val="%4、"/>
      <w:lvlJc w:val="left"/>
      <w:pPr>
        <w:tabs>
          <w:tab w:val="left" w:pos="1740"/>
        </w:tabs>
        <w:ind w:left="1740" w:hanging="4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4">
    <w:nsid w:val="78286A06"/>
    <w:multiLevelType w:val="multilevel"/>
    <w:tmpl w:val="78286A06"/>
    <w:lvl w:ilvl="0" w:tentative="0">
      <w:start w:val="1"/>
      <w:numFmt w:val="decimal"/>
      <w:pStyle w:val="170"/>
      <w:lvlText w:val="%1"/>
      <w:lvlJc w:val="left"/>
      <w:pPr>
        <w:tabs>
          <w:tab w:val="left" w:pos="425"/>
        </w:tabs>
        <w:ind w:left="425" w:hanging="425"/>
      </w:pPr>
      <w:rPr>
        <w:rFonts w:hint="eastAsia"/>
      </w:rPr>
    </w:lvl>
    <w:lvl w:ilvl="1" w:tentative="0">
      <w:start w:val="1"/>
      <w:numFmt w:val="none"/>
      <w:pStyle w:val="171"/>
      <w:lvlText w:val="3.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2356"/>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25">
    <w:nsid w:val="7F773C35"/>
    <w:multiLevelType w:val="multilevel"/>
    <w:tmpl w:val="7F773C35"/>
    <w:lvl w:ilvl="0" w:tentative="0">
      <w:start w:val="1"/>
      <w:numFmt w:val="bullet"/>
      <w:pStyle w:val="335"/>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17"/>
  </w:num>
  <w:num w:numId="2">
    <w:abstractNumId w:val="22"/>
  </w:num>
  <w:num w:numId="3">
    <w:abstractNumId w:val="20"/>
  </w:num>
  <w:num w:numId="4">
    <w:abstractNumId w:val="4"/>
  </w:num>
  <w:num w:numId="5">
    <w:abstractNumId w:val="6"/>
  </w:num>
  <w:num w:numId="6">
    <w:abstractNumId w:val="9"/>
  </w:num>
  <w:num w:numId="7">
    <w:abstractNumId w:val="7"/>
  </w:num>
  <w:num w:numId="8">
    <w:abstractNumId w:val="3"/>
  </w:num>
  <w:num w:numId="9">
    <w:abstractNumId w:val="8"/>
  </w:num>
  <w:num w:numId="10">
    <w:abstractNumId w:val="5"/>
  </w:num>
  <w:num w:numId="11">
    <w:abstractNumId w:val="2"/>
  </w:num>
  <w:num w:numId="12">
    <w:abstractNumId w:val="1"/>
  </w:num>
  <w:num w:numId="13">
    <w:abstractNumId w:val="11"/>
  </w:num>
  <w:num w:numId="14">
    <w:abstractNumId w:val="23"/>
  </w:num>
  <w:num w:numId="15">
    <w:abstractNumId w:val="14"/>
  </w:num>
  <w:num w:numId="16">
    <w:abstractNumId w:val="24"/>
  </w:num>
  <w:num w:numId="17">
    <w:abstractNumId w:val="10"/>
  </w:num>
  <w:num w:numId="18">
    <w:abstractNumId w:val="15"/>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12"/>
  </w:num>
  <w:num w:numId="22">
    <w:abstractNumId w:val="13"/>
  </w:num>
  <w:num w:numId="23">
    <w:abstractNumId w:val="16"/>
  </w:num>
  <w:num w:numId="24">
    <w:abstractNumId w:val="19"/>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52F"/>
    <w:rsid w:val="000009F0"/>
    <w:rsid w:val="00000F8D"/>
    <w:rsid w:val="00001151"/>
    <w:rsid w:val="0000252E"/>
    <w:rsid w:val="00002640"/>
    <w:rsid w:val="000027BB"/>
    <w:rsid w:val="00003182"/>
    <w:rsid w:val="0000344E"/>
    <w:rsid w:val="0000345A"/>
    <w:rsid w:val="00003A13"/>
    <w:rsid w:val="00003C4C"/>
    <w:rsid w:val="000044BB"/>
    <w:rsid w:val="00004660"/>
    <w:rsid w:val="00004ED8"/>
    <w:rsid w:val="00005194"/>
    <w:rsid w:val="000054F0"/>
    <w:rsid w:val="00005C34"/>
    <w:rsid w:val="00005CE6"/>
    <w:rsid w:val="00005D81"/>
    <w:rsid w:val="000065AB"/>
    <w:rsid w:val="0000671C"/>
    <w:rsid w:val="000067B9"/>
    <w:rsid w:val="00006981"/>
    <w:rsid w:val="00006E8D"/>
    <w:rsid w:val="00006EEB"/>
    <w:rsid w:val="0000761C"/>
    <w:rsid w:val="00007DDF"/>
    <w:rsid w:val="00007EA1"/>
    <w:rsid w:val="00007FB3"/>
    <w:rsid w:val="0001008F"/>
    <w:rsid w:val="0001035C"/>
    <w:rsid w:val="00010820"/>
    <w:rsid w:val="0001093E"/>
    <w:rsid w:val="00010D90"/>
    <w:rsid w:val="00010FDC"/>
    <w:rsid w:val="0001112C"/>
    <w:rsid w:val="0001127C"/>
    <w:rsid w:val="00011538"/>
    <w:rsid w:val="00011879"/>
    <w:rsid w:val="000118F2"/>
    <w:rsid w:val="00011F48"/>
    <w:rsid w:val="00012668"/>
    <w:rsid w:val="00012698"/>
    <w:rsid w:val="00012755"/>
    <w:rsid w:val="00012AD8"/>
    <w:rsid w:val="00012B05"/>
    <w:rsid w:val="00012BF8"/>
    <w:rsid w:val="00012FB8"/>
    <w:rsid w:val="00013073"/>
    <w:rsid w:val="0001389C"/>
    <w:rsid w:val="00013E4A"/>
    <w:rsid w:val="00014D43"/>
    <w:rsid w:val="00015289"/>
    <w:rsid w:val="00015392"/>
    <w:rsid w:val="0001582C"/>
    <w:rsid w:val="0001680B"/>
    <w:rsid w:val="00016E7C"/>
    <w:rsid w:val="000171C0"/>
    <w:rsid w:val="0001724B"/>
    <w:rsid w:val="000173A6"/>
    <w:rsid w:val="000174F3"/>
    <w:rsid w:val="00017A96"/>
    <w:rsid w:val="00017E5E"/>
    <w:rsid w:val="00020106"/>
    <w:rsid w:val="00020677"/>
    <w:rsid w:val="000208CB"/>
    <w:rsid w:val="00020B58"/>
    <w:rsid w:val="00020E8E"/>
    <w:rsid w:val="00020EBB"/>
    <w:rsid w:val="0002116F"/>
    <w:rsid w:val="0002134E"/>
    <w:rsid w:val="0002138B"/>
    <w:rsid w:val="00021487"/>
    <w:rsid w:val="00021512"/>
    <w:rsid w:val="00021A5B"/>
    <w:rsid w:val="000220AE"/>
    <w:rsid w:val="000222AD"/>
    <w:rsid w:val="00022382"/>
    <w:rsid w:val="000224D6"/>
    <w:rsid w:val="00022A2F"/>
    <w:rsid w:val="00022BD4"/>
    <w:rsid w:val="00022D08"/>
    <w:rsid w:val="00023138"/>
    <w:rsid w:val="00023263"/>
    <w:rsid w:val="00023694"/>
    <w:rsid w:val="00024685"/>
    <w:rsid w:val="000249B9"/>
    <w:rsid w:val="00024D24"/>
    <w:rsid w:val="00025379"/>
    <w:rsid w:val="00026509"/>
    <w:rsid w:val="0002665A"/>
    <w:rsid w:val="00026B2E"/>
    <w:rsid w:val="000278A4"/>
    <w:rsid w:val="00027A5C"/>
    <w:rsid w:val="000300AE"/>
    <w:rsid w:val="00030411"/>
    <w:rsid w:val="00030A4C"/>
    <w:rsid w:val="000316CB"/>
    <w:rsid w:val="00031A0C"/>
    <w:rsid w:val="00031AF9"/>
    <w:rsid w:val="00031B84"/>
    <w:rsid w:val="00031BB0"/>
    <w:rsid w:val="00032132"/>
    <w:rsid w:val="00032562"/>
    <w:rsid w:val="0003273F"/>
    <w:rsid w:val="0003307C"/>
    <w:rsid w:val="00033326"/>
    <w:rsid w:val="000335BC"/>
    <w:rsid w:val="000338E9"/>
    <w:rsid w:val="0003390C"/>
    <w:rsid w:val="00033AE2"/>
    <w:rsid w:val="00033B84"/>
    <w:rsid w:val="00033EF8"/>
    <w:rsid w:val="00034001"/>
    <w:rsid w:val="000341D4"/>
    <w:rsid w:val="0003455D"/>
    <w:rsid w:val="000346A6"/>
    <w:rsid w:val="0003485A"/>
    <w:rsid w:val="00034889"/>
    <w:rsid w:val="0003496F"/>
    <w:rsid w:val="00034A72"/>
    <w:rsid w:val="000351E1"/>
    <w:rsid w:val="00035302"/>
    <w:rsid w:val="000355D3"/>
    <w:rsid w:val="0003586D"/>
    <w:rsid w:val="00035CD0"/>
    <w:rsid w:val="00035F5C"/>
    <w:rsid w:val="00035F8F"/>
    <w:rsid w:val="00036143"/>
    <w:rsid w:val="00036242"/>
    <w:rsid w:val="00036628"/>
    <w:rsid w:val="00036BCB"/>
    <w:rsid w:val="000371B1"/>
    <w:rsid w:val="000372A9"/>
    <w:rsid w:val="00037362"/>
    <w:rsid w:val="000376DA"/>
    <w:rsid w:val="00037AE3"/>
    <w:rsid w:val="0004030D"/>
    <w:rsid w:val="000403C2"/>
    <w:rsid w:val="00040695"/>
    <w:rsid w:val="000409CA"/>
    <w:rsid w:val="00041003"/>
    <w:rsid w:val="00041044"/>
    <w:rsid w:val="000410D7"/>
    <w:rsid w:val="000413A7"/>
    <w:rsid w:val="000415A5"/>
    <w:rsid w:val="000418FA"/>
    <w:rsid w:val="00042213"/>
    <w:rsid w:val="000427A2"/>
    <w:rsid w:val="00042977"/>
    <w:rsid w:val="00042FA0"/>
    <w:rsid w:val="00042FCD"/>
    <w:rsid w:val="00043029"/>
    <w:rsid w:val="00043163"/>
    <w:rsid w:val="000435F4"/>
    <w:rsid w:val="000439BA"/>
    <w:rsid w:val="0004428B"/>
    <w:rsid w:val="0004464C"/>
    <w:rsid w:val="000446B3"/>
    <w:rsid w:val="00044F67"/>
    <w:rsid w:val="000450E4"/>
    <w:rsid w:val="00045674"/>
    <w:rsid w:val="00045846"/>
    <w:rsid w:val="00045880"/>
    <w:rsid w:val="00045C3E"/>
    <w:rsid w:val="00045FEE"/>
    <w:rsid w:val="00046108"/>
    <w:rsid w:val="0004672E"/>
    <w:rsid w:val="0004722B"/>
    <w:rsid w:val="00047C03"/>
    <w:rsid w:val="00050063"/>
    <w:rsid w:val="0005046E"/>
    <w:rsid w:val="000505DC"/>
    <w:rsid w:val="000506A5"/>
    <w:rsid w:val="00050846"/>
    <w:rsid w:val="00050A60"/>
    <w:rsid w:val="00050C78"/>
    <w:rsid w:val="00050C7E"/>
    <w:rsid w:val="00051299"/>
    <w:rsid w:val="00051350"/>
    <w:rsid w:val="000514DE"/>
    <w:rsid w:val="00051DAF"/>
    <w:rsid w:val="000520CA"/>
    <w:rsid w:val="00052D8A"/>
    <w:rsid w:val="0005312B"/>
    <w:rsid w:val="000534ED"/>
    <w:rsid w:val="000537BC"/>
    <w:rsid w:val="00053DE0"/>
    <w:rsid w:val="00053E4A"/>
    <w:rsid w:val="00054420"/>
    <w:rsid w:val="0005447C"/>
    <w:rsid w:val="000547D1"/>
    <w:rsid w:val="000549EC"/>
    <w:rsid w:val="00054AA0"/>
    <w:rsid w:val="00054D2F"/>
    <w:rsid w:val="00054E70"/>
    <w:rsid w:val="00055074"/>
    <w:rsid w:val="000550B0"/>
    <w:rsid w:val="000552F8"/>
    <w:rsid w:val="000554B5"/>
    <w:rsid w:val="000554FA"/>
    <w:rsid w:val="00055532"/>
    <w:rsid w:val="00055D70"/>
    <w:rsid w:val="00055D85"/>
    <w:rsid w:val="00055F25"/>
    <w:rsid w:val="000560AE"/>
    <w:rsid w:val="00056AD1"/>
    <w:rsid w:val="00056B80"/>
    <w:rsid w:val="000570FF"/>
    <w:rsid w:val="00060418"/>
    <w:rsid w:val="0006044B"/>
    <w:rsid w:val="00060664"/>
    <w:rsid w:val="00060AB3"/>
    <w:rsid w:val="00060D5F"/>
    <w:rsid w:val="00060F4D"/>
    <w:rsid w:val="00061053"/>
    <w:rsid w:val="00061059"/>
    <w:rsid w:val="00061734"/>
    <w:rsid w:val="00061E6B"/>
    <w:rsid w:val="0006201F"/>
    <w:rsid w:val="0006216E"/>
    <w:rsid w:val="000623A7"/>
    <w:rsid w:val="00062C7A"/>
    <w:rsid w:val="000631DE"/>
    <w:rsid w:val="00063276"/>
    <w:rsid w:val="00063339"/>
    <w:rsid w:val="00063614"/>
    <w:rsid w:val="000636D6"/>
    <w:rsid w:val="000636D7"/>
    <w:rsid w:val="00063817"/>
    <w:rsid w:val="000638CD"/>
    <w:rsid w:val="00063931"/>
    <w:rsid w:val="00063CCB"/>
    <w:rsid w:val="000640AD"/>
    <w:rsid w:val="0006458C"/>
    <w:rsid w:val="000646A4"/>
    <w:rsid w:val="00064947"/>
    <w:rsid w:val="000649E3"/>
    <w:rsid w:val="00065F58"/>
    <w:rsid w:val="0006643B"/>
    <w:rsid w:val="00066B79"/>
    <w:rsid w:val="00066C0F"/>
    <w:rsid w:val="00066DE3"/>
    <w:rsid w:val="0006723A"/>
    <w:rsid w:val="00067663"/>
    <w:rsid w:val="000676B8"/>
    <w:rsid w:val="00067718"/>
    <w:rsid w:val="00067F48"/>
    <w:rsid w:val="00070400"/>
    <w:rsid w:val="00070564"/>
    <w:rsid w:val="00070606"/>
    <w:rsid w:val="00070819"/>
    <w:rsid w:val="00070879"/>
    <w:rsid w:val="000708CF"/>
    <w:rsid w:val="00071542"/>
    <w:rsid w:val="0007188F"/>
    <w:rsid w:val="00071987"/>
    <w:rsid w:val="00071998"/>
    <w:rsid w:val="00071D5C"/>
    <w:rsid w:val="000721FE"/>
    <w:rsid w:val="000725CE"/>
    <w:rsid w:val="000725FD"/>
    <w:rsid w:val="0007290E"/>
    <w:rsid w:val="00072DA3"/>
    <w:rsid w:val="00073003"/>
    <w:rsid w:val="000737F2"/>
    <w:rsid w:val="00073809"/>
    <w:rsid w:val="00074049"/>
    <w:rsid w:val="00074419"/>
    <w:rsid w:val="000749F7"/>
    <w:rsid w:val="00074AA2"/>
    <w:rsid w:val="00075000"/>
    <w:rsid w:val="000752FD"/>
    <w:rsid w:val="00075C5A"/>
    <w:rsid w:val="00075C5B"/>
    <w:rsid w:val="00075DE6"/>
    <w:rsid w:val="00075E53"/>
    <w:rsid w:val="00075E67"/>
    <w:rsid w:val="000761A5"/>
    <w:rsid w:val="0007677A"/>
    <w:rsid w:val="00077618"/>
    <w:rsid w:val="0008018B"/>
    <w:rsid w:val="00080817"/>
    <w:rsid w:val="00080897"/>
    <w:rsid w:val="00080C61"/>
    <w:rsid w:val="00081255"/>
    <w:rsid w:val="0008148B"/>
    <w:rsid w:val="00081901"/>
    <w:rsid w:val="0008196A"/>
    <w:rsid w:val="00082079"/>
    <w:rsid w:val="0008207B"/>
    <w:rsid w:val="00082B5F"/>
    <w:rsid w:val="00082B90"/>
    <w:rsid w:val="00083981"/>
    <w:rsid w:val="000848B8"/>
    <w:rsid w:val="0008519E"/>
    <w:rsid w:val="000852B6"/>
    <w:rsid w:val="0008621B"/>
    <w:rsid w:val="0008634B"/>
    <w:rsid w:val="00086462"/>
    <w:rsid w:val="0008676A"/>
    <w:rsid w:val="00086BC0"/>
    <w:rsid w:val="00086F2A"/>
    <w:rsid w:val="00087635"/>
    <w:rsid w:val="00087654"/>
    <w:rsid w:val="00087A68"/>
    <w:rsid w:val="00090778"/>
    <w:rsid w:val="00090BB3"/>
    <w:rsid w:val="00090CDF"/>
    <w:rsid w:val="00090DDB"/>
    <w:rsid w:val="00091142"/>
    <w:rsid w:val="00091434"/>
    <w:rsid w:val="000914CA"/>
    <w:rsid w:val="0009170E"/>
    <w:rsid w:val="000917CD"/>
    <w:rsid w:val="000921BF"/>
    <w:rsid w:val="0009254C"/>
    <w:rsid w:val="000927C3"/>
    <w:rsid w:val="00092A0C"/>
    <w:rsid w:val="00092BEC"/>
    <w:rsid w:val="00092F22"/>
    <w:rsid w:val="00092FA4"/>
    <w:rsid w:val="0009306F"/>
    <w:rsid w:val="00093215"/>
    <w:rsid w:val="000932A5"/>
    <w:rsid w:val="00094380"/>
    <w:rsid w:val="000943EF"/>
    <w:rsid w:val="00094961"/>
    <w:rsid w:val="00094CB4"/>
    <w:rsid w:val="00094EEB"/>
    <w:rsid w:val="0009527D"/>
    <w:rsid w:val="00095B18"/>
    <w:rsid w:val="00095F02"/>
    <w:rsid w:val="00096229"/>
    <w:rsid w:val="00096325"/>
    <w:rsid w:val="00096335"/>
    <w:rsid w:val="00096BE0"/>
    <w:rsid w:val="00096E1F"/>
    <w:rsid w:val="00096EC1"/>
    <w:rsid w:val="00096F13"/>
    <w:rsid w:val="0009766A"/>
    <w:rsid w:val="00097DE4"/>
    <w:rsid w:val="000A02DC"/>
    <w:rsid w:val="000A0663"/>
    <w:rsid w:val="000A09C8"/>
    <w:rsid w:val="000A1C85"/>
    <w:rsid w:val="000A1EF3"/>
    <w:rsid w:val="000A2429"/>
    <w:rsid w:val="000A2769"/>
    <w:rsid w:val="000A2CDB"/>
    <w:rsid w:val="000A2D67"/>
    <w:rsid w:val="000A2E16"/>
    <w:rsid w:val="000A388A"/>
    <w:rsid w:val="000A39B9"/>
    <w:rsid w:val="000A3C4E"/>
    <w:rsid w:val="000A3D03"/>
    <w:rsid w:val="000A42A6"/>
    <w:rsid w:val="000A4775"/>
    <w:rsid w:val="000A4B13"/>
    <w:rsid w:val="000A4F87"/>
    <w:rsid w:val="000A545C"/>
    <w:rsid w:val="000A5ACC"/>
    <w:rsid w:val="000A67A8"/>
    <w:rsid w:val="000A67CE"/>
    <w:rsid w:val="000A6E62"/>
    <w:rsid w:val="000A74A9"/>
    <w:rsid w:val="000A7779"/>
    <w:rsid w:val="000A7C2E"/>
    <w:rsid w:val="000B010B"/>
    <w:rsid w:val="000B0145"/>
    <w:rsid w:val="000B05D4"/>
    <w:rsid w:val="000B0625"/>
    <w:rsid w:val="000B07AB"/>
    <w:rsid w:val="000B0822"/>
    <w:rsid w:val="000B0E1F"/>
    <w:rsid w:val="000B159E"/>
    <w:rsid w:val="000B162F"/>
    <w:rsid w:val="000B25BC"/>
    <w:rsid w:val="000B260C"/>
    <w:rsid w:val="000B2629"/>
    <w:rsid w:val="000B28B5"/>
    <w:rsid w:val="000B291C"/>
    <w:rsid w:val="000B2AAF"/>
    <w:rsid w:val="000B2FEE"/>
    <w:rsid w:val="000B3513"/>
    <w:rsid w:val="000B3822"/>
    <w:rsid w:val="000B3DE5"/>
    <w:rsid w:val="000B4017"/>
    <w:rsid w:val="000B44E5"/>
    <w:rsid w:val="000B595E"/>
    <w:rsid w:val="000B5E87"/>
    <w:rsid w:val="000B5F62"/>
    <w:rsid w:val="000B606D"/>
    <w:rsid w:val="000B61ED"/>
    <w:rsid w:val="000B66F5"/>
    <w:rsid w:val="000B684A"/>
    <w:rsid w:val="000B6855"/>
    <w:rsid w:val="000B68C3"/>
    <w:rsid w:val="000B72EE"/>
    <w:rsid w:val="000B7363"/>
    <w:rsid w:val="000B79B1"/>
    <w:rsid w:val="000C016B"/>
    <w:rsid w:val="000C05CF"/>
    <w:rsid w:val="000C0856"/>
    <w:rsid w:val="000C09B2"/>
    <w:rsid w:val="000C0BD0"/>
    <w:rsid w:val="000C1215"/>
    <w:rsid w:val="000C14C3"/>
    <w:rsid w:val="000C1541"/>
    <w:rsid w:val="000C1685"/>
    <w:rsid w:val="000C1860"/>
    <w:rsid w:val="000C191B"/>
    <w:rsid w:val="000C1969"/>
    <w:rsid w:val="000C1CB1"/>
    <w:rsid w:val="000C1CC2"/>
    <w:rsid w:val="000C2173"/>
    <w:rsid w:val="000C29DA"/>
    <w:rsid w:val="000C2DFA"/>
    <w:rsid w:val="000C3051"/>
    <w:rsid w:val="000C336D"/>
    <w:rsid w:val="000C3585"/>
    <w:rsid w:val="000C3891"/>
    <w:rsid w:val="000C3B50"/>
    <w:rsid w:val="000C3EFA"/>
    <w:rsid w:val="000C4696"/>
    <w:rsid w:val="000C4B31"/>
    <w:rsid w:val="000C4C18"/>
    <w:rsid w:val="000C4E35"/>
    <w:rsid w:val="000C4F9A"/>
    <w:rsid w:val="000C4FC1"/>
    <w:rsid w:val="000C5246"/>
    <w:rsid w:val="000C52E5"/>
    <w:rsid w:val="000C531A"/>
    <w:rsid w:val="000C5714"/>
    <w:rsid w:val="000C5879"/>
    <w:rsid w:val="000C5BBA"/>
    <w:rsid w:val="000C61CA"/>
    <w:rsid w:val="000C6455"/>
    <w:rsid w:val="000C64BA"/>
    <w:rsid w:val="000C6537"/>
    <w:rsid w:val="000C6710"/>
    <w:rsid w:val="000C6754"/>
    <w:rsid w:val="000C67D0"/>
    <w:rsid w:val="000C6BA6"/>
    <w:rsid w:val="000C6D0A"/>
    <w:rsid w:val="000C6E3D"/>
    <w:rsid w:val="000C7484"/>
    <w:rsid w:val="000C7A55"/>
    <w:rsid w:val="000D00B5"/>
    <w:rsid w:val="000D0CA1"/>
    <w:rsid w:val="000D0D2F"/>
    <w:rsid w:val="000D1013"/>
    <w:rsid w:val="000D1385"/>
    <w:rsid w:val="000D1536"/>
    <w:rsid w:val="000D1672"/>
    <w:rsid w:val="000D19C4"/>
    <w:rsid w:val="000D1A8C"/>
    <w:rsid w:val="000D1E71"/>
    <w:rsid w:val="000D1F0C"/>
    <w:rsid w:val="000D21F2"/>
    <w:rsid w:val="000D238F"/>
    <w:rsid w:val="000D2457"/>
    <w:rsid w:val="000D2545"/>
    <w:rsid w:val="000D2DE2"/>
    <w:rsid w:val="000D31A4"/>
    <w:rsid w:val="000D349B"/>
    <w:rsid w:val="000D3509"/>
    <w:rsid w:val="000D3666"/>
    <w:rsid w:val="000D3F6C"/>
    <w:rsid w:val="000D4693"/>
    <w:rsid w:val="000D47EB"/>
    <w:rsid w:val="000D4AA1"/>
    <w:rsid w:val="000D4E28"/>
    <w:rsid w:val="000D4F58"/>
    <w:rsid w:val="000D5141"/>
    <w:rsid w:val="000D5471"/>
    <w:rsid w:val="000D5D3C"/>
    <w:rsid w:val="000D6042"/>
    <w:rsid w:val="000D60EE"/>
    <w:rsid w:val="000D6954"/>
    <w:rsid w:val="000D6D03"/>
    <w:rsid w:val="000D6D64"/>
    <w:rsid w:val="000D6E5F"/>
    <w:rsid w:val="000D7073"/>
    <w:rsid w:val="000D7222"/>
    <w:rsid w:val="000D7456"/>
    <w:rsid w:val="000D788C"/>
    <w:rsid w:val="000D7A86"/>
    <w:rsid w:val="000D7F92"/>
    <w:rsid w:val="000E0159"/>
    <w:rsid w:val="000E0247"/>
    <w:rsid w:val="000E0CA9"/>
    <w:rsid w:val="000E1055"/>
    <w:rsid w:val="000E1394"/>
    <w:rsid w:val="000E1462"/>
    <w:rsid w:val="000E185B"/>
    <w:rsid w:val="000E1B98"/>
    <w:rsid w:val="000E1E74"/>
    <w:rsid w:val="000E1EA8"/>
    <w:rsid w:val="000E210E"/>
    <w:rsid w:val="000E21E3"/>
    <w:rsid w:val="000E266D"/>
    <w:rsid w:val="000E2797"/>
    <w:rsid w:val="000E2A0C"/>
    <w:rsid w:val="000E2C5F"/>
    <w:rsid w:val="000E2CBC"/>
    <w:rsid w:val="000E2D6C"/>
    <w:rsid w:val="000E2EBE"/>
    <w:rsid w:val="000E2F89"/>
    <w:rsid w:val="000E3535"/>
    <w:rsid w:val="000E35D1"/>
    <w:rsid w:val="000E3706"/>
    <w:rsid w:val="000E3771"/>
    <w:rsid w:val="000E3949"/>
    <w:rsid w:val="000E3D82"/>
    <w:rsid w:val="000E4313"/>
    <w:rsid w:val="000E4540"/>
    <w:rsid w:val="000E5061"/>
    <w:rsid w:val="000E5435"/>
    <w:rsid w:val="000E551C"/>
    <w:rsid w:val="000E5881"/>
    <w:rsid w:val="000E59EA"/>
    <w:rsid w:val="000E5A5E"/>
    <w:rsid w:val="000E5B43"/>
    <w:rsid w:val="000E5BA5"/>
    <w:rsid w:val="000E6718"/>
    <w:rsid w:val="000E6D26"/>
    <w:rsid w:val="000E6EA3"/>
    <w:rsid w:val="000E70E6"/>
    <w:rsid w:val="000E76E7"/>
    <w:rsid w:val="000E77E9"/>
    <w:rsid w:val="000F0654"/>
    <w:rsid w:val="000F0FCB"/>
    <w:rsid w:val="000F1788"/>
    <w:rsid w:val="000F178E"/>
    <w:rsid w:val="000F1C81"/>
    <w:rsid w:val="000F1F7D"/>
    <w:rsid w:val="000F2249"/>
    <w:rsid w:val="000F2380"/>
    <w:rsid w:val="000F28FB"/>
    <w:rsid w:val="000F2C99"/>
    <w:rsid w:val="000F2EE4"/>
    <w:rsid w:val="000F31DD"/>
    <w:rsid w:val="000F34C5"/>
    <w:rsid w:val="000F3781"/>
    <w:rsid w:val="000F3783"/>
    <w:rsid w:val="000F37E8"/>
    <w:rsid w:val="000F3ACB"/>
    <w:rsid w:val="000F3D13"/>
    <w:rsid w:val="000F3D1C"/>
    <w:rsid w:val="000F419E"/>
    <w:rsid w:val="000F4555"/>
    <w:rsid w:val="000F46F4"/>
    <w:rsid w:val="000F5268"/>
    <w:rsid w:val="000F539E"/>
    <w:rsid w:val="000F5771"/>
    <w:rsid w:val="000F581E"/>
    <w:rsid w:val="000F59FC"/>
    <w:rsid w:val="000F5CAE"/>
    <w:rsid w:val="000F64B2"/>
    <w:rsid w:val="000F64F0"/>
    <w:rsid w:val="000F6580"/>
    <w:rsid w:val="000F6D6E"/>
    <w:rsid w:val="000F6E52"/>
    <w:rsid w:val="000F76BD"/>
    <w:rsid w:val="000F78E9"/>
    <w:rsid w:val="000F7D88"/>
    <w:rsid w:val="001002B2"/>
    <w:rsid w:val="00100644"/>
    <w:rsid w:val="00100BE4"/>
    <w:rsid w:val="00100C22"/>
    <w:rsid w:val="00100D3C"/>
    <w:rsid w:val="0010127D"/>
    <w:rsid w:val="001012A0"/>
    <w:rsid w:val="00101544"/>
    <w:rsid w:val="00101562"/>
    <w:rsid w:val="00101799"/>
    <w:rsid w:val="00101BC0"/>
    <w:rsid w:val="001021E7"/>
    <w:rsid w:val="0010255D"/>
    <w:rsid w:val="00102694"/>
    <w:rsid w:val="00102BF7"/>
    <w:rsid w:val="00102D2F"/>
    <w:rsid w:val="00102EA3"/>
    <w:rsid w:val="00102EF4"/>
    <w:rsid w:val="0010340F"/>
    <w:rsid w:val="00103445"/>
    <w:rsid w:val="001039CD"/>
    <w:rsid w:val="00103EA0"/>
    <w:rsid w:val="00104226"/>
    <w:rsid w:val="0010473C"/>
    <w:rsid w:val="0010495C"/>
    <w:rsid w:val="00104EC6"/>
    <w:rsid w:val="001056AC"/>
    <w:rsid w:val="0010591C"/>
    <w:rsid w:val="001059C9"/>
    <w:rsid w:val="00105B17"/>
    <w:rsid w:val="00105B97"/>
    <w:rsid w:val="00105EE4"/>
    <w:rsid w:val="00106291"/>
    <w:rsid w:val="00106495"/>
    <w:rsid w:val="0010675C"/>
    <w:rsid w:val="001067B4"/>
    <w:rsid w:val="00106AC8"/>
    <w:rsid w:val="0010715A"/>
    <w:rsid w:val="00107302"/>
    <w:rsid w:val="00107668"/>
    <w:rsid w:val="00107C57"/>
    <w:rsid w:val="00107FB5"/>
    <w:rsid w:val="0011049C"/>
    <w:rsid w:val="001110DF"/>
    <w:rsid w:val="00111142"/>
    <w:rsid w:val="0011140D"/>
    <w:rsid w:val="001114E9"/>
    <w:rsid w:val="0011158C"/>
    <w:rsid w:val="0011190F"/>
    <w:rsid w:val="00111AB1"/>
    <w:rsid w:val="00111EFC"/>
    <w:rsid w:val="00112252"/>
    <w:rsid w:val="00112570"/>
    <w:rsid w:val="001126DE"/>
    <w:rsid w:val="001127C5"/>
    <w:rsid w:val="0011296F"/>
    <w:rsid w:val="00112988"/>
    <w:rsid w:val="00112EF3"/>
    <w:rsid w:val="001133BC"/>
    <w:rsid w:val="00113559"/>
    <w:rsid w:val="00113612"/>
    <w:rsid w:val="00113F33"/>
    <w:rsid w:val="001143C6"/>
    <w:rsid w:val="001146CD"/>
    <w:rsid w:val="001148F2"/>
    <w:rsid w:val="00114AD1"/>
    <w:rsid w:val="00114E83"/>
    <w:rsid w:val="00115A30"/>
    <w:rsid w:val="00115B57"/>
    <w:rsid w:val="00115F44"/>
    <w:rsid w:val="0011641E"/>
    <w:rsid w:val="001168DE"/>
    <w:rsid w:val="00116B17"/>
    <w:rsid w:val="00116FCC"/>
    <w:rsid w:val="001175D3"/>
    <w:rsid w:val="00117A7A"/>
    <w:rsid w:val="001202C5"/>
    <w:rsid w:val="00120B66"/>
    <w:rsid w:val="00120DC3"/>
    <w:rsid w:val="0012239D"/>
    <w:rsid w:val="00122567"/>
    <w:rsid w:val="00122F57"/>
    <w:rsid w:val="00123290"/>
    <w:rsid w:val="00123447"/>
    <w:rsid w:val="00123A01"/>
    <w:rsid w:val="00124438"/>
    <w:rsid w:val="0012473E"/>
    <w:rsid w:val="00124950"/>
    <w:rsid w:val="00124B1F"/>
    <w:rsid w:val="00124DDB"/>
    <w:rsid w:val="00125130"/>
    <w:rsid w:val="001251A5"/>
    <w:rsid w:val="001255AC"/>
    <w:rsid w:val="00125689"/>
    <w:rsid w:val="00125BE2"/>
    <w:rsid w:val="00125D38"/>
    <w:rsid w:val="00125D39"/>
    <w:rsid w:val="00125F0E"/>
    <w:rsid w:val="001266C7"/>
    <w:rsid w:val="00126701"/>
    <w:rsid w:val="001267A8"/>
    <w:rsid w:val="001268CF"/>
    <w:rsid w:val="00127590"/>
    <w:rsid w:val="0012779E"/>
    <w:rsid w:val="00127DC4"/>
    <w:rsid w:val="00127DF6"/>
    <w:rsid w:val="00127F4B"/>
    <w:rsid w:val="00130318"/>
    <w:rsid w:val="00130372"/>
    <w:rsid w:val="00130CA7"/>
    <w:rsid w:val="00130D24"/>
    <w:rsid w:val="00131571"/>
    <w:rsid w:val="00131919"/>
    <w:rsid w:val="00131A84"/>
    <w:rsid w:val="00131ABC"/>
    <w:rsid w:val="00131AF9"/>
    <w:rsid w:val="00131B91"/>
    <w:rsid w:val="00131DC2"/>
    <w:rsid w:val="00132C3D"/>
    <w:rsid w:val="00132C56"/>
    <w:rsid w:val="00132ED2"/>
    <w:rsid w:val="00132F1F"/>
    <w:rsid w:val="00132FB4"/>
    <w:rsid w:val="001336F2"/>
    <w:rsid w:val="00133DAB"/>
    <w:rsid w:val="00133E8B"/>
    <w:rsid w:val="00133EB4"/>
    <w:rsid w:val="00133EE0"/>
    <w:rsid w:val="00133EFB"/>
    <w:rsid w:val="00134079"/>
    <w:rsid w:val="001340A1"/>
    <w:rsid w:val="00134A74"/>
    <w:rsid w:val="00134BB4"/>
    <w:rsid w:val="00134CAB"/>
    <w:rsid w:val="00134F15"/>
    <w:rsid w:val="00134F82"/>
    <w:rsid w:val="00135320"/>
    <w:rsid w:val="001358C3"/>
    <w:rsid w:val="00135B1E"/>
    <w:rsid w:val="00135EDA"/>
    <w:rsid w:val="0013609A"/>
    <w:rsid w:val="001362DE"/>
    <w:rsid w:val="001368D1"/>
    <w:rsid w:val="00136C72"/>
    <w:rsid w:val="00137BBD"/>
    <w:rsid w:val="00137BC5"/>
    <w:rsid w:val="00137EDA"/>
    <w:rsid w:val="00137F5B"/>
    <w:rsid w:val="0014059A"/>
    <w:rsid w:val="001406FB"/>
    <w:rsid w:val="0014092A"/>
    <w:rsid w:val="00141045"/>
    <w:rsid w:val="001410D4"/>
    <w:rsid w:val="0014141C"/>
    <w:rsid w:val="00141586"/>
    <w:rsid w:val="00141A59"/>
    <w:rsid w:val="00141B06"/>
    <w:rsid w:val="00141E62"/>
    <w:rsid w:val="00141F5A"/>
    <w:rsid w:val="001423BF"/>
    <w:rsid w:val="0014267A"/>
    <w:rsid w:val="001426CC"/>
    <w:rsid w:val="00142777"/>
    <w:rsid w:val="00143698"/>
    <w:rsid w:val="001437F9"/>
    <w:rsid w:val="00143987"/>
    <w:rsid w:val="00143B91"/>
    <w:rsid w:val="00143C4C"/>
    <w:rsid w:val="00143E71"/>
    <w:rsid w:val="00143F9E"/>
    <w:rsid w:val="00144435"/>
    <w:rsid w:val="0014469D"/>
    <w:rsid w:val="0014496E"/>
    <w:rsid w:val="00144B84"/>
    <w:rsid w:val="00144E32"/>
    <w:rsid w:val="001450AC"/>
    <w:rsid w:val="00145827"/>
    <w:rsid w:val="00145A5A"/>
    <w:rsid w:val="00145C66"/>
    <w:rsid w:val="00146152"/>
    <w:rsid w:val="00146272"/>
    <w:rsid w:val="00146547"/>
    <w:rsid w:val="00146C45"/>
    <w:rsid w:val="00146D8A"/>
    <w:rsid w:val="00146DAE"/>
    <w:rsid w:val="001470A0"/>
    <w:rsid w:val="001474DC"/>
    <w:rsid w:val="001476F9"/>
    <w:rsid w:val="001479A7"/>
    <w:rsid w:val="0015038F"/>
    <w:rsid w:val="001504DF"/>
    <w:rsid w:val="00150AE4"/>
    <w:rsid w:val="00150BC3"/>
    <w:rsid w:val="00150D61"/>
    <w:rsid w:val="001511DE"/>
    <w:rsid w:val="00151ADF"/>
    <w:rsid w:val="001526C2"/>
    <w:rsid w:val="00152809"/>
    <w:rsid w:val="00152843"/>
    <w:rsid w:val="00152A4E"/>
    <w:rsid w:val="00152BCC"/>
    <w:rsid w:val="00152DF1"/>
    <w:rsid w:val="001532C4"/>
    <w:rsid w:val="00153658"/>
    <w:rsid w:val="00153713"/>
    <w:rsid w:val="00153792"/>
    <w:rsid w:val="001537EF"/>
    <w:rsid w:val="001539FC"/>
    <w:rsid w:val="00153E00"/>
    <w:rsid w:val="00154834"/>
    <w:rsid w:val="00155F2B"/>
    <w:rsid w:val="001566E1"/>
    <w:rsid w:val="00156B12"/>
    <w:rsid w:val="00157308"/>
    <w:rsid w:val="0015771E"/>
    <w:rsid w:val="001605CD"/>
    <w:rsid w:val="0016098C"/>
    <w:rsid w:val="00160B83"/>
    <w:rsid w:val="00160C1E"/>
    <w:rsid w:val="00160D9C"/>
    <w:rsid w:val="001616BF"/>
    <w:rsid w:val="00161855"/>
    <w:rsid w:val="00161FE8"/>
    <w:rsid w:val="0016205A"/>
    <w:rsid w:val="001624ED"/>
    <w:rsid w:val="001627EE"/>
    <w:rsid w:val="001628EC"/>
    <w:rsid w:val="00162BAF"/>
    <w:rsid w:val="00162F19"/>
    <w:rsid w:val="00163549"/>
    <w:rsid w:val="00163B84"/>
    <w:rsid w:val="00163D05"/>
    <w:rsid w:val="00163F1F"/>
    <w:rsid w:val="0016416D"/>
    <w:rsid w:val="001641A7"/>
    <w:rsid w:val="0016495D"/>
    <w:rsid w:val="00164A8B"/>
    <w:rsid w:val="00164E79"/>
    <w:rsid w:val="001651BB"/>
    <w:rsid w:val="001658AF"/>
    <w:rsid w:val="00165A6F"/>
    <w:rsid w:val="00165B53"/>
    <w:rsid w:val="00165EE8"/>
    <w:rsid w:val="001667E7"/>
    <w:rsid w:val="00166ACA"/>
    <w:rsid w:val="00166BC7"/>
    <w:rsid w:val="00166ECA"/>
    <w:rsid w:val="00166FAC"/>
    <w:rsid w:val="00167504"/>
    <w:rsid w:val="00167510"/>
    <w:rsid w:val="001679E4"/>
    <w:rsid w:val="00167D62"/>
    <w:rsid w:val="00167DDC"/>
    <w:rsid w:val="00170265"/>
    <w:rsid w:val="00170C81"/>
    <w:rsid w:val="001710D9"/>
    <w:rsid w:val="00171524"/>
    <w:rsid w:val="00171F84"/>
    <w:rsid w:val="0017208C"/>
    <w:rsid w:val="0017254D"/>
    <w:rsid w:val="001725C1"/>
    <w:rsid w:val="00172818"/>
    <w:rsid w:val="00172A27"/>
    <w:rsid w:val="00172C0C"/>
    <w:rsid w:val="00172D0C"/>
    <w:rsid w:val="00172D32"/>
    <w:rsid w:val="00172DC6"/>
    <w:rsid w:val="00173451"/>
    <w:rsid w:val="00173CDC"/>
    <w:rsid w:val="001742A0"/>
    <w:rsid w:val="001743E7"/>
    <w:rsid w:val="001746AF"/>
    <w:rsid w:val="0017488B"/>
    <w:rsid w:val="00174A31"/>
    <w:rsid w:val="00174CA6"/>
    <w:rsid w:val="00174EFA"/>
    <w:rsid w:val="00175C14"/>
    <w:rsid w:val="00176236"/>
    <w:rsid w:val="00176791"/>
    <w:rsid w:val="00176B67"/>
    <w:rsid w:val="00176C20"/>
    <w:rsid w:val="0017734C"/>
    <w:rsid w:val="00177D53"/>
    <w:rsid w:val="00177EB1"/>
    <w:rsid w:val="00177F23"/>
    <w:rsid w:val="001801A3"/>
    <w:rsid w:val="001801D0"/>
    <w:rsid w:val="00180254"/>
    <w:rsid w:val="00180766"/>
    <w:rsid w:val="001807EB"/>
    <w:rsid w:val="00180AA3"/>
    <w:rsid w:val="00180C13"/>
    <w:rsid w:val="00181240"/>
    <w:rsid w:val="00181792"/>
    <w:rsid w:val="00181A69"/>
    <w:rsid w:val="00181C0E"/>
    <w:rsid w:val="00181F1B"/>
    <w:rsid w:val="0018232B"/>
    <w:rsid w:val="00182891"/>
    <w:rsid w:val="00182D06"/>
    <w:rsid w:val="00182F65"/>
    <w:rsid w:val="001839F8"/>
    <w:rsid w:val="00183E4C"/>
    <w:rsid w:val="0018401A"/>
    <w:rsid w:val="00184556"/>
    <w:rsid w:val="0018470E"/>
    <w:rsid w:val="0018482F"/>
    <w:rsid w:val="00185512"/>
    <w:rsid w:val="00185830"/>
    <w:rsid w:val="00185AD6"/>
    <w:rsid w:val="00185BC5"/>
    <w:rsid w:val="00185CDC"/>
    <w:rsid w:val="00186074"/>
    <w:rsid w:val="001860DA"/>
    <w:rsid w:val="00186A10"/>
    <w:rsid w:val="001874AD"/>
    <w:rsid w:val="001874F9"/>
    <w:rsid w:val="00187860"/>
    <w:rsid w:val="00187A66"/>
    <w:rsid w:val="00187D9D"/>
    <w:rsid w:val="00187F78"/>
    <w:rsid w:val="00190103"/>
    <w:rsid w:val="001901B4"/>
    <w:rsid w:val="0019046B"/>
    <w:rsid w:val="00190764"/>
    <w:rsid w:val="001907A7"/>
    <w:rsid w:val="00190A91"/>
    <w:rsid w:val="0019105A"/>
    <w:rsid w:val="001912FF"/>
    <w:rsid w:val="0019159C"/>
    <w:rsid w:val="0019194C"/>
    <w:rsid w:val="001919E1"/>
    <w:rsid w:val="00191AB2"/>
    <w:rsid w:val="00192159"/>
    <w:rsid w:val="00192AEB"/>
    <w:rsid w:val="00192F8E"/>
    <w:rsid w:val="0019300E"/>
    <w:rsid w:val="00193631"/>
    <w:rsid w:val="00193E3E"/>
    <w:rsid w:val="00194243"/>
    <w:rsid w:val="001944FA"/>
    <w:rsid w:val="00194761"/>
    <w:rsid w:val="00194D50"/>
    <w:rsid w:val="00194ECA"/>
    <w:rsid w:val="00195227"/>
    <w:rsid w:val="00195761"/>
    <w:rsid w:val="00195AD0"/>
    <w:rsid w:val="00195E66"/>
    <w:rsid w:val="001960CD"/>
    <w:rsid w:val="00196149"/>
    <w:rsid w:val="00196407"/>
    <w:rsid w:val="00196576"/>
    <w:rsid w:val="00196CD2"/>
    <w:rsid w:val="00197014"/>
    <w:rsid w:val="00197071"/>
    <w:rsid w:val="001971C5"/>
    <w:rsid w:val="001975C9"/>
    <w:rsid w:val="0019769F"/>
    <w:rsid w:val="00197A3E"/>
    <w:rsid w:val="001A0032"/>
    <w:rsid w:val="001A0215"/>
    <w:rsid w:val="001A0222"/>
    <w:rsid w:val="001A02F1"/>
    <w:rsid w:val="001A0570"/>
    <w:rsid w:val="001A06B0"/>
    <w:rsid w:val="001A0DA5"/>
    <w:rsid w:val="001A0FD7"/>
    <w:rsid w:val="001A0FFB"/>
    <w:rsid w:val="001A11F5"/>
    <w:rsid w:val="001A1281"/>
    <w:rsid w:val="001A186A"/>
    <w:rsid w:val="001A1AA9"/>
    <w:rsid w:val="001A1C94"/>
    <w:rsid w:val="001A1E38"/>
    <w:rsid w:val="001A26BF"/>
    <w:rsid w:val="001A2C43"/>
    <w:rsid w:val="001A2FD7"/>
    <w:rsid w:val="001A379D"/>
    <w:rsid w:val="001A38AC"/>
    <w:rsid w:val="001A39F3"/>
    <w:rsid w:val="001A3BD2"/>
    <w:rsid w:val="001A3FEA"/>
    <w:rsid w:val="001A4658"/>
    <w:rsid w:val="001A4C19"/>
    <w:rsid w:val="001A52A1"/>
    <w:rsid w:val="001A5456"/>
    <w:rsid w:val="001A57D3"/>
    <w:rsid w:val="001A59AA"/>
    <w:rsid w:val="001A6409"/>
    <w:rsid w:val="001A66CE"/>
    <w:rsid w:val="001A673E"/>
    <w:rsid w:val="001A6C62"/>
    <w:rsid w:val="001A7197"/>
    <w:rsid w:val="001A77FD"/>
    <w:rsid w:val="001A7866"/>
    <w:rsid w:val="001A7BA8"/>
    <w:rsid w:val="001A7CE2"/>
    <w:rsid w:val="001B0E67"/>
    <w:rsid w:val="001B1528"/>
    <w:rsid w:val="001B1622"/>
    <w:rsid w:val="001B1717"/>
    <w:rsid w:val="001B1721"/>
    <w:rsid w:val="001B1944"/>
    <w:rsid w:val="001B1AA3"/>
    <w:rsid w:val="001B1BBE"/>
    <w:rsid w:val="001B1C19"/>
    <w:rsid w:val="001B1C3F"/>
    <w:rsid w:val="001B1CA8"/>
    <w:rsid w:val="001B1FA2"/>
    <w:rsid w:val="001B21B7"/>
    <w:rsid w:val="001B2398"/>
    <w:rsid w:val="001B2D73"/>
    <w:rsid w:val="001B359B"/>
    <w:rsid w:val="001B3B11"/>
    <w:rsid w:val="001B3DDE"/>
    <w:rsid w:val="001B4676"/>
    <w:rsid w:val="001B4A93"/>
    <w:rsid w:val="001B4A97"/>
    <w:rsid w:val="001B5433"/>
    <w:rsid w:val="001B55C9"/>
    <w:rsid w:val="001B5E0C"/>
    <w:rsid w:val="001B708D"/>
    <w:rsid w:val="001B766B"/>
    <w:rsid w:val="001B7760"/>
    <w:rsid w:val="001B77B2"/>
    <w:rsid w:val="001B789C"/>
    <w:rsid w:val="001B78D8"/>
    <w:rsid w:val="001C094B"/>
    <w:rsid w:val="001C0A7B"/>
    <w:rsid w:val="001C10F0"/>
    <w:rsid w:val="001C11F1"/>
    <w:rsid w:val="001C17DE"/>
    <w:rsid w:val="001C18F2"/>
    <w:rsid w:val="001C1B10"/>
    <w:rsid w:val="001C1E4A"/>
    <w:rsid w:val="001C24E3"/>
    <w:rsid w:val="001C2559"/>
    <w:rsid w:val="001C2C45"/>
    <w:rsid w:val="001C2D6F"/>
    <w:rsid w:val="001C2DEA"/>
    <w:rsid w:val="001C2E8C"/>
    <w:rsid w:val="001C31D6"/>
    <w:rsid w:val="001C3F1B"/>
    <w:rsid w:val="001C464A"/>
    <w:rsid w:val="001C47C1"/>
    <w:rsid w:val="001C4F15"/>
    <w:rsid w:val="001C516D"/>
    <w:rsid w:val="001C54A8"/>
    <w:rsid w:val="001C54C7"/>
    <w:rsid w:val="001C568D"/>
    <w:rsid w:val="001C5B9D"/>
    <w:rsid w:val="001C5BB5"/>
    <w:rsid w:val="001C6775"/>
    <w:rsid w:val="001C6D1F"/>
    <w:rsid w:val="001C775E"/>
    <w:rsid w:val="001D0872"/>
    <w:rsid w:val="001D0AD3"/>
    <w:rsid w:val="001D0C5D"/>
    <w:rsid w:val="001D1A5D"/>
    <w:rsid w:val="001D1B24"/>
    <w:rsid w:val="001D24C2"/>
    <w:rsid w:val="001D2C1C"/>
    <w:rsid w:val="001D2D48"/>
    <w:rsid w:val="001D2F28"/>
    <w:rsid w:val="001D32CC"/>
    <w:rsid w:val="001D33E3"/>
    <w:rsid w:val="001D3847"/>
    <w:rsid w:val="001D3952"/>
    <w:rsid w:val="001D3FCD"/>
    <w:rsid w:val="001D4678"/>
    <w:rsid w:val="001D46E4"/>
    <w:rsid w:val="001D5393"/>
    <w:rsid w:val="001D575C"/>
    <w:rsid w:val="001D5BE5"/>
    <w:rsid w:val="001D617D"/>
    <w:rsid w:val="001D61C1"/>
    <w:rsid w:val="001D642C"/>
    <w:rsid w:val="001D65D2"/>
    <w:rsid w:val="001D66A0"/>
    <w:rsid w:val="001D6CD4"/>
    <w:rsid w:val="001D7560"/>
    <w:rsid w:val="001D7768"/>
    <w:rsid w:val="001D792A"/>
    <w:rsid w:val="001D7E76"/>
    <w:rsid w:val="001E02CF"/>
    <w:rsid w:val="001E1187"/>
    <w:rsid w:val="001E15BF"/>
    <w:rsid w:val="001E1C2A"/>
    <w:rsid w:val="001E2256"/>
    <w:rsid w:val="001E2B04"/>
    <w:rsid w:val="001E2F87"/>
    <w:rsid w:val="001E30CE"/>
    <w:rsid w:val="001E3314"/>
    <w:rsid w:val="001E37E9"/>
    <w:rsid w:val="001E3809"/>
    <w:rsid w:val="001E3F51"/>
    <w:rsid w:val="001E3F62"/>
    <w:rsid w:val="001E4269"/>
    <w:rsid w:val="001E4E89"/>
    <w:rsid w:val="001E50E8"/>
    <w:rsid w:val="001E518F"/>
    <w:rsid w:val="001E5CA8"/>
    <w:rsid w:val="001E5E1A"/>
    <w:rsid w:val="001E6028"/>
    <w:rsid w:val="001E6798"/>
    <w:rsid w:val="001E6974"/>
    <w:rsid w:val="001E7301"/>
    <w:rsid w:val="001E7592"/>
    <w:rsid w:val="001F0241"/>
    <w:rsid w:val="001F0C16"/>
    <w:rsid w:val="001F0F27"/>
    <w:rsid w:val="001F1350"/>
    <w:rsid w:val="001F1616"/>
    <w:rsid w:val="001F1734"/>
    <w:rsid w:val="001F1B7D"/>
    <w:rsid w:val="001F2037"/>
    <w:rsid w:val="001F2049"/>
    <w:rsid w:val="001F2222"/>
    <w:rsid w:val="001F2245"/>
    <w:rsid w:val="001F27B8"/>
    <w:rsid w:val="001F2DD6"/>
    <w:rsid w:val="001F33F8"/>
    <w:rsid w:val="001F3607"/>
    <w:rsid w:val="001F3D42"/>
    <w:rsid w:val="001F3E9E"/>
    <w:rsid w:val="001F40B6"/>
    <w:rsid w:val="001F414E"/>
    <w:rsid w:val="001F439C"/>
    <w:rsid w:val="001F4B28"/>
    <w:rsid w:val="001F4D19"/>
    <w:rsid w:val="001F4E55"/>
    <w:rsid w:val="001F5200"/>
    <w:rsid w:val="001F526E"/>
    <w:rsid w:val="001F5340"/>
    <w:rsid w:val="001F57B7"/>
    <w:rsid w:val="001F591D"/>
    <w:rsid w:val="001F5F13"/>
    <w:rsid w:val="001F5F77"/>
    <w:rsid w:val="001F6182"/>
    <w:rsid w:val="001F6566"/>
    <w:rsid w:val="001F6628"/>
    <w:rsid w:val="001F71A4"/>
    <w:rsid w:val="001F71E0"/>
    <w:rsid w:val="001F773E"/>
    <w:rsid w:val="001F7E06"/>
    <w:rsid w:val="002000C5"/>
    <w:rsid w:val="00200D00"/>
    <w:rsid w:val="00200DD6"/>
    <w:rsid w:val="0020131B"/>
    <w:rsid w:val="002014C4"/>
    <w:rsid w:val="00201832"/>
    <w:rsid w:val="002019CF"/>
    <w:rsid w:val="00201A5D"/>
    <w:rsid w:val="00201D4E"/>
    <w:rsid w:val="0020240A"/>
    <w:rsid w:val="0020277C"/>
    <w:rsid w:val="0020312A"/>
    <w:rsid w:val="0020332E"/>
    <w:rsid w:val="002033B3"/>
    <w:rsid w:val="00203821"/>
    <w:rsid w:val="00203AD9"/>
    <w:rsid w:val="002043EA"/>
    <w:rsid w:val="0020445C"/>
    <w:rsid w:val="00204555"/>
    <w:rsid w:val="00204624"/>
    <w:rsid w:val="002048C4"/>
    <w:rsid w:val="00204986"/>
    <w:rsid w:val="00204D2A"/>
    <w:rsid w:val="00204FE3"/>
    <w:rsid w:val="00205483"/>
    <w:rsid w:val="0020577E"/>
    <w:rsid w:val="00205D5A"/>
    <w:rsid w:val="0020607D"/>
    <w:rsid w:val="00206256"/>
    <w:rsid w:val="002065C5"/>
    <w:rsid w:val="00206C08"/>
    <w:rsid w:val="00206DFA"/>
    <w:rsid w:val="00206F5C"/>
    <w:rsid w:val="002071DC"/>
    <w:rsid w:val="002074C0"/>
    <w:rsid w:val="0020777C"/>
    <w:rsid w:val="00207B6F"/>
    <w:rsid w:val="00207BBB"/>
    <w:rsid w:val="00207F3E"/>
    <w:rsid w:val="00210434"/>
    <w:rsid w:val="00210F25"/>
    <w:rsid w:val="00210FC2"/>
    <w:rsid w:val="00211372"/>
    <w:rsid w:val="002115DA"/>
    <w:rsid w:val="0021176E"/>
    <w:rsid w:val="002118C4"/>
    <w:rsid w:val="00211B6A"/>
    <w:rsid w:val="00211B8C"/>
    <w:rsid w:val="002122F8"/>
    <w:rsid w:val="00212E03"/>
    <w:rsid w:val="00213553"/>
    <w:rsid w:val="00213664"/>
    <w:rsid w:val="00213E7A"/>
    <w:rsid w:val="0021411D"/>
    <w:rsid w:val="002142E8"/>
    <w:rsid w:val="002147EE"/>
    <w:rsid w:val="002148CD"/>
    <w:rsid w:val="002153F5"/>
    <w:rsid w:val="00215755"/>
    <w:rsid w:val="00215B03"/>
    <w:rsid w:val="00215C49"/>
    <w:rsid w:val="00215DDF"/>
    <w:rsid w:val="00216015"/>
    <w:rsid w:val="002163C6"/>
    <w:rsid w:val="00216481"/>
    <w:rsid w:val="00216AC3"/>
    <w:rsid w:val="00216BC2"/>
    <w:rsid w:val="00216CFB"/>
    <w:rsid w:val="00216D10"/>
    <w:rsid w:val="00216E78"/>
    <w:rsid w:val="00216EDE"/>
    <w:rsid w:val="00216FF8"/>
    <w:rsid w:val="00217410"/>
    <w:rsid w:val="00217E0D"/>
    <w:rsid w:val="00220463"/>
    <w:rsid w:val="002208B7"/>
    <w:rsid w:val="00220C36"/>
    <w:rsid w:val="00220E1F"/>
    <w:rsid w:val="002213DD"/>
    <w:rsid w:val="00221697"/>
    <w:rsid w:val="002217CA"/>
    <w:rsid w:val="0022183F"/>
    <w:rsid w:val="00221C68"/>
    <w:rsid w:val="00221F9D"/>
    <w:rsid w:val="002222D9"/>
    <w:rsid w:val="002224A6"/>
    <w:rsid w:val="002226BE"/>
    <w:rsid w:val="00222A13"/>
    <w:rsid w:val="00222C90"/>
    <w:rsid w:val="00222D3B"/>
    <w:rsid w:val="00223559"/>
    <w:rsid w:val="002236D6"/>
    <w:rsid w:val="002236D9"/>
    <w:rsid w:val="00223B46"/>
    <w:rsid w:val="00223C9D"/>
    <w:rsid w:val="002248A4"/>
    <w:rsid w:val="00224994"/>
    <w:rsid w:val="00224AE6"/>
    <w:rsid w:val="00224B64"/>
    <w:rsid w:val="0022516B"/>
    <w:rsid w:val="0022541A"/>
    <w:rsid w:val="00225AFC"/>
    <w:rsid w:val="002261E3"/>
    <w:rsid w:val="002264FA"/>
    <w:rsid w:val="00226C09"/>
    <w:rsid w:val="00226CB8"/>
    <w:rsid w:val="00226FED"/>
    <w:rsid w:val="00227052"/>
    <w:rsid w:val="0022743C"/>
    <w:rsid w:val="002275F6"/>
    <w:rsid w:val="00227AF2"/>
    <w:rsid w:val="00227E67"/>
    <w:rsid w:val="0023039C"/>
    <w:rsid w:val="002304EC"/>
    <w:rsid w:val="002308C4"/>
    <w:rsid w:val="0023146F"/>
    <w:rsid w:val="002314B5"/>
    <w:rsid w:val="0023169D"/>
    <w:rsid w:val="00231899"/>
    <w:rsid w:val="00231A6D"/>
    <w:rsid w:val="00232206"/>
    <w:rsid w:val="002322F3"/>
    <w:rsid w:val="0023256C"/>
    <w:rsid w:val="00232A64"/>
    <w:rsid w:val="00232B64"/>
    <w:rsid w:val="00232C4B"/>
    <w:rsid w:val="00232E1B"/>
    <w:rsid w:val="00232FF7"/>
    <w:rsid w:val="0023319C"/>
    <w:rsid w:val="002332C9"/>
    <w:rsid w:val="00233815"/>
    <w:rsid w:val="0023383A"/>
    <w:rsid w:val="00233C75"/>
    <w:rsid w:val="00234462"/>
    <w:rsid w:val="0023491D"/>
    <w:rsid w:val="00235208"/>
    <w:rsid w:val="00235300"/>
    <w:rsid w:val="002353B3"/>
    <w:rsid w:val="0023592F"/>
    <w:rsid w:val="00235F6E"/>
    <w:rsid w:val="0023629B"/>
    <w:rsid w:val="002368E6"/>
    <w:rsid w:val="00236B57"/>
    <w:rsid w:val="00236B91"/>
    <w:rsid w:val="002375AE"/>
    <w:rsid w:val="002404A7"/>
    <w:rsid w:val="00240BDB"/>
    <w:rsid w:val="002412B4"/>
    <w:rsid w:val="0024154C"/>
    <w:rsid w:val="0024155F"/>
    <w:rsid w:val="002426AE"/>
    <w:rsid w:val="0024273F"/>
    <w:rsid w:val="00242C16"/>
    <w:rsid w:val="00242FD6"/>
    <w:rsid w:val="0024306B"/>
    <w:rsid w:val="00243AB3"/>
    <w:rsid w:val="00243C1C"/>
    <w:rsid w:val="00243DC0"/>
    <w:rsid w:val="0024428A"/>
    <w:rsid w:val="00244647"/>
    <w:rsid w:val="00244A87"/>
    <w:rsid w:val="00244C3B"/>
    <w:rsid w:val="002453FB"/>
    <w:rsid w:val="0024545D"/>
    <w:rsid w:val="00246354"/>
    <w:rsid w:val="00246448"/>
    <w:rsid w:val="00246675"/>
    <w:rsid w:val="00246839"/>
    <w:rsid w:val="00246D81"/>
    <w:rsid w:val="002471A0"/>
    <w:rsid w:val="00247609"/>
    <w:rsid w:val="00247B8D"/>
    <w:rsid w:val="00247E0C"/>
    <w:rsid w:val="00247F31"/>
    <w:rsid w:val="0025043F"/>
    <w:rsid w:val="0025057F"/>
    <w:rsid w:val="002507A2"/>
    <w:rsid w:val="00250819"/>
    <w:rsid w:val="00250923"/>
    <w:rsid w:val="00250CA4"/>
    <w:rsid w:val="00251167"/>
    <w:rsid w:val="002511A1"/>
    <w:rsid w:val="0025124D"/>
    <w:rsid w:val="00251918"/>
    <w:rsid w:val="00251B79"/>
    <w:rsid w:val="00251C32"/>
    <w:rsid w:val="00251C94"/>
    <w:rsid w:val="00251CE3"/>
    <w:rsid w:val="00251FF9"/>
    <w:rsid w:val="00252698"/>
    <w:rsid w:val="0025298E"/>
    <w:rsid w:val="00252A8D"/>
    <w:rsid w:val="00252C83"/>
    <w:rsid w:val="002533B2"/>
    <w:rsid w:val="00253569"/>
    <w:rsid w:val="002539AF"/>
    <w:rsid w:val="00253F3F"/>
    <w:rsid w:val="00253FF8"/>
    <w:rsid w:val="002540D7"/>
    <w:rsid w:val="00254132"/>
    <w:rsid w:val="00254158"/>
    <w:rsid w:val="00254E6D"/>
    <w:rsid w:val="00255123"/>
    <w:rsid w:val="0025522F"/>
    <w:rsid w:val="00255334"/>
    <w:rsid w:val="002557A2"/>
    <w:rsid w:val="002557BB"/>
    <w:rsid w:val="00255A3D"/>
    <w:rsid w:val="00255E74"/>
    <w:rsid w:val="002562A4"/>
    <w:rsid w:val="00256762"/>
    <w:rsid w:val="00256943"/>
    <w:rsid w:val="002569C2"/>
    <w:rsid w:val="00256B90"/>
    <w:rsid w:val="0025726C"/>
    <w:rsid w:val="00257274"/>
    <w:rsid w:val="002578C3"/>
    <w:rsid w:val="00257D36"/>
    <w:rsid w:val="00257F09"/>
    <w:rsid w:val="00257FBD"/>
    <w:rsid w:val="002601C2"/>
    <w:rsid w:val="002606EE"/>
    <w:rsid w:val="00260D40"/>
    <w:rsid w:val="00260ED3"/>
    <w:rsid w:val="00260F97"/>
    <w:rsid w:val="00261305"/>
    <w:rsid w:val="00261817"/>
    <w:rsid w:val="0026266D"/>
    <w:rsid w:val="002628E1"/>
    <w:rsid w:val="00262DFE"/>
    <w:rsid w:val="00262E53"/>
    <w:rsid w:val="00262F96"/>
    <w:rsid w:val="0026358C"/>
    <w:rsid w:val="00263781"/>
    <w:rsid w:val="002637D5"/>
    <w:rsid w:val="00263E20"/>
    <w:rsid w:val="0026452F"/>
    <w:rsid w:val="0026459C"/>
    <w:rsid w:val="002649AD"/>
    <w:rsid w:val="00264B3C"/>
    <w:rsid w:val="00264C63"/>
    <w:rsid w:val="002655BF"/>
    <w:rsid w:val="002657D5"/>
    <w:rsid w:val="00265B05"/>
    <w:rsid w:val="00265C5E"/>
    <w:rsid w:val="0026695C"/>
    <w:rsid w:val="0026696E"/>
    <w:rsid w:val="00266C57"/>
    <w:rsid w:val="00266EBE"/>
    <w:rsid w:val="00266FFA"/>
    <w:rsid w:val="002671EC"/>
    <w:rsid w:val="0026762E"/>
    <w:rsid w:val="00267884"/>
    <w:rsid w:val="00267CA5"/>
    <w:rsid w:val="00267D62"/>
    <w:rsid w:val="00267E10"/>
    <w:rsid w:val="00270F9C"/>
    <w:rsid w:val="0027136A"/>
    <w:rsid w:val="00271FD5"/>
    <w:rsid w:val="00271FD8"/>
    <w:rsid w:val="002726CE"/>
    <w:rsid w:val="00272A01"/>
    <w:rsid w:val="00272EFC"/>
    <w:rsid w:val="0027323F"/>
    <w:rsid w:val="002737D1"/>
    <w:rsid w:val="00273C36"/>
    <w:rsid w:val="00273DAF"/>
    <w:rsid w:val="0027430A"/>
    <w:rsid w:val="0027461C"/>
    <w:rsid w:val="00274833"/>
    <w:rsid w:val="00274C46"/>
    <w:rsid w:val="00274DA0"/>
    <w:rsid w:val="00274ED9"/>
    <w:rsid w:val="002751FF"/>
    <w:rsid w:val="0027521C"/>
    <w:rsid w:val="002752C9"/>
    <w:rsid w:val="002754C0"/>
    <w:rsid w:val="00275B6A"/>
    <w:rsid w:val="00275B7E"/>
    <w:rsid w:val="00276431"/>
    <w:rsid w:val="002770DB"/>
    <w:rsid w:val="002775BC"/>
    <w:rsid w:val="002777A4"/>
    <w:rsid w:val="0027791F"/>
    <w:rsid w:val="00277A56"/>
    <w:rsid w:val="002803AC"/>
    <w:rsid w:val="002805CD"/>
    <w:rsid w:val="0028068F"/>
    <w:rsid w:val="00280AED"/>
    <w:rsid w:val="00280B8D"/>
    <w:rsid w:val="002810AA"/>
    <w:rsid w:val="002811A7"/>
    <w:rsid w:val="00281443"/>
    <w:rsid w:val="00281994"/>
    <w:rsid w:val="002819B5"/>
    <w:rsid w:val="00281E55"/>
    <w:rsid w:val="002820AD"/>
    <w:rsid w:val="00282B09"/>
    <w:rsid w:val="00282C2D"/>
    <w:rsid w:val="00282EF7"/>
    <w:rsid w:val="002833F9"/>
    <w:rsid w:val="00283937"/>
    <w:rsid w:val="00283B96"/>
    <w:rsid w:val="00284062"/>
    <w:rsid w:val="00284259"/>
    <w:rsid w:val="00285562"/>
    <w:rsid w:val="00285A08"/>
    <w:rsid w:val="00285A49"/>
    <w:rsid w:val="00285AC9"/>
    <w:rsid w:val="00285B50"/>
    <w:rsid w:val="002864B8"/>
    <w:rsid w:val="00286758"/>
    <w:rsid w:val="00286F53"/>
    <w:rsid w:val="00287204"/>
    <w:rsid w:val="0028745E"/>
    <w:rsid w:val="002876C2"/>
    <w:rsid w:val="002904BF"/>
    <w:rsid w:val="00290638"/>
    <w:rsid w:val="00290665"/>
    <w:rsid w:val="002906D7"/>
    <w:rsid w:val="00290768"/>
    <w:rsid w:val="00290A80"/>
    <w:rsid w:val="00290D8C"/>
    <w:rsid w:val="00290FBF"/>
    <w:rsid w:val="00291FC9"/>
    <w:rsid w:val="00292F1B"/>
    <w:rsid w:val="0029387E"/>
    <w:rsid w:val="00294429"/>
    <w:rsid w:val="002945DD"/>
    <w:rsid w:val="00294646"/>
    <w:rsid w:val="00294F70"/>
    <w:rsid w:val="00295366"/>
    <w:rsid w:val="00295496"/>
    <w:rsid w:val="00296302"/>
    <w:rsid w:val="00296735"/>
    <w:rsid w:val="002967E3"/>
    <w:rsid w:val="00296B9C"/>
    <w:rsid w:val="00296F8C"/>
    <w:rsid w:val="002975C0"/>
    <w:rsid w:val="00297828"/>
    <w:rsid w:val="002979FB"/>
    <w:rsid w:val="00297B53"/>
    <w:rsid w:val="00297F24"/>
    <w:rsid w:val="002A0200"/>
    <w:rsid w:val="002A0862"/>
    <w:rsid w:val="002A0893"/>
    <w:rsid w:val="002A0FC7"/>
    <w:rsid w:val="002A125E"/>
    <w:rsid w:val="002A15A5"/>
    <w:rsid w:val="002A1626"/>
    <w:rsid w:val="002A1AE8"/>
    <w:rsid w:val="002A21D2"/>
    <w:rsid w:val="002A22BC"/>
    <w:rsid w:val="002A2D1C"/>
    <w:rsid w:val="002A32CF"/>
    <w:rsid w:val="002A3587"/>
    <w:rsid w:val="002A3634"/>
    <w:rsid w:val="002A3C89"/>
    <w:rsid w:val="002A3E9D"/>
    <w:rsid w:val="002A3F0C"/>
    <w:rsid w:val="002A48C9"/>
    <w:rsid w:val="002A48F1"/>
    <w:rsid w:val="002A4CFA"/>
    <w:rsid w:val="002A4FAF"/>
    <w:rsid w:val="002A5116"/>
    <w:rsid w:val="002A5999"/>
    <w:rsid w:val="002A5BC3"/>
    <w:rsid w:val="002A6299"/>
    <w:rsid w:val="002A62A1"/>
    <w:rsid w:val="002A62F2"/>
    <w:rsid w:val="002A63B7"/>
    <w:rsid w:val="002A658A"/>
    <w:rsid w:val="002A690E"/>
    <w:rsid w:val="002A6F1F"/>
    <w:rsid w:val="002A76C5"/>
    <w:rsid w:val="002A7E94"/>
    <w:rsid w:val="002B0370"/>
    <w:rsid w:val="002B093F"/>
    <w:rsid w:val="002B13F0"/>
    <w:rsid w:val="002B1B21"/>
    <w:rsid w:val="002B2402"/>
    <w:rsid w:val="002B24C0"/>
    <w:rsid w:val="002B3667"/>
    <w:rsid w:val="002B3E50"/>
    <w:rsid w:val="002B3F12"/>
    <w:rsid w:val="002B3FDA"/>
    <w:rsid w:val="002B41F0"/>
    <w:rsid w:val="002B43C3"/>
    <w:rsid w:val="002B474A"/>
    <w:rsid w:val="002B482E"/>
    <w:rsid w:val="002B499B"/>
    <w:rsid w:val="002B4BC6"/>
    <w:rsid w:val="002B506D"/>
    <w:rsid w:val="002B549A"/>
    <w:rsid w:val="002B55C3"/>
    <w:rsid w:val="002B58C2"/>
    <w:rsid w:val="002B5A5B"/>
    <w:rsid w:val="002B5EEF"/>
    <w:rsid w:val="002B68B4"/>
    <w:rsid w:val="002B6A1D"/>
    <w:rsid w:val="002B704A"/>
    <w:rsid w:val="002C00A4"/>
    <w:rsid w:val="002C020D"/>
    <w:rsid w:val="002C0668"/>
    <w:rsid w:val="002C072F"/>
    <w:rsid w:val="002C0743"/>
    <w:rsid w:val="002C13FB"/>
    <w:rsid w:val="002C175B"/>
    <w:rsid w:val="002C19E2"/>
    <w:rsid w:val="002C1A0F"/>
    <w:rsid w:val="002C1AB6"/>
    <w:rsid w:val="002C1E55"/>
    <w:rsid w:val="002C277A"/>
    <w:rsid w:val="002C29A5"/>
    <w:rsid w:val="002C2CF0"/>
    <w:rsid w:val="002C2D2C"/>
    <w:rsid w:val="002C3157"/>
    <w:rsid w:val="002C320F"/>
    <w:rsid w:val="002C331D"/>
    <w:rsid w:val="002C339C"/>
    <w:rsid w:val="002C3585"/>
    <w:rsid w:val="002C3660"/>
    <w:rsid w:val="002C38FB"/>
    <w:rsid w:val="002C3B4C"/>
    <w:rsid w:val="002C3B82"/>
    <w:rsid w:val="002C3C08"/>
    <w:rsid w:val="002C3C38"/>
    <w:rsid w:val="002C41DC"/>
    <w:rsid w:val="002C456D"/>
    <w:rsid w:val="002C4B29"/>
    <w:rsid w:val="002C4C71"/>
    <w:rsid w:val="002C5616"/>
    <w:rsid w:val="002C5630"/>
    <w:rsid w:val="002C5653"/>
    <w:rsid w:val="002C5B51"/>
    <w:rsid w:val="002C5E81"/>
    <w:rsid w:val="002C5E9E"/>
    <w:rsid w:val="002C674A"/>
    <w:rsid w:val="002C6907"/>
    <w:rsid w:val="002C7806"/>
    <w:rsid w:val="002C7CC0"/>
    <w:rsid w:val="002D008F"/>
    <w:rsid w:val="002D04C0"/>
    <w:rsid w:val="002D0747"/>
    <w:rsid w:val="002D0B27"/>
    <w:rsid w:val="002D0C82"/>
    <w:rsid w:val="002D0DE9"/>
    <w:rsid w:val="002D1374"/>
    <w:rsid w:val="002D16B3"/>
    <w:rsid w:val="002D18A3"/>
    <w:rsid w:val="002D1C8C"/>
    <w:rsid w:val="002D2011"/>
    <w:rsid w:val="002D20C3"/>
    <w:rsid w:val="002D2342"/>
    <w:rsid w:val="002D2504"/>
    <w:rsid w:val="002D27BD"/>
    <w:rsid w:val="002D294B"/>
    <w:rsid w:val="002D2A1C"/>
    <w:rsid w:val="002D2F66"/>
    <w:rsid w:val="002D37DE"/>
    <w:rsid w:val="002D385E"/>
    <w:rsid w:val="002D39CF"/>
    <w:rsid w:val="002D3E67"/>
    <w:rsid w:val="002D47DD"/>
    <w:rsid w:val="002D492A"/>
    <w:rsid w:val="002D4B3F"/>
    <w:rsid w:val="002D4D15"/>
    <w:rsid w:val="002D4FE2"/>
    <w:rsid w:val="002D51E3"/>
    <w:rsid w:val="002D523B"/>
    <w:rsid w:val="002D55CE"/>
    <w:rsid w:val="002D5700"/>
    <w:rsid w:val="002D6757"/>
    <w:rsid w:val="002D6C39"/>
    <w:rsid w:val="002D6E4F"/>
    <w:rsid w:val="002D713E"/>
    <w:rsid w:val="002D7903"/>
    <w:rsid w:val="002D7D9E"/>
    <w:rsid w:val="002D7FF4"/>
    <w:rsid w:val="002E0014"/>
    <w:rsid w:val="002E014B"/>
    <w:rsid w:val="002E026F"/>
    <w:rsid w:val="002E0280"/>
    <w:rsid w:val="002E0310"/>
    <w:rsid w:val="002E05C9"/>
    <w:rsid w:val="002E06A4"/>
    <w:rsid w:val="002E0806"/>
    <w:rsid w:val="002E0AE4"/>
    <w:rsid w:val="002E1188"/>
    <w:rsid w:val="002E17E2"/>
    <w:rsid w:val="002E1822"/>
    <w:rsid w:val="002E1C9A"/>
    <w:rsid w:val="002E1FB6"/>
    <w:rsid w:val="002E23F6"/>
    <w:rsid w:val="002E307F"/>
    <w:rsid w:val="002E31FF"/>
    <w:rsid w:val="002E329C"/>
    <w:rsid w:val="002E32F6"/>
    <w:rsid w:val="002E36DC"/>
    <w:rsid w:val="002E3D9E"/>
    <w:rsid w:val="002E3E33"/>
    <w:rsid w:val="002E4209"/>
    <w:rsid w:val="002E44BE"/>
    <w:rsid w:val="002E4609"/>
    <w:rsid w:val="002E517B"/>
    <w:rsid w:val="002E5455"/>
    <w:rsid w:val="002E55A4"/>
    <w:rsid w:val="002E5851"/>
    <w:rsid w:val="002E5B22"/>
    <w:rsid w:val="002E5E7E"/>
    <w:rsid w:val="002E634F"/>
    <w:rsid w:val="002E6445"/>
    <w:rsid w:val="002E65DE"/>
    <w:rsid w:val="002E678B"/>
    <w:rsid w:val="002E69FA"/>
    <w:rsid w:val="002E6E7B"/>
    <w:rsid w:val="002E6F31"/>
    <w:rsid w:val="002E7191"/>
    <w:rsid w:val="002E7197"/>
    <w:rsid w:val="002F04C5"/>
    <w:rsid w:val="002F04C8"/>
    <w:rsid w:val="002F0E10"/>
    <w:rsid w:val="002F130B"/>
    <w:rsid w:val="002F1911"/>
    <w:rsid w:val="002F1B23"/>
    <w:rsid w:val="002F1CB2"/>
    <w:rsid w:val="002F1FC5"/>
    <w:rsid w:val="002F2026"/>
    <w:rsid w:val="002F208D"/>
    <w:rsid w:val="002F2319"/>
    <w:rsid w:val="002F23E8"/>
    <w:rsid w:val="002F2A8C"/>
    <w:rsid w:val="002F31CF"/>
    <w:rsid w:val="002F3991"/>
    <w:rsid w:val="002F4037"/>
    <w:rsid w:val="002F4930"/>
    <w:rsid w:val="002F4963"/>
    <w:rsid w:val="002F4A7C"/>
    <w:rsid w:val="002F4CEE"/>
    <w:rsid w:val="002F5074"/>
    <w:rsid w:val="002F52E8"/>
    <w:rsid w:val="002F5F05"/>
    <w:rsid w:val="002F68FA"/>
    <w:rsid w:val="002F6AFF"/>
    <w:rsid w:val="002F6DDF"/>
    <w:rsid w:val="002F72D4"/>
    <w:rsid w:val="002F7FB3"/>
    <w:rsid w:val="0030003A"/>
    <w:rsid w:val="00300095"/>
    <w:rsid w:val="00300592"/>
    <w:rsid w:val="003007F4"/>
    <w:rsid w:val="00300BEA"/>
    <w:rsid w:val="00300C24"/>
    <w:rsid w:val="003015BC"/>
    <w:rsid w:val="003018A0"/>
    <w:rsid w:val="00301A6F"/>
    <w:rsid w:val="00301ED1"/>
    <w:rsid w:val="003021FD"/>
    <w:rsid w:val="0030220A"/>
    <w:rsid w:val="0030235C"/>
    <w:rsid w:val="003026B6"/>
    <w:rsid w:val="003026E6"/>
    <w:rsid w:val="00302A2D"/>
    <w:rsid w:val="00302B25"/>
    <w:rsid w:val="00303374"/>
    <w:rsid w:val="00304156"/>
    <w:rsid w:val="00304277"/>
    <w:rsid w:val="00304294"/>
    <w:rsid w:val="003046E9"/>
    <w:rsid w:val="00304904"/>
    <w:rsid w:val="003049D5"/>
    <w:rsid w:val="00304C69"/>
    <w:rsid w:val="00304CBE"/>
    <w:rsid w:val="00304E40"/>
    <w:rsid w:val="0030519E"/>
    <w:rsid w:val="003058BC"/>
    <w:rsid w:val="00305F25"/>
    <w:rsid w:val="00306338"/>
    <w:rsid w:val="00306372"/>
    <w:rsid w:val="003063DD"/>
    <w:rsid w:val="00306917"/>
    <w:rsid w:val="00306D30"/>
    <w:rsid w:val="00306D92"/>
    <w:rsid w:val="0030722F"/>
    <w:rsid w:val="0030733B"/>
    <w:rsid w:val="00307A6E"/>
    <w:rsid w:val="003101CB"/>
    <w:rsid w:val="00310270"/>
    <w:rsid w:val="003109BC"/>
    <w:rsid w:val="00310E4A"/>
    <w:rsid w:val="00311206"/>
    <w:rsid w:val="003121CB"/>
    <w:rsid w:val="003122A3"/>
    <w:rsid w:val="00312804"/>
    <w:rsid w:val="003131A1"/>
    <w:rsid w:val="003134E7"/>
    <w:rsid w:val="003140C8"/>
    <w:rsid w:val="00314282"/>
    <w:rsid w:val="00314769"/>
    <w:rsid w:val="00314ED3"/>
    <w:rsid w:val="00314F07"/>
    <w:rsid w:val="00314FBF"/>
    <w:rsid w:val="00315159"/>
    <w:rsid w:val="003152BE"/>
    <w:rsid w:val="003153D1"/>
    <w:rsid w:val="0031542D"/>
    <w:rsid w:val="00315C1B"/>
    <w:rsid w:val="00315D99"/>
    <w:rsid w:val="003168C9"/>
    <w:rsid w:val="00316E92"/>
    <w:rsid w:val="00316F59"/>
    <w:rsid w:val="00316FD3"/>
    <w:rsid w:val="00317012"/>
    <w:rsid w:val="00317923"/>
    <w:rsid w:val="003200C9"/>
    <w:rsid w:val="00320152"/>
    <w:rsid w:val="003201A7"/>
    <w:rsid w:val="003203C8"/>
    <w:rsid w:val="003206C6"/>
    <w:rsid w:val="00320B35"/>
    <w:rsid w:val="0032104B"/>
    <w:rsid w:val="0032129B"/>
    <w:rsid w:val="00321534"/>
    <w:rsid w:val="003219E9"/>
    <w:rsid w:val="00321A77"/>
    <w:rsid w:val="00321D4A"/>
    <w:rsid w:val="00321E09"/>
    <w:rsid w:val="00321F2F"/>
    <w:rsid w:val="00321F93"/>
    <w:rsid w:val="00321FBE"/>
    <w:rsid w:val="0032282C"/>
    <w:rsid w:val="00322920"/>
    <w:rsid w:val="00322984"/>
    <w:rsid w:val="00322F39"/>
    <w:rsid w:val="003235D8"/>
    <w:rsid w:val="003237E3"/>
    <w:rsid w:val="00323F5F"/>
    <w:rsid w:val="003241BB"/>
    <w:rsid w:val="00324239"/>
    <w:rsid w:val="00324329"/>
    <w:rsid w:val="00325475"/>
    <w:rsid w:val="00325558"/>
    <w:rsid w:val="00325706"/>
    <w:rsid w:val="00325FA5"/>
    <w:rsid w:val="0032604F"/>
    <w:rsid w:val="00326867"/>
    <w:rsid w:val="003268C4"/>
    <w:rsid w:val="00326B00"/>
    <w:rsid w:val="00326E99"/>
    <w:rsid w:val="003272E5"/>
    <w:rsid w:val="00327469"/>
    <w:rsid w:val="003276A9"/>
    <w:rsid w:val="003277D4"/>
    <w:rsid w:val="00327C0E"/>
    <w:rsid w:val="0033080C"/>
    <w:rsid w:val="00330A92"/>
    <w:rsid w:val="0033100F"/>
    <w:rsid w:val="00331AE8"/>
    <w:rsid w:val="00332453"/>
    <w:rsid w:val="00332815"/>
    <w:rsid w:val="00332DE7"/>
    <w:rsid w:val="00333078"/>
    <w:rsid w:val="0033368A"/>
    <w:rsid w:val="00334498"/>
    <w:rsid w:val="00334550"/>
    <w:rsid w:val="003347BC"/>
    <w:rsid w:val="00334814"/>
    <w:rsid w:val="00334865"/>
    <w:rsid w:val="00334BA1"/>
    <w:rsid w:val="00334FA0"/>
    <w:rsid w:val="0033514C"/>
    <w:rsid w:val="003356D2"/>
    <w:rsid w:val="00335832"/>
    <w:rsid w:val="00335D5D"/>
    <w:rsid w:val="00335F33"/>
    <w:rsid w:val="00335FFE"/>
    <w:rsid w:val="00336749"/>
    <w:rsid w:val="003368E1"/>
    <w:rsid w:val="00337787"/>
    <w:rsid w:val="00337A98"/>
    <w:rsid w:val="00337AEE"/>
    <w:rsid w:val="00337C09"/>
    <w:rsid w:val="00337C0B"/>
    <w:rsid w:val="0034112D"/>
    <w:rsid w:val="003413EB"/>
    <w:rsid w:val="00341D84"/>
    <w:rsid w:val="00341E9B"/>
    <w:rsid w:val="003423EB"/>
    <w:rsid w:val="0034242A"/>
    <w:rsid w:val="00342E33"/>
    <w:rsid w:val="00342E3E"/>
    <w:rsid w:val="00343310"/>
    <w:rsid w:val="003433DD"/>
    <w:rsid w:val="0034346E"/>
    <w:rsid w:val="00343C0F"/>
    <w:rsid w:val="00343C1A"/>
    <w:rsid w:val="00343D05"/>
    <w:rsid w:val="00343EA1"/>
    <w:rsid w:val="003442A5"/>
    <w:rsid w:val="003444F3"/>
    <w:rsid w:val="00344812"/>
    <w:rsid w:val="003451AA"/>
    <w:rsid w:val="00345333"/>
    <w:rsid w:val="00345C4C"/>
    <w:rsid w:val="003460A0"/>
    <w:rsid w:val="0034671A"/>
    <w:rsid w:val="003467B4"/>
    <w:rsid w:val="003470AD"/>
    <w:rsid w:val="00347D3C"/>
    <w:rsid w:val="00350116"/>
    <w:rsid w:val="00350958"/>
    <w:rsid w:val="00350BA8"/>
    <w:rsid w:val="00350C15"/>
    <w:rsid w:val="00351306"/>
    <w:rsid w:val="00351420"/>
    <w:rsid w:val="003515CD"/>
    <w:rsid w:val="003516DE"/>
    <w:rsid w:val="00351977"/>
    <w:rsid w:val="00351FDB"/>
    <w:rsid w:val="0035265D"/>
    <w:rsid w:val="00352C1A"/>
    <w:rsid w:val="0035348D"/>
    <w:rsid w:val="00353624"/>
    <w:rsid w:val="00353A5D"/>
    <w:rsid w:val="00353C3C"/>
    <w:rsid w:val="00353EC5"/>
    <w:rsid w:val="00353ED6"/>
    <w:rsid w:val="00354894"/>
    <w:rsid w:val="00354AF8"/>
    <w:rsid w:val="00355478"/>
    <w:rsid w:val="003555E2"/>
    <w:rsid w:val="00356B23"/>
    <w:rsid w:val="00357B2B"/>
    <w:rsid w:val="00357E33"/>
    <w:rsid w:val="00357EC8"/>
    <w:rsid w:val="00357F5A"/>
    <w:rsid w:val="003604AF"/>
    <w:rsid w:val="003606D0"/>
    <w:rsid w:val="00360B6F"/>
    <w:rsid w:val="00360EA0"/>
    <w:rsid w:val="00361389"/>
    <w:rsid w:val="00361BF3"/>
    <w:rsid w:val="00361DF2"/>
    <w:rsid w:val="00361E31"/>
    <w:rsid w:val="003621E1"/>
    <w:rsid w:val="003624D6"/>
    <w:rsid w:val="003629A8"/>
    <w:rsid w:val="00362E59"/>
    <w:rsid w:val="00363932"/>
    <w:rsid w:val="00363B36"/>
    <w:rsid w:val="00363D79"/>
    <w:rsid w:val="00364497"/>
    <w:rsid w:val="003644CF"/>
    <w:rsid w:val="00364803"/>
    <w:rsid w:val="0036490B"/>
    <w:rsid w:val="00364FEB"/>
    <w:rsid w:val="00365A36"/>
    <w:rsid w:val="00365B90"/>
    <w:rsid w:val="0036619F"/>
    <w:rsid w:val="00366D38"/>
    <w:rsid w:val="003672D4"/>
    <w:rsid w:val="003672F3"/>
    <w:rsid w:val="00367966"/>
    <w:rsid w:val="00367EA6"/>
    <w:rsid w:val="003703E5"/>
    <w:rsid w:val="00370C4F"/>
    <w:rsid w:val="0037153B"/>
    <w:rsid w:val="003718CA"/>
    <w:rsid w:val="00371B3B"/>
    <w:rsid w:val="00372333"/>
    <w:rsid w:val="003723E6"/>
    <w:rsid w:val="00372792"/>
    <w:rsid w:val="00372FB4"/>
    <w:rsid w:val="003732A9"/>
    <w:rsid w:val="003732F0"/>
    <w:rsid w:val="003734E0"/>
    <w:rsid w:val="00373CCA"/>
    <w:rsid w:val="00373F84"/>
    <w:rsid w:val="00374337"/>
    <w:rsid w:val="00374C56"/>
    <w:rsid w:val="00374DFB"/>
    <w:rsid w:val="00374EFE"/>
    <w:rsid w:val="00375284"/>
    <w:rsid w:val="00375835"/>
    <w:rsid w:val="00375BD8"/>
    <w:rsid w:val="00376057"/>
    <w:rsid w:val="003760D9"/>
    <w:rsid w:val="0037613D"/>
    <w:rsid w:val="0037641A"/>
    <w:rsid w:val="00376457"/>
    <w:rsid w:val="00376C3B"/>
    <w:rsid w:val="00376C81"/>
    <w:rsid w:val="00376CAC"/>
    <w:rsid w:val="003779A5"/>
    <w:rsid w:val="00377AB9"/>
    <w:rsid w:val="00377B03"/>
    <w:rsid w:val="00377EC6"/>
    <w:rsid w:val="00380364"/>
    <w:rsid w:val="0038097D"/>
    <w:rsid w:val="003810E4"/>
    <w:rsid w:val="003812B6"/>
    <w:rsid w:val="0038131E"/>
    <w:rsid w:val="003813D3"/>
    <w:rsid w:val="0038168E"/>
    <w:rsid w:val="003817A1"/>
    <w:rsid w:val="00381C08"/>
    <w:rsid w:val="00381F63"/>
    <w:rsid w:val="003821A7"/>
    <w:rsid w:val="003822ED"/>
    <w:rsid w:val="0038239B"/>
    <w:rsid w:val="003829B5"/>
    <w:rsid w:val="00382B17"/>
    <w:rsid w:val="003835B4"/>
    <w:rsid w:val="00383913"/>
    <w:rsid w:val="003841B9"/>
    <w:rsid w:val="00384B0B"/>
    <w:rsid w:val="00384C64"/>
    <w:rsid w:val="00384CE6"/>
    <w:rsid w:val="00384D9D"/>
    <w:rsid w:val="00384DF4"/>
    <w:rsid w:val="00385350"/>
    <w:rsid w:val="003854F7"/>
    <w:rsid w:val="0038570B"/>
    <w:rsid w:val="00385855"/>
    <w:rsid w:val="00385AF9"/>
    <w:rsid w:val="003863EC"/>
    <w:rsid w:val="003867DE"/>
    <w:rsid w:val="00386911"/>
    <w:rsid w:val="00387116"/>
    <w:rsid w:val="00387629"/>
    <w:rsid w:val="00390038"/>
    <w:rsid w:val="003902F1"/>
    <w:rsid w:val="003905A7"/>
    <w:rsid w:val="00390993"/>
    <w:rsid w:val="00391392"/>
    <w:rsid w:val="00391AC8"/>
    <w:rsid w:val="00391C22"/>
    <w:rsid w:val="00391F1F"/>
    <w:rsid w:val="00392630"/>
    <w:rsid w:val="00392713"/>
    <w:rsid w:val="00392DE9"/>
    <w:rsid w:val="00392E6A"/>
    <w:rsid w:val="003938EF"/>
    <w:rsid w:val="0039406C"/>
    <w:rsid w:val="00394710"/>
    <w:rsid w:val="00394E9B"/>
    <w:rsid w:val="00394F1B"/>
    <w:rsid w:val="003952D7"/>
    <w:rsid w:val="003954B8"/>
    <w:rsid w:val="003959D6"/>
    <w:rsid w:val="00395C90"/>
    <w:rsid w:val="00395F56"/>
    <w:rsid w:val="003961BF"/>
    <w:rsid w:val="00396A1C"/>
    <w:rsid w:val="00396C19"/>
    <w:rsid w:val="0039738C"/>
    <w:rsid w:val="003979ED"/>
    <w:rsid w:val="00397B44"/>
    <w:rsid w:val="00397BF0"/>
    <w:rsid w:val="00397DA7"/>
    <w:rsid w:val="003A024A"/>
    <w:rsid w:val="003A0B50"/>
    <w:rsid w:val="003A0E8B"/>
    <w:rsid w:val="003A0FB3"/>
    <w:rsid w:val="003A118C"/>
    <w:rsid w:val="003A14A9"/>
    <w:rsid w:val="003A1785"/>
    <w:rsid w:val="003A1841"/>
    <w:rsid w:val="003A1BBD"/>
    <w:rsid w:val="003A1CA4"/>
    <w:rsid w:val="003A1E2E"/>
    <w:rsid w:val="003A1F82"/>
    <w:rsid w:val="003A221C"/>
    <w:rsid w:val="003A2A39"/>
    <w:rsid w:val="003A2CCD"/>
    <w:rsid w:val="003A30CB"/>
    <w:rsid w:val="003A3394"/>
    <w:rsid w:val="003A3613"/>
    <w:rsid w:val="003A375B"/>
    <w:rsid w:val="003A3858"/>
    <w:rsid w:val="003A387A"/>
    <w:rsid w:val="003A4459"/>
    <w:rsid w:val="003A44CC"/>
    <w:rsid w:val="003A4999"/>
    <w:rsid w:val="003A4A4A"/>
    <w:rsid w:val="003A4DEE"/>
    <w:rsid w:val="003A4E28"/>
    <w:rsid w:val="003A5738"/>
    <w:rsid w:val="003A5AB1"/>
    <w:rsid w:val="003A5C6C"/>
    <w:rsid w:val="003A6451"/>
    <w:rsid w:val="003A6690"/>
    <w:rsid w:val="003A672F"/>
    <w:rsid w:val="003A677B"/>
    <w:rsid w:val="003A6DC1"/>
    <w:rsid w:val="003A7A10"/>
    <w:rsid w:val="003A7AAE"/>
    <w:rsid w:val="003A7BD7"/>
    <w:rsid w:val="003A7CC5"/>
    <w:rsid w:val="003A7F1A"/>
    <w:rsid w:val="003B0144"/>
    <w:rsid w:val="003B0146"/>
    <w:rsid w:val="003B0412"/>
    <w:rsid w:val="003B06FE"/>
    <w:rsid w:val="003B09B3"/>
    <w:rsid w:val="003B0B7C"/>
    <w:rsid w:val="003B0DFD"/>
    <w:rsid w:val="003B0EC4"/>
    <w:rsid w:val="003B13FC"/>
    <w:rsid w:val="003B1E9D"/>
    <w:rsid w:val="003B1FFF"/>
    <w:rsid w:val="003B21D7"/>
    <w:rsid w:val="003B23E6"/>
    <w:rsid w:val="003B25AC"/>
    <w:rsid w:val="003B2636"/>
    <w:rsid w:val="003B275A"/>
    <w:rsid w:val="003B2F11"/>
    <w:rsid w:val="003B33ED"/>
    <w:rsid w:val="003B366C"/>
    <w:rsid w:val="003B385A"/>
    <w:rsid w:val="003B3D5A"/>
    <w:rsid w:val="003B414B"/>
    <w:rsid w:val="003B41C0"/>
    <w:rsid w:val="003B4303"/>
    <w:rsid w:val="003B45D2"/>
    <w:rsid w:val="003B4677"/>
    <w:rsid w:val="003B4825"/>
    <w:rsid w:val="003B4A5F"/>
    <w:rsid w:val="003B4BDF"/>
    <w:rsid w:val="003B4E95"/>
    <w:rsid w:val="003B53F4"/>
    <w:rsid w:val="003B5696"/>
    <w:rsid w:val="003B570B"/>
    <w:rsid w:val="003B59A1"/>
    <w:rsid w:val="003B680E"/>
    <w:rsid w:val="003B6B5C"/>
    <w:rsid w:val="003B6FEF"/>
    <w:rsid w:val="003B7387"/>
    <w:rsid w:val="003B79AB"/>
    <w:rsid w:val="003B7B8F"/>
    <w:rsid w:val="003B7EF6"/>
    <w:rsid w:val="003B7F99"/>
    <w:rsid w:val="003C057C"/>
    <w:rsid w:val="003C0B23"/>
    <w:rsid w:val="003C0F13"/>
    <w:rsid w:val="003C117D"/>
    <w:rsid w:val="003C13C4"/>
    <w:rsid w:val="003C16EF"/>
    <w:rsid w:val="003C19C1"/>
    <w:rsid w:val="003C1C4C"/>
    <w:rsid w:val="003C1EBF"/>
    <w:rsid w:val="003C227B"/>
    <w:rsid w:val="003C22D1"/>
    <w:rsid w:val="003C265C"/>
    <w:rsid w:val="003C272A"/>
    <w:rsid w:val="003C27EA"/>
    <w:rsid w:val="003C28EC"/>
    <w:rsid w:val="003C2BD1"/>
    <w:rsid w:val="003C3241"/>
    <w:rsid w:val="003C33EE"/>
    <w:rsid w:val="003C35EA"/>
    <w:rsid w:val="003C3621"/>
    <w:rsid w:val="003C36B3"/>
    <w:rsid w:val="003C3E26"/>
    <w:rsid w:val="003C41AD"/>
    <w:rsid w:val="003C450C"/>
    <w:rsid w:val="003C47E8"/>
    <w:rsid w:val="003C542F"/>
    <w:rsid w:val="003C5B66"/>
    <w:rsid w:val="003C5EF7"/>
    <w:rsid w:val="003C6006"/>
    <w:rsid w:val="003C6578"/>
    <w:rsid w:val="003C66A9"/>
    <w:rsid w:val="003C67AD"/>
    <w:rsid w:val="003C681F"/>
    <w:rsid w:val="003C6D0F"/>
    <w:rsid w:val="003C7026"/>
    <w:rsid w:val="003C7143"/>
    <w:rsid w:val="003C7282"/>
    <w:rsid w:val="003C72E6"/>
    <w:rsid w:val="003D0092"/>
    <w:rsid w:val="003D038A"/>
    <w:rsid w:val="003D0E6D"/>
    <w:rsid w:val="003D1D5A"/>
    <w:rsid w:val="003D24DC"/>
    <w:rsid w:val="003D2722"/>
    <w:rsid w:val="003D28F9"/>
    <w:rsid w:val="003D2912"/>
    <w:rsid w:val="003D2B6D"/>
    <w:rsid w:val="003D2B86"/>
    <w:rsid w:val="003D2D90"/>
    <w:rsid w:val="003D31EB"/>
    <w:rsid w:val="003D361B"/>
    <w:rsid w:val="003D37E7"/>
    <w:rsid w:val="003D3DC1"/>
    <w:rsid w:val="003D3F2C"/>
    <w:rsid w:val="003D3FC0"/>
    <w:rsid w:val="003D4703"/>
    <w:rsid w:val="003D4A6B"/>
    <w:rsid w:val="003D4F69"/>
    <w:rsid w:val="003D50F1"/>
    <w:rsid w:val="003D5C95"/>
    <w:rsid w:val="003D6129"/>
    <w:rsid w:val="003D6450"/>
    <w:rsid w:val="003D69A9"/>
    <w:rsid w:val="003D6D06"/>
    <w:rsid w:val="003D7183"/>
    <w:rsid w:val="003D728F"/>
    <w:rsid w:val="003D72BF"/>
    <w:rsid w:val="003D72FD"/>
    <w:rsid w:val="003D7354"/>
    <w:rsid w:val="003D78ED"/>
    <w:rsid w:val="003D798E"/>
    <w:rsid w:val="003D7D92"/>
    <w:rsid w:val="003E022A"/>
    <w:rsid w:val="003E02C7"/>
    <w:rsid w:val="003E02E0"/>
    <w:rsid w:val="003E037E"/>
    <w:rsid w:val="003E05E8"/>
    <w:rsid w:val="003E0608"/>
    <w:rsid w:val="003E06BD"/>
    <w:rsid w:val="003E101B"/>
    <w:rsid w:val="003E1087"/>
    <w:rsid w:val="003E17CD"/>
    <w:rsid w:val="003E1B51"/>
    <w:rsid w:val="003E241D"/>
    <w:rsid w:val="003E265A"/>
    <w:rsid w:val="003E266B"/>
    <w:rsid w:val="003E2941"/>
    <w:rsid w:val="003E33EF"/>
    <w:rsid w:val="003E3809"/>
    <w:rsid w:val="003E383F"/>
    <w:rsid w:val="003E3D1B"/>
    <w:rsid w:val="003E3E54"/>
    <w:rsid w:val="003E41BD"/>
    <w:rsid w:val="003E446C"/>
    <w:rsid w:val="003E4BC1"/>
    <w:rsid w:val="003E4CB4"/>
    <w:rsid w:val="003E5091"/>
    <w:rsid w:val="003E50A9"/>
    <w:rsid w:val="003E535A"/>
    <w:rsid w:val="003E59B9"/>
    <w:rsid w:val="003E5AAA"/>
    <w:rsid w:val="003E5AE9"/>
    <w:rsid w:val="003E5F1C"/>
    <w:rsid w:val="003E67ED"/>
    <w:rsid w:val="003E6BAA"/>
    <w:rsid w:val="003E6CB4"/>
    <w:rsid w:val="003E757C"/>
    <w:rsid w:val="003E7590"/>
    <w:rsid w:val="003E7C93"/>
    <w:rsid w:val="003E7D62"/>
    <w:rsid w:val="003E7E95"/>
    <w:rsid w:val="003E7F9C"/>
    <w:rsid w:val="003F03A9"/>
    <w:rsid w:val="003F07F0"/>
    <w:rsid w:val="003F0E0E"/>
    <w:rsid w:val="003F1618"/>
    <w:rsid w:val="003F1967"/>
    <w:rsid w:val="003F1C47"/>
    <w:rsid w:val="003F1DF9"/>
    <w:rsid w:val="003F1F00"/>
    <w:rsid w:val="003F23EC"/>
    <w:rsid w:val="003F272A"/>
    <w:rsid w:val="003F28AD"/>
    <w:rsid w:val="003F2A0D"/>
    <w:rsid w:val="003F3BC4"/>
    <w:rsid w:val="003F3D9A"/>
    <w:rsid w:val="003F3FF2"/>
    <w:rsid w:val="003F4547"/>
    <w:rsid w:val="003F48A1"/>
    <w:rsid w:val="003F4A32"/>
    <w:rsid w:val="003F53E2"/>
    <w:rsid w:val="003F544D"/>
    <w:rsid w:val="003F549E"/>
    <w:rsid w:val="003F55FF"/>
    <w:rsid w:val="003F5693"/>
    <w:rsid w:val="003F5AF6"/>
    <w:rsid w:val="003F5B13"/>
    <w:rsid w:val="003F5B7E"/>
    <w:rsid w:val="003F6D8A"/>
    <w:rsid w:val="003F6E63"/>
    <w:rsid w:val="003F6E6B"/>
    <w:rsid w:val="003F7FE7"/>
    <w:rsid w:val="004006D0"/>
    <w:rsid w:val="00400929"/>
    <w:rsid w:val="00400CD8"/>
    <w:rsid w:val="00401025"/>
    <w:rsid w:val="00401452"/>
    <w:rsid w:val="004015D8"/>
    <w:rsid w:val="0040192A"/>
    <w:rsid w:val="00401CC2"/>
    <w:rsid w:val="004022CA"/>
    <w:rsid w:val="0040253F"/>
    <w:rsid w:val="00402737"/>
    <w:rsid w:val="004027BB"/>
    <w:rsid w:val="00402ED9"/>
    <w:rsid w:val="00402F34"/>
    <w:rsid w:val="00402FD8"/>
    <w:rsid w:val="00403011"/>
    <w:rsid w:val="00403061"/>
    <w:rsid w:val="004033DD"/>
    <w:rsid w:val="00403473"/>
    <w:rsid w:val="0040353F"/>
    <w:rsid w:val="00403661"/>
    <w:rsid w:val="00403DAF"/>
    <w:rsid w:val="00403F75"/>
    <w:rsid w:val="0040420F"/>
    <w:rsid w:val="004044B4"/>
    <w:rsid w:val="00404654"/>
    <w:rsid w:val="0040465F"/>
    <w:rsid w:val="00404727"/>
    <w:rsid w:val="0040477A"/>
    <w:rsid w:val="00404C15"/>
    <w:rsid w:val="00405B13"/>
    <w:rsid w:val="00405F3F"/>
    <w:rsid w:val="00406508"/>
    <w:rsid w:val="00406740"/>
    <w:rsid w:val="004067E6"/>
    <w:rsid w:val="0040684B"/>
    <w:rsid w:val="004068CD"/>
    <w:rsid w:val="00406D74"/>
    <w:rsid w:val="004071A4"/>
    <w:rsid w:val="004075B9"/>
    <w:rsid w:val="0041006C"/>
    <w:rsid w:val="00410275"/>
    <w:rsid w:val="004103F6"/>
    <w:rsid w:val="00410BBE"/>
    <w:rsid w:val="00411587"/>
    <w:rsid w:val="004119A9"/>
    <w:rsid w:val="004126A1"/>
    <w:rsid w:val="0041279A"/>
    <w:rsid w:val="0041282C"/>
    <w:rsid w:val="00412888"/>
    <w:rsid w:val="00412D45"/>
    <w:rsid w:val="004134E9"/>
    <w:rsid w:val="0041375B"/>
    <w:rsid w:val="00413B57"/>
    <w:rsid w:val="00413DC2"/>
    <w:rsid w:val="00414AF1"/>
    <w:rsid w:val="00414BA7"/>
    <w:rsid w:val="00414C1B"/>
    <w:rsid w:val="004150C2"/>
    <w:rsid w:val="004160AF"/>
    <w:rsid w:val="00416973"/>
    <w:rsid w:val="0041701E"/>
    <w:rsid w:val="0041745A"/>
    <w:rsid w:val="00417489"/>
    <w:rsid w:val="004174D4"/>
    <w:rsid w:val="00417506"/>
    <w:rsid w:val="00417790"/>
    <w:rsid w:val="00417B70"/>
    <w:rsid w:val="00417EAB"/>
    <w:rsid w:val="0042016C"/>
    <w:rsid w:val="0042053D"/>
    <w:rsid w:val="00420565"/>
    <w:rsid w:val="00420ABF"/>
    <w:rsid w:val="004214A7"/>
    <w:rsid w:val="00421669"/>
    <w:rsid w:val="00421690"/>
    <w:rsid w:val="004228FD"/>
    <w:rsid w:val="00422A98"/>
    <w:rsid w:val="00422E98"/>
    <w:rsid w:val="00423EF1"/>
    <w:rsid w:val="00424021"/>
    <w:rsid w:val="00424AB8"/>
    <w:rsid w:val="00424FF2"/>
    <w:rsid w:val="004253DE"/>
    <w:rsid w:val="0042581E"/>
    <w:rsid w:val="00425E3D"/>
    <w:rsid w:val="004260B2"/>
    <w:rsid w:val="00426645"/>
    <w:rsid w:val="00426820"/>
    <w:rsid w:val="0042723D"/>
    <w:rsid w:val="0042726A"/>
    <w:rsid w:val="00427579"/>
    <w:rsid w:val="0043075E"/>
    <w:rsid w:val="0043083C"/>
    <w:rsid w:val="00432302"/>
    <w:rsid w:val="0043243B"/>
    <w:rsid w:val="004328CC"/>
    <w:rsid w:val="00432D4D"/>
    <w:rsid w:val="00432FBE"/>
    <w:rsid w:val="004334E0"/>
    <w:rsid w:val="004339ED"/>
    <w:rsid w:val="00433A10"/>
    <w:rsid w:val="00433DE8"/>
    <w:rsid w:val="00433EFF"/>
    <w:rsid w:val="00433F6C"/>
    <w:rsid w:val="00433FE4"/>
    <w:rsid w:val="00434096"/>
    <w:rsid w:val="00434179"/>
    <w:rsid w:val="004344E7"/>
    <w:rsid w:val="00434D39"/>
    <w:rsid w:val="00435160"/>
    <w:rsid w:val="0043524C"/>
    <w:rsid w:val="004354E2"/>
    <w:rsid w:val="0043589C"/>
    <w:rsid w:val="004358BF"/>
    <w:rsid w:val="00435D4A"/>
    <w:rsid w:val="0043649B"/>
    <w:rsid w:val="00436C55"/>
    <w:rsid w:val="00436E21"/>
    <w:rsid w:val="00436F41"/>
    <w:rsid w:val="0043707B"/>
    <w:rsid w:val="0043743D"/>
    <w:rsid w:val="00437764"/>
    <w:rsid w:val="00437A3F"/>
    <w:rsid w:val="00437C8E"/>
    <w:rsid w:val="00437F6D"/>
    <w:rsid w:val="0044017A"/>
    <w:rsid w:val="0044069C"/>
    <w:rsid w:val="00440BD2"/>
    <w:rsid w:val="00440BD6"/>
    <w:rsid w:val="00441051"/>
    <w:rsid w:val="00441140"/>
    <w:rsid w:val="0044141A"/>
    <w:rsid w:val="004419A3"/>
    <w:rsid w:val="00441FFC"/>
    <w:rsid w:val="0044221D"/>
    <w:rsid w:val="00442337"/>
    <w:rsid w:val="0044242C"/>
    <w:rsid w:val="00442488"/>
    <w:rsid w:val="00442D4D"/>
    <w:rsid w:val="00442DB8"/>
    <w:rsid w:val="0044314E"/>
    <w:rsid w:val="0044388D"/>
    <w:rsid w:val="00443DA1"/>
    <w:rsid w:val="00443E30"/>
    <w:rsid w:val="004440FF"/>
    <w:rsid w:val="00444329"/>
    <w:rsid w:val="004444C0"/>
    <w:rsid w:val="00444535"/>
    <w:rsid w:val="004447D1"/>
    <w:rsid w:val="00444B3A"/>
    <w:rsid w:val="00444B45"/>
    <w:rsid w:val="00444C8A"/>
    <w:rsid w:val="00445071"/>
    <w:rsid w:val="004453AD"/>
    <w:rsid w:val="00445470"/>
    <w:rsid w:val="0044578D"/>
    <w:rsid w:val="00445815"/>
    <w:rsid w:val="0044630C"/>
    <w:rsid w:val="00446555"/>
    <w:rsid w:val="004465A6"/>
    <w:rsid w:val="00446802"/>
    <w:rsid w:val="00446EB2"/>
    <w:rsid w:val="00446F85"/>
    <w:rsid w:val="00447111"/>
    <w:rsid w:val="0044713E"/>
    <w:rsid w:val="004474A4"/>
    <w:rsid w:val="00447831"/>
    <w:rsid w:val="00447919"/>
    <w:rsid w:val="00447BF3"/>
    <w:rsid w:val="00447D0B"/>
    <w:rsid w:val="00447F96"/>
    <w:rsid w:val="004500DE"/>
    <w:rsid w:val="0045035B"/>
    <w:rsid w:val="00450491"/>
    <w:rsid w:val="004505C0"/>
    <w:rsid w:val="00450AFA"/>
    <w:rsid w:val="00450F59"/>
    <w:rsid w:val="004510A8"/>
    <w:rsid w:val="004511FD"/>
    <w:rsid w:val="00451488"/>
    <w:rsid w:val="0045172F"/>
    <w:rsid w:val="00451AD3"/>
    <w:rsid w:val="00451C02"/>
    <w:rsid w:val="00451CE8"/>
    <w:rsid w:val="00451ED9"/>
    <w:rsid w:val="00452123"/>
    <w:rsid w:val="004524C0"/>
    <w:rsid w:val="0045251F"/>
    <w:rsid w:val="004528A7"/>
    <w:rsid w:val="0045291E"/>
    <w:rsid w:val="00452A48"/>
    <w:rsid w:val="00453168"/>
    <w:rsid w:val="00453372"/>
    <w:rsid w:val="0045372C"/>
    <w:rsid w:val="0045417D"/>
    <w:rsid w:val="0045439E"/>
    <w:rsid w:val="004547C2"/>
    <w:rsid w:val="004547E3"/>
    <w:rsid w:val="004548BC"/>
    <w:rsid w:val="00454FD3"/>
    <w:rsid w:val="00455708"/>
    <w:rsid w:val="004559AC"/>
    <w:rsid w:val="00455B9D"/>
    <w:rsid w:val="0045628A"/>
    <w:rsid w:val="00456414"/>
    <w:rsid w:val="00456A53"/>
    <w:rsid w:val="00456AFF"/>
    <w:rsid w:val="004573BF"/>
    <w:rsid w:val="004579D9"/>
    <w:rsid w:val="004600AE"/>
    <w:rsid w:val="004609DB"/>
    <w:rsid w:val="00460D27"/>
    <w:rsid w:val="00461126"/>
    <w:rsid w:val="0046122B"/>
    <w:rsid w:val="004614FA"/>
    <w:rsid w:val="0046180D"/>
    <w:rsid w:val="0046263D"/>
    <w:rsid w:val="00462828"/>
    <w:rsid w:val="00462961"/>
    <w:rsid w:val="00462D21"/>
    <w:rsid w:val="00463072"/>
    <w:rsid w:val="004638B9"/>
    <w:rsid w:val="00463B24"/>
    <w:rsid w:val="00463F4B"/>
    <w:rsid w:val="00464325"/>
    <w:rsid w:val="00464FCA"/>
    <w:rsid w:val="004651C2"/>
    <w:rsid w:val="00465630"/>
    <w:rsid w:val="004656C8"/>
    <w:rsid w:val="0046583E"/>
    <w:rsid w:val="00465AFD"/>
    <w:rsid w:val="00466105"/>
    <w:rsid w:val="00466568"/>
    <w:rsid w:val="00466724"/>
    <w:rsid w:val="00466C9D"/>
    <w:rsid w:val="00467318"/>
    <w:rsid w:val="0046736C"/>
    <w:rsid w:val="00467B7B"/>
    <w:rsid w:val="00467B8C"/>
    <w:rsid w:val="00470381"/>
    <w:rsid w:val="004705EA"/>
    <w:rsid w:val="004708A7"/>
    <w:rsid w:val="00470B72"/>
    <w:rsid w:val="00470BC1"/>
    <w:rsid w:val="004710AF"/>
    <w:rsid w:val="00471852"/>
    <w:rsid w:val="00471877"/>
    <w:rsid w:val="0047230D"/>
    <w:rsid w:val="00472421"/>
    <w:rsid w:val="004726E4"/>
    <w:rsid w:val="00472C5E"/>
    <w:rsid w:val="00473452"/>
    <w:rsid w:val="004736E7"/>
    <w:rsid w:val="00473ADE"/>
    <w:rsid w:val="00473D06"/>
    <w:rsid w:val="00473F79"/>
    <w:rsid w:val="00474D3C"/>
    <w:rsid w:val="0047518E"/>
    <w:rsid w:val="004752B2"/>
    <w:rsid w:val="0047534D"/>
    <w:rsid w:val="0047575B"/>
    <w:rsid w:val="004757C7"/>
    <w:rsid w:val="004757CD"/>
    <w:rsid w:val="00475A8E"/>
    <w:rsid w:val="00475B12"/>
    <w:rsid w:val="00475BF3"/>
    <w:rsid w:val="00475ED5"/>
    <w:rsid w:val="00475F07"/>
    <w:rsid w:val="0047600E"/>
    <w:rsid w:val="00476210"/>
    <w:rsid w:val="00476D7B"/>
    <w:rsid w:val="00476DE5"/>
    <w:rsid w:val="00477754"/>
    <w:rsid w:val="004801D1"/>
    <w:rsid w:val="00480239"/>
    <w:rsid w:val="004806B3"/>
    <w:rsid w:val="004807CB"/>
    <w:rsid w:val="004808EB"/>
    <w:rsid w:val="00480C02"/>
    <w:rsid w:val="00481A2C"/>
    <w:rsid w:val="00481F80"/>
    <w:rsid w:val="00482023"/>
    <w:rsid w:val="004827C3"/>
    <w:rsid w:val="00482850"/>
    <w:rsid w:val="00482AE5"/>
    <w:rsid w:val="00482D14"/>
    <w:rsid w:val="00483613"/>
    <w:rsid w:val="00484312"/>
    <w:rsid w:val="00484575"/>
    <w:rsid w:val="00484F42"/>
    <w:rsid w:val="00485294"/>
    <w:rsid w:val="00485347"/>
    <w:rsid w:val="00485415"/>
    <w:rsid w:val="00485630"/>
    <w:rsid w:val="00485E6A"/>
    <w:rsid w:val="00485EAF"/>
    <w:rsid w:val="00485F0B"/>
    <w:rsid w:val="00486516"/>
    <w:rsid w:val="00486988"/>
    <w:rsid w:val="00486C18"/>
    <w:rsid w:val="004872BF"/>
    <w:rsid w:val="00487659"/>
    <w:rsid w:val="00487C9F"/>
    <w:rsid w:val="00487E73"/>
    <w:rsid w:val="0049047E"/>
    <w:rsid w:val="004904A9"/>
    <w:rsid w:val="004904D1"/>
    <w:rsid w:val="0049065D"/>
    <w:rsid w:val="00490DDD"/>
    <w:rsid w:val="00491594"/>
    <w:rsid w:val="0049187D"/>
    <w:rsid w:val="00491ADF"/>
    <w:rsid w:val="00491B70"/>
    <w:rsid w:val="00491D36"/>
    <w:rsid w:val="004922D1"/>
    <w:rsid w:val="00492374"/>
    <w:rsid w:val="00492540"/>
    <w:rsid w:val="0049264D"/>
    <w:rsid w:val="0049288C"/>
    <w:rsid w:val="00493495"/>
    <w:rsid w:val="004934AD"/>
    <w:rsid w:val="0049389A"/>
    <w:rsid w:val="00493BFA"/>
    <w:rsid w:val="00493C58"/>
    <w:rsid w:val="00493FC4"/>
    <w:rsid w:val="00494307"/>
    <w:rsid w:val="00494DA3"/>
    <w:rsid w:val="00494F18"/>
    <w:rsid w:val="00494F22"/>
    <w:rsid w:val="0049565D"/>
    <w:rsid w:val="00495AAF"/>
    <w:rsid w:val="00495C90"/>
    <w:rsid w:val="00495F48"/>
    <w:rsid w:val="004962D3"/>
    <w:rsid w:val="004966A5"/>
    <w:rsid w:val="00496BD0"/>
    <w:rsid w:val="00496E3C"/>
    <w:rsid w:val="00497359"/>
    <w:rsid w:val="004974EA"/>
    <w:rsid w:val="00497708"/>
    <w:rsid w:val="00497840"/>
    <w:rsid w:val="00497BE2"/>
    <w:rsid w:val="004A00FB"/>
    <w:rsid w:val="004A0A1B"/>
    <w:rsid w:val="004A0B28"/>
    <w:rsid w:val="004A0DB6"/>
    <w:rsid w:val="004A0DE2"/>
    <w:rsid w:val="004A17BA"/>
    <w:rsid w:val="004A191F"/>
    <w:rsid w:val="004A1CE9"/>
    <w:rsid w:val="004A1E46"/>
    <w:rsid w:val="004A22CA"/>
    <w:rsid w:val="004A2F79"/>
    <w:rsid w:val="004A3164"/>
    <w:rsid w:val="004A31F8"/>
    <w:rsid w:val="004A3629"/>
    <w:rsid w:val="004A3946"/>
    <w:rsid w:val="004A398D"/>
    <w:rsid w:val="004A3A09"/>
    <w:rsid w:val="004A3ABB"/>
    <w:rsid w:val="004A3C33"/>
    <w:rsid w:val="004A470C"/>
    <w:rsid w:val="004A47DF"/>
    <w:rsid w:val="004A56A7"/>
    <w:rsid w:val="004A573A"/>
    <w:rsid w:val="004A5BED"/>
    <w:rsid w:val="004A5DDE"/>
    <w:rsid w:val="004A5FD7"/>
    <w:rsid w:val="004A6066"/>
    <w:rsid w:val="004A698B"/>
    <w:rsid w:val="004A6BC7"/>
    <w:rsid w:val="004A6BEF"/>
    <w:rsid w:val="004A6C53"/>
    <w:rsid w:val="004A6D3A"/>
    <w:rsid w:val="004A74E5"/>
    <w:rsid w:val="004A7DA1"/>
    <w:rsid w:val="004B0811"/>
    <w:rsid w:val="004B0BEF"/>
    <w:rsid w:val="004B0D15"/>
    <w:rsid w:val="004B0E85"/>
    <w:rsid w:val="004B0F1F"/>
    <w:rsid w:val="004B0F3E"/>
    <w:rsid w:val="004B0FA9"/>
    <w:rsid w:val="004B12E6"/>
    <w:rsid w:val="004B153E"/>
    <w:rsid w:val="004B1A04"/>
    <w:rsid w:val="004B1D18"/>
    <w:rsid w:val="004B227C"/>
    <w:rsid w:val="004B252A"/>
    <w:rsid w:val="004B2581"/>
    <w:rsid w:val="004B2662"/>
    <w:rsid w:val="004B2842"/>
    <w:rsid w:val="004B2945"/>
    <w:rsid w:val="004B2AE9"/>
    <w:rsid w:val="004B35D8"/>
    <w:rsid w:val="004B36E2"/>
    <w:rsid w:val="004B3A4A"/>
    <w:rsid w:val="004B3B7E"/>
    <w:rsid w:val="004B3C3B"/>
    <w:rsid w:val="004B3D26"/>
    <w:rsid w:val="004B4351"/>
    <w:rsid w:val="004B4363"/>
    <w:rsid w:val="004B4466"/>
    <w:rsid w:val="004B4911"/>
    <w:rsid w:val="004B4A13"/>
    <w:rsid w:val="004B4AC2"/>
    <w:rsid w:val="004B4BB6"/>
    <w:rsid w:val="004B4C95"/>
    <w:rsid w:val="004B5022"/>
    <w:rsid w:val="004B533E"/>
    <w:rsid w:val="004B56EB"/>
    <w:rsid w:val="004B5B41"/>
    <w:rsid w:val="004B5B6A"/>
    <w:rsid w:val="004B650E"/>
    <w:rsid w:val="004B6851"/>
    <w:rsid w:val="004B6A0A"/>
    <w:rsid w:val="004B7139"/>
    <w:rsid w:val="004B750B"/>
    <w:rsid w:val="004B781A"/>
    <w:rsid w:val="004B794D"/>
    <w:rsid w:val="004B7F31"/>
    <w:rsid w:val="004C008E"/>
    <w:rsid w:val="004C00FE"/>
    <w:rsid w:val="004C01DE"/>
    <w:rsid w:val="004C0885"/>
    <w:rsid w:val="004C12AB"/>
    <w:rsid w:val="004C1478"/>
    <w:rsid w:val="004C15C7"/>
    <w:rsid w:val="004C160E"/>
    <w:rsid w:val="004C1E33"/>
    <w:rsid w:val="004C1F94"/>
    <w:rsid w:val="004C2077"/>
    <w:rsid w:val="004C207B"/>
    <w:rsid w:val="004C220B"/>
    <w:rsid w:val="004C2BA8"/>
    <w:rsid w:val="004C2C54"/>
    <w:rsid w:val="004C304A"/>
    <w:rsid w:val="004C3729"/>
    <w:rsid w:val="004C37EC"/>
    <w:rsid w:val="004C3A8A"/>
    <w:rsid w:val="004C3BC2"/>
    <w:rsid w:val="004C3D50"/>
    <w:rsid w:val="004C3E9C"/>
    <w:rsid w:val="004C411B"/>
    <w:rsid w:val="004C43AA"/>
    <w:rsid w:val="004C49CF"/>
    <w:rsid w:val="004C4B43"/>
    <w:rsid w:val="004C5081"/>
    <w:rsid w:val="004C5089"/>
    <w:rsid w:val="004C5588"/>
    <w:rsid w:val="004C58D7"/>
    <w:rsid w:val="004C5D2A"/>
    <w:rsid w:val="004C5D34"/>
    <w:rsid w:val="004C63EA"/>
    <w:rsid w:val="004C66B6"/>
    <w:rsid w:val="004C69A9"/>
    <w:rsid w:val="004C6A88"/>
    <w:rsid w:val="004C6B52"/>
    <w:rsid w:val="004C72EC"/>
    <w:rsid w:val="004C7870"/>
    <w:rsid w:val="004C792B"/>
    <w:rsid w:val="004D033C"/>
    <w:rsid w:val="004D058E"/>
    <w:rsid w:val="004D0621"/>
    <w:rsid w:val="004D08FE"/>
    <w:rsid w:val="004D128B"/>
    <w:rsid w:val="004D1C00"/>
    <w:rsid w:val="004D1DFA"/>
    <w:rsid w:val="004D22FE"/>
    <w:rsid w:val="004D2ED8"/>
    <w:rsid w:val="004D30AF"/>
    <w:rsid w:val="004D331A"/>
    <w:rsid w:val="004D344B"/>
    <w:rsid w:val="004D3844"/>
    <w:rsid w:val="004D40A8"/>
    <w:rsid w:val="004D4580"/>
    <w:rsid w:val="004D4673"/>
    <w:rsid w:val="004D4A69"/>
    <w:rsid w:val="004D4D26"/>
    <w:rsid w:val="004D5276"/>
    <w:rsid w:val="004D5683"/>
    <w:rsid w:val="004D5B50"/>
    <w:rsid w:val="004D5F06"/>
    <w:rsid w:val="004D6276"/>
    <w:rsid w:val="004D646F"/>
    <w:rsid w:val="004D674E"/>
    <w:rsid w:val="004D6776"/>
    <w:rsid w:val="004D67EB"/>
    <w:rsid w:val="004D69A0"/>
    <w:rsid w:val="004D6D72"/>
    <w:rsid w:val="004D6ED0"/>
    <w:rsid w:val="004D7253"/>
    <w:rsid w:val="004D780C"/>
    <w:rsid w:val="004D788A"/>
    <w:rsid w:val="004D7D2A"/>
    <w:rsid w:val="004D7D6B"/>
    <w:rsid w:val="004D7E1A"/>
    <w:rsid w:val="004E02E3"/>
    <w:rsid w:val="004E06C6"/>
    <w:rsid w:val="004E08A8"/>
    <w:rsid w:val="004E0C51"/>
    <w:rsid w:val="004E0F0D"/>
    <w:rsid w:val="004E10DC"/>
    <w:rsid w:val="004E1574"/>
    <w:rsid w:val="004E167C"/>
    <w:rsid w:val="004E16F1"/>
    <w:rsid w:val="004E1716"/>
    <w:rsid w:val="004E19DC"/>
    <w:rsid w:val="004E2324"/>
    <w:rsid w:val="004E24E7"/>
    <w:rsid w:val="004E26B6"/>
    <w:rsid w:val="004E288A"/>
    <w:rsid w:val="004E2F20"/>
    <w:rsid w:val="004E3468"/>
    <w:rsid w:val="004E37DA"/>
    <w:rsid w:val="004E3CA4"/>
    <w:rsid w:val="004E3DA3"/>
    <w:rsid w:val="004E409B"/>
    <w:rsid w:val="004E448F"/>
    <w:rsid w:val="004E461F"/>
    <w:rsid w:val="004E464F"/>
    <w:rsid w:val="004E46D4"/>
    <w:rsid w:val="004E48D5"/>
    <w:rsid w:val="004E490E"/>
    <w:rsid w:val="004E4DEE"/>
    <w:rsid w:val="004E5378"/>
    <w:rsid w:val="004E571A"/>
    <w:rsid w:val="004E58B7"/>
    <w:rsid w:val="004E5984"/>
    <w:rsid w:val="004E5E4C"/>
    <w:rsid w:val="004E6666"/>
    <w:rsid w:val="004E673A"/>
    <w:rsid w:val="004E6DD1"/>
    <w:rsid w:val="004E6EB2"/>
    <w:rsid w:val="004E7087"/>
    <w:rsid w:val="004E7381"/>
    <w:rsid w:val="004E74B3"/>
    <w:rsid w:val="004E79DA"/>
    <w:rsid w:val="004E7B9E"/>
    <w:rsid w:val="004E7BB3"/>
    <w:rsid w:val="004E7EF9"/>
    <w:rsid w:val="004F02B9"/>
    <w:rsid w:val="004F04D6"/>
    <w:rsid w:val="004F0A85"/>
    <w:rsid w:val="004F0F4D"/>
    <w:rsid w:val="004F1898"/>
    <w:rsid w:val="004F1BE8"/>
    <w:rsid w:val="004F226F"/>
    <w:rsid w:val="004F2448"/>
    <w:rsid w:val="004F2BF9"/>
    <w:rsid w:val="004F3524"/>
    <w:rsid w:val="004F3573"/>
    <w:rsid w:val="004F38BB"/>
    <w:rsid w:val="004F3D6E"/>
    <w:rsid w:val="004F3E8C"/>
    <w:rsid w:val="004F4106"/>
    <w:rsid w:val="004F46A3"/>
    <w:rsid w:val="004F4D6B"/>
    <w:rsid w:val="004F4DB3"/>
    <w:rsid w:val="004F5473"/>
    <w:rsid w:val="004F5B74"/>
    <w:rsid w:val="004F764C"/>
    <w:rsid w:val="004F77D6"/>
    <w:rsid w:val="004F789A"/>
    <w:rsid w:val="004F78F1"/>
    <w:rsid w:val="004F7BC4"/>
    <w:rsid w:val="004F7E1C"/>
    <w:rsid w:val="0050094D"/>
    <w:rsid w:val="00500A65"/>
    <w:rsid w:val="00500A67"/>
    <w:rsid w:val="00500BFA"/>
    <w:rsid w:val="00500E87"/>
    <w:rsid w:val="00500E91"/>
    <w:rsid w:val="005017EC"/>
    <w:rsid w:val="00501885"/>
    <w:rsid w:val="00501894"/>
    <w:rsid w:val="00502372"/>
    <w:rsid w:val="00502728"/>
    <w:rsid w:val="00502F7C"/>
    <w:rsid w:val="0050327F"/>
    <w:rsid w:val="00503537"/>
    <w:rsid w:val="00503890"/>
    <w:rsid w:val="00503C03"/>
    <w:rsid w:val="00504335"/>
    <w:rsid w:val="00504521"/>
    <w:rsid w:val="00504709"/>
    <w:rsid w:val="00504814"/>
    <w:rsid w:val="00504927"/>
    <w:rsid w:val="00504C28"/>
    <w:rsid w:val="00504DCC"/>
    <w:rsid w:val="0050558F"/>
    <w:rsid w:val="00506D82"/>
    <w:rsid w:val="00506E02"/>
    <w:rsid w:val="00507018"/>
    <w:rsid w:val="00507019"/>
    <w:rsid w:val="005077DF"/>
    <w:rsid w:val="00507AC0"/>
    <w:rsid w:val="00507BEF"/>
    <w:rsid w:val="0051070E"/>
    <w:rsid w:val="0051071C"/>
    <w:rsid w:val="00511391"/>
    <w:rsid w:val="00511B20"/>
    <w:rsid w:val="0051238E"/>
    <w:rsid w:val="005124BD"/>
    <w:rsid w:val="00512C32"/>
    <w:rsid w:val="00512CB7"/>
    <w:rsid w:val="005134C1"/>
    <w:rsid w:val="0051356E"/>
    <w:rsid w:val="00513832"/>
    <w:rsid w:val="0051387E"/>
    <w:rsid w:val="00513BF1"/>
    <w:rsid w:val="00514178"/>
    <w:rsid w:val="005142D7"/>
    <w:rsid w:val="00514AF8"/>
    <w:rsid w:val="00514C0A"/>
    <w:rsid w:val="00514CB4"/>
    <w:rsid w:val="00514D76"/>
    <w:rsid w:val="00514EF6"/>
    <w:rsid w:val="00515041"/>
    <w:rsid w:val="005150BA"/>
    <w:rsid w:val="0051529C"/>
    <w:rsid w:val="00515359"/>
    <w:rsid w:val="0051588F"/>
    <w:rsid w:val="00515D88"/>
    <w:rsid w:val="0051681F"/>
    <w:rsid w:val="00517343"/>
    <w:rsid w:val="005173E6"/>
    <w:rsid w:val="00517DFD"/>
    <w:rsid w:val="00520008"/>
    <w:rsid w:val="005200DC"/>
    <w:rsid w:val="005200E5"/>
    <w:rsid w:val="00520200"/>
    <w:rsid w:val="00520A42"/>
    <w:rsid w:val="00520A7B"/>
    <w:rsid w:val="00520C6F"/>
    <w:rsid w:val="00520CFE"/>
    <w:rsid w:val="005211B9"/>
    <w:rsid w:val="005215EF"/>
    <w:rsid w:val="005217BD"/>
    <w:rsid w:val="00521974"/>
    <w:rsid w:val="00521B07"/>
    <w:rsid w:val="00521C04"/>
    <w:rsid w:val="005223E4"/>
    <w:rsid w:val="00522609"/>
    <w:rsid w:val="0052265A"/>
    <w:rsid w:val="00522B15"/>
    <w:rsid w:val="00522B29"/>
    <w:rsid w:val="00522FD0"/>
    <w:rsid w:val="00522FF0"/>
    <w:rsid w:val="005235CD"/>
    <w:rsid w:val="005235D2"/>
    <w:rsid w:val="0052375A"/>
    <w:rsid w:val="00523FF5"/>
    <w:rsid w:val="0052416B"/>
    <w:rsid w:val="0052418A"/>
    <w:rsid w:val="00524448"/>
    <w:rsid w:val="0052478A"/>
    <w:rsid w:val="00524BD1"/>
    <w:rsid w:val="00524EF2"/>
    <w:rsid w:val="0052520E"/>
    <w:rsid w:val="0052533E"/>
    <w:rsid w:val="005253E2"/>
    <w:rsid w:val="00525493"/>
    <w:rsid w:val="0052553C"/>
    <w:rsid w:val="005256BA"/>
    <w:rsid w:val="0052618E"/>
    <w:rsid w:val="00526237"/>
    <w:rsid w:val="00527A76"/>
    <w:rsid w:val="00527E4F"/>
    <w:rsid w:val="005309C3"/>
    <w:rsid w:val="00530C52"/>
    <w:rsid w:val="00530C6E"/>
    <w:rsid w:val="005314D4"/>
    <w:rsid w:val="0053153D"/>
    <w:rsid w:val="0053219B"/>
    <w:rsid w:val="005323CC"/>
    <w:rsid w:val="00532797"/>
    <w:rsid w:val="0053279C"/>
    <w:rsid w:val="0053292C"/>
    <w:rsid w:val="005329E1"/>
    <w:rsid w:val="00534133"/>
    <w:rsid w:val="005344E1"/>
    <w:rsid w:val="00534799"/>
    <w:rsid w:val="00534875"/>
    <w:rsid w:val="00534D9D"/>
    <w:rsid w:val="00535376"/>
    <w:rsid w:val="0053539B"/>
    <w:rsid w:val="00535891"/>
    <w:rsid w:val="005359E4"/>
    <w:rsid w:val="00535CC0"/>
    <w:rsid w:val="00536231"/>
    <w:rsid w:val="00536330"/>
    <w:rsid w:val="00536509"/>
    <w:rsid w:val="005367D4"/>
    <w:rsid w:val="00536B59"/>
    <w:rsid w:val="00536C4D"/>
    <w:rsid w:val="00537268"/>
    <w:rsid w:val="00537515"/>
    <w:rsid w:val="005378F4"/>
    <w:rsid w:val="005379C4"/>
    <w:rsid w:val="00537D75"/>
    <w:rsid w:val="0054009B"/>
    <w:rsid w:val="00540498"/>
    <w:rsid w:val="00540AC7"/>
    <w:rsid w:val="00540BE5"/>
    <w:rsid w:val="00540EC7"/>
    <w:rsid w:val="00541041"/>
    <w:rsid w:val="005413F1"/>
    <w:rsid w:val="005417DB"/>
    <w:rsid w:val="00541D77"/>
    <w:rsid w:val="00541E74"/>
    <w:rsid w:val="00542552"/>
    <w:rsid w:val="005426B4"/>
    <w:rsid w:val="005427F0"/>
    <w:rsid w:val="00542852"/>
    <w:rsid w:val="00542D29"/>
    <w:rsid w:val="0054305F"/>
    <w:rsid w:val="00543691"/>
    <w:rsid w:val="00543BB4"/>
    <w:rsid w:val="00544183"/>
    <w:rsid w:val="005441A0"/>
    <w:rsid w:val="00544298"/>
    <w:rsid w:val="00544889"/>
    <w:rsid w:val="00544B2C"/>
    <w:rsid w:val="00545325"/>
    <w:rsid w:val="005458E4"/>
    <w:rsid w:val="00545CE2"/>
    <w:rsid w:val="00545F8B"/>
    <w:rsid w:val="00546082"/>
    <w:rsid w:val="00546494"/>
    <w:rsid w:val="00546A5A"/>
    <w:rsid w:val="005472A5"/>
    <w:rsid w:val="00547B51"/>
    <w:rsid w:val="00547DB0"/>
    <w:rsid w:val="005505FB"/>
    <w:rsid w:val="00550ABC"/>
    <w:rsid w:val="005515C8"/>
    <w:rsid w:val="00551675"/>
    <w:rsid w:val="005516E2"/>
    <w:rsid w:val="00551A1A"/>
    <w:rsid w:val="00551B11"/>
    <w:rsid w:val="0055210A"/>
    <w:rsid w:val="00552B2C"/>
    <w:rsid w:val="00552C31"/>
    <w:rsid w:val="00552FA8"/>
    <w:rsid w:val="005532BF"/>
    <w:rsid w:val="005539F8"/>
    <w:rsid w:val="0055400A"/>
    <w:rsid w:val="0055400B"/>
    <w:rsid w:val="005545D6"/>
    <w:rsid w:val="0055499F"/>
    <w:rsid w:val="00554C80"/>
    <w:rsid w:val="0055532F"/>
    <w:rsid w:val="00555E9B"/>
    <w:rsid w:val="0055629C"/>
    <w:rsid w:val="0055679C"/>
    <w:rsid w:val="005574FB"/>
    <w:rsid w:val="00557731"/>
    <w:rsid w:val="00557768"/>
    <w:rsid w:val="00557824"/>
    <w:rsid w:val="00557B81"/>
    <w:rsid w:val="00557F45"/>
    <w:rsid w:val="005600FA"/>
    <w:rsid w:val="00560153"/>
    <w:rsid w:val="005601ED"/>
    <w:rsid w:val="00560333"/>
    <w:rsid w:val="005606CA"/>
    <w:rsid w:val="00560CC9"/>
    <w:rsid w:val="00560DE0"/>
    <w:rsid w:val="00560EB4"/>
    <w:rsid w:val="0056151C"/>
    <w:rsid w:val="005617BC"/>
    <w:rsid w:val="00561B38"/>
    <w:rsid w:val="00561C39"/>
    <w:rsid w:val="00561E4D"/>
    <w:rsid w:val="00562470"/>
    <w:rsid w:val="0056295D"/>
    <w:rsid w:val="005629C4"/>
    <w:rsid w:val="005629F6"/>
    <w:rsid w:val="00562A8A"/>
    <w:rsid w:val="005630AC"/>
    <w:rsid w:val="00563629"/>
    <w:rsid w:val="00563C92"/>
    <w:rsid w:val="0056486F"/>
    <w:rsid w:val="00564C35"/>
    <w:rsid w:val="00564E68"/>
    <w:rsid w:val="00564EB1"/>
    <w:rsid w:val="00565229"/>
    <w:rsid w:val="0056548F"/>
    <w:rsid w:val="00565924"/>
    <w:rsid w:val="00565C8D"/>
    <w:rsid w:val="00566557"/>
    <w:rsid w:val="00566FE8"/>
    <w:rsid w:val="00567319"/>
    <w:rsid w:val="00567886"/>
    <w:rsid w:val="0056791E"/>
    <w:rsid w:val="00567A5B"/>
    <w:rsid w:val="00567A99"/>
    <w:rsid w:val="0057015B"/>
    <w:rsid w:val="005702C7"/>
    <w:rsid w:val="005703D2"/>
    <w:rsid w:val="0057073B"/>
    <w:rsid w:val="005708C1"/>
    <w:rsid w:val="00570F2D"/>
    <w:rsid w:val="005710E4"/>
    <w:rsid w:val="00571482"/>
    <w:rsid w:val="00571580"/>
    <w:rsid w:val="00571B21"/>
    <w:rsid w:val="00571F1D"/>
    <w:rsid w:val="00572507"/>
    <w:rsid w:val="005726AE"/>
    <w:rsid w:val="00572787"/>
    <w:rsid w:val="00572944"/>
    <w:rsid w:val="00572AC9"/>
    <w:rsid w:val="00572D43"/>
    <w:rsid w:val="00572E5E"/>
    <w:rsid w:val="00573163"/>
    <w:rsid w:val="00573A42"/>
    <w:rsid w:val="00574411"/>
    <w:rsid w:val="0057501B"/>
    <w:rsid w:val="005755A9"/>
    <w:rsid w:val="005755C1"/>
    <w:rsid w:val="00575959"/>
    <w:rsid w:val="0057644E"/>
    <w:rsid w:val="005766AB"/>
    <w:rsid w:val="005767F8"/>
    <w:rsid w:val="0057681B"/>
    <w:rsid w:val="00576C86"/>
    <w:rsid w:val="005773DB"/>
    <w:rsid w:val="005774EC"/>
    <w:rsid w:val="005779EF"/>
    <w:rsid w:val="00577A31"/>
    <w:rsid w:val="00577A8B"/>
    <w:rsid w:val="00577ECD"/>
    <w:rsid w:val="00577ED7"/>
    <w:rsid w:val="005806CD"/>
    <w:rsid w:val="00580A08"/>
    <w:rsid w:val="00580E92"/>
    <w:rsid w:val="00581332"/>
    <w:rsid w:val="00581B1B"/>
    <w:rsid w:val="00581CB4"/>
    <w:rsid w:val="0058277D"/>
    <w:rsid w:val="00582839"/>
    <w:rsid w:val="00582B61"/>
    <w:rsid w:val="00582D60"/>
    <w:rsid w:val="0058318D"/>
    <w:rsid w:val="00583354"/>
    <w:rsid w:val="0058348B"/>
    <w:rsid w:val="00583520"/>
    <w:rsid w:val="00584187"/>
    <w:rsid w:val="005845D1"/>
    <w:rsid w:val="00584C91"/>
    <w:rsid w:val="00585272"/>
    <w:rsid w:val="005855E8"/>
    <w:rsid w:val="00586824"/>
    <w:rsid w:val="0058689C"/>
    <w:rsid w:val="00586A51"/>
    <w:rsid w:val="005871A0"/>
    <w:rsid w:val="0058728D"/>
    <w:rsid w:val="00587973"/>
    <w:rsid w:val="00587BCD"/>
    <w:rsid w:val="00590CD5"/>
    <w:rsid w:val="00590F1D"/>
    <w:rsid w:val="00590FE6"/>
    <w:rsid w:val="0059154B"/>
    <w:rsid w:val="0059157A"/>
    <w:rsid w:val="00591682"/>
    <w:rsid w:val="0059219E"/>
    <w:rsid w:val="00592D4B"/>
    <w:rsid w:val="00593229"/>
    <w:rsid w:val="0059379E"/>
    <w:rsid w:val="00593808"/>
    <w:rsid w:val="0059430E"/>
    <w:rsid w:val="0059448D"/>
    <w:rsid w:val="005947D2"/>
    <w:rsid w:val="005949D7"/>
    <w:rsid w:val="00594C10"/>
    <w:rsid w:val="00594FD5"/>
    <w:rsid w:val="00595696"/>
    <w:rsid w:val="0059595A"/>
    <w:rsid w:val="00595AF2"/>
    <w:rsid w:val="00595DCF"/>
    <w:rsid w:val="0059625B"/>
    <w:rsid w:val="005962AC"/>
    <w:rsid w:val="00596526"/>
    <w:rsid w:val="00596B22"/>
    <w:rsid w:val="00597137"/>
    <w:rsid w:val="005974C1"/>
    <w:rsid w:val="00597CFF"/>
    <w:rsid w:val="00597F59"/>
    <w:rsid w:val="005A093A"/>
    <w:rsid w:val="005A09C4"/>
    <w:rsid w:val="005A09D7"/>
    <w:rsid w:val="005A0B0F"/>
    <w:rsid w:val="005A0C17"/>
    <w:rsid w:val="005A0D24"/>
    <w:rsid w:val="005A1003"/>
    <w:rsid w:val="005A1006"/>
    <w:rsid w:val="005A13F9"/>
    <w:rsid w:val="005A1735"/>
    <w:rsid w:val="005A1A2D"/>
    <w:rsid w:val="005A1EF3"/>
    <w:rsid w:val="005A202D"/>
    <w:rsid w:val="005A24EE"/>
    <w:rsid w:val="005A24FC"/>
    <w:rsid w:val="005A277E"/>
    <w:rsid w:val="005A2CDC"/>
    <w:rsid w:val="005A30B6"/>
    <w:rsid w:val="005A31A4"/>
    <w:rsid w:val="005A39A5"/>
    <w:rsid w:val="005A4501"/>
    <w:rsid w:val="005A4578"/>
    <w:rsid w:val="005A474D"/>
    <w:rsid w:val="005A48B7"/>
    <w:rsid w:val="005A51E9"/>
    <w:rsid w:val="005A540E"/>
    <w:rsid w:val="005A544F"/>
    <w:rsid w:val="005A5B27"/>
    <w:rsid w:val="005A6066"/>
    <w:rsid w:val="005A6DCD"/>
    <w:rsid w:val="005A6E31"/>
    <w:rsid w:val="005A6EAB"/>
    <w:rsid w:val="005A735E"/>
    <w:rsid w:val="005A7CC3"/>
    <w:rsid w:val="005B0226"/>
    <w:rsid w:val="005B06F6"/>
    <w:rsid w:val="005B0C4C"/>
    <w:rsid w:val="005B103A"/>
    <w:rsid w:val="005B17CE"/>
    <w:rsid w:val="005B2A9A"/>
    <w:rsid w:val="005B2B26"/>
    <w:rsid w:val="005B30CC"/>
    <w:rsid w:val="005B460B"/>
    <w:rsid w:val="005B465E"/>
    <w:rsid w:val="005B4B36"/>
    <w:rsid w:val="005B4D03"/>
    <w:rsid w:val="005B4DCC"/>
    <w:rsid w:val="005B5235"/>
    <w:rsid w:val="005B53EF"/>
    <w:rsid w:val="005B5476"/>
    <w:rsid w:val="005B55BC"/>
    <w:rsid w:val="005B5B84"/>
    <w:rsid w:val="005B5BC6"/>
    <w:rsid w:val="005B5E0C"/>
    <w:rsid w:val="005B5E20"/>
    <w:rsid w:val="005B5E75"/>
    <w:rsid w:val="005B725D"/>
    <w:rsid w:val="005B7354"/>
    <w:rsid w:val="005B736B"/>
    <w:rsid w:val="005B7612"/>
    <w:rsid w:val="005B78F0"/>
    <w:rsid w:val="005B7C40"/>
    <w:rsid w:val="005B7D07"/>
    <w:rsid w:val="005B7D67"/>
    <w:rsid w:val="005C0371"/>
    <w:rsid w:val="005C078C"/>
    <w:rsid w:val="005C0BCF"/>
    <w:rsid w:val="005C2171"/>
    <w:rsid w:val="005C2385"/>
    <w:rsid w:val="005C2688"/>
    <w:rsid w:val="005C2C12"/>
    <w:rsid w:val="005C3574"/>
    <w:rsid w:val="005C384F"/>
    <w:rsid w:val="005C3A0E"/>
    <w:rsid w:val="005C3D9F"/>
    <w:rsid w:val="005C3F99"/>
    <w:rsid w:val="005C465F"/>
    <w:rsid w:val="005C53F8"/>
    <w:rsid w:val="005C5F9B"/>
    <w:rsid w:val="005C620B"/>
    <w:rsid w:val="005C66BA"/>
    <w:rsid w:val="005C6807"/>
    <w:rsid w:val="005C7AEB"/>
    <w:rsid w:val="005C7C64"/>
    <w:rsid w:val="005C7E48"/>
    <w:rsid w:val="005D01C0"/>
    <w:rsid w:val="005D0369"/>
    <w:rsid w:val="005D049B"/>
    <w:rsid w:val="005D0550"/>
    <w:rsid w:val="005D07E3"/>
    <w:rsid w:val="005D09F1"/>
    <w:rsid w:val="005D0AA6"/>
    <w:rsid w:val="005D0DF1"/>
    <w:rsid w:val="005D144B"/>
    <w:rsid w:val="005D14CA"/>
    <w:rsid w:val="005D1A2D"/>
    <w:rsid w:val="005D1C88"/>
    <w:rsid w:val="005D228F"/>
    <w:rsid w:val="005D2551"/>
    <w:rsid w:val="005D364A"/>
    <w:rsid w:val="005D380B"/>
    <w:rsid w:val="005D3A07"/>
    <w:rsid w:val="005D3AE0"/>
    <w:rsid w:val="005D3B15"/>
    <w:rsid w:val="005D3C80"/>
    <w:rsid w:val="005D3E3A"/>
    <w:rsid w:val="005D4229"/>
    <w:rsid w:val="005D4531"/>
    <w:rsid w:val="005D4826"/>
    <w:rsid w:val="005D488C"/>
    <w:rsid w:val="005D495E"/>
    <w:rsid w:val="005D4A01"/>
    <w:rsid w:val="005D4EBA"/>
    <w:rsid w:val="005D5232"/>
    <w:rsid w:val="005D564B"/>
    <w:rsid w:val="005D6180"/>
    <w:rsid w:val="005D6625"/>
    <w:rsid w:val="005D6BF9"/>
    <w:rsid w:val="005D6D5E"/>
    <w:rsid w:val="005D744A"/>
    <w:rsid w:val="005D7557"/>
    <w:rsid w:val="005D76AD"/>
    <w:rsid w:val="005D78A0"/>
    <w:rsid w:val="005D7FC0"/>
    <w:rsid w:val="005E0A85"/>
    <w:rsid w:val="005E0F45"/>
    <w:rsid w:val="005E127F"/>
    <w:rsid w:val="005E15E7"/>
    <w:rsid w:val="005E1681"/>
    <w:rsid w:val="005E1A13"/>
    <w:rsid w:val="005E1C4A"/>
    <w:rsid w:val="005E1F1A"/>
    <w:rsid w:val="005E2BA9"/>
    <w:rsid w:val="005E2DD6"/>
    <w:rsid w:val="005E2EBB"/>
    <w:rsid w:val="005E2F5C"/>
    <w:rsid w:val="005E3752"/>
    <w:rsid w:val="005E39AD"/>
    <w:rsid w:val="005E3A5E"/>
    <w:rsid w:val="005E4156"/>
    <w:rsid w:val="005E42A2"/>
    <w:rsid w:val="005E463E"/>
    <w:rsid w:val="005E46AB"/>
    <w:rsid w:val="005E47CF"/>
    <w:rsid w:val="005E4D45"/>
    <w:rsid w:val="005E513F"/>
    <w:rsid w:val="005E55A2"/>
    <w:rsid w:val="005E5AE6"/>
    <w:rsid w:val="005E62B2"/>
    <w:rsid w:val="005E7202"/>
    <w:rsid w:val="005E7476"/>
    <w:rsid w:val="005E74A4"/>
    <w:rsid w:val="005E7AB9"/>
    <w:rsid w:val="005E7FCA"/>
    <w:rsid w:val="005F012A"/>
    <w:rsid w:val="005F0592"/>
    <w:rsid w:val="005F090A"/>
    <w:rsid w:val="005F0A75"/>
    <w:rsid w:val="005F12E4"/>
    <w:rsid w:val="005F1302"/>
    <w:rsid w:val="005F1A13"/>
    <w:rsid w:val="005F1DEB"/>
    <w:rsid w:val="005F21A0"/>
    <w:rsid w:val="005F225F"/>
    <w:rsid w:val="005F234D"/>
    <w:rsid w:val="005F26F2"/>
    <w:rsid w:val="005F27BD"/>
    <w:rsid w:val="005F2AF9"/>
    <w:rsid w:val="005F2E72"/>
    <w:rsid w:val="005F310E"/>
    <w:rsid w:val="005F3645"/>
    <w:rsid w:val="005F3785"/>
    <w:rsid w:val="005F3840"/>
    <w:rsid w:val="005F3B36"/>
    <w:rsid w:val="005F3BB7"/>
    <w:rsid w:val="005F3D7D"/>
    <w:rsid w:val="005F3E6A"/>
    <w:rsid w:val="005F47B0"/>
    <w:rsid w:val="005F486A"/>
    <w:rsid w:val="005F4930"/>
    <w:rsid w:val="005F5709"/>
    <w:rsid w:val="005F577B"/>
    <w:rsid w:val="005F58F8"/>
    <w:rsid w:val="005F5B37"/>
    <w:rsid w:val="005F6300"/>
    <w:rsid w:val="005F65EC"/>
    <w:rsid w:val="005F6E7B"/>
    <w:rsid w:val="005F706F"/>
    <w:rsid w:val="005F732F"/>
    <w:rsid w:val="005F7478"/>
    <w:rsid w:val="005F7B96"/>
    <w:rsid w:val="005F7CC9"/>
    <w:rsid w:val="005F7EE1"/>
    <w:rsid w:val="00600260"/>
    <w:rsid w:val="00600695"/>
    <w:rsid w:val="0060083E"/>
    <w:rsid w:val="006008A3"/>
    <w:rsid w:val="00600AE5"/>
    <w:rsid w:val="00600FA4"/>
    <w:rsid w:val="00601003"/>
    <w:rsid w:val="0060113D"/>
    <w:rsid w:val="00601398"/>
    <w:rsid w:val="006013D0"/>
    <w:rsid w:val="00601558"/>
    <w:rsid w:val="00601743"/>
    <w:rsid w:val="00601755"/>
    <w:rsid w:val="00601FE2"/>
    <w:rsid w:val="00602688"/>
    <w:rsid w:val="0060273D"/>
    <w:rsid w:val="00602A2F"/>
    <w:rsid w:val="00602DB6"/>
    <w:rsid w:val="006033AA"/>
    <w:rsid w:val="00603464"/>
    <w:rsid w:val="00603567"/>
    <w:rsid w:val="00603E5D"/>
    <w:rsid w:val="00603F7B"/>
    <w:rsid w:val="006040B3"/>
    <w:rsid w:val="00604613"/>
    <w:rsid w:val="00604758"/>
    <w:rsid w:val="00604A3D"/>
    <w:rsid w:val="00604AD1"/>
    <w:rsid w:val="00604EF5"/>
    <w:rsid w:val="00605B6A"/>
    <w:rsid w:val="00605C3E"/>
    <w:rsid w:val="006061BC"/>
    <w:rsid w:val="00606800"/>
    <w:rsid w:val="00606813"/>
    <w:rsid w:val="00606C1F"/>
    <w:rsid w:val="00607794"/>
    <w:rsid w:val="00607F12"/>
    <w:rsid w:val="0061034E"/>
    <w:rsid w:val="0061040A"/>
    <w:rsid w:val="0061041A"/>
    <w:rsid w:val="00610617"/>
    <w:rsid w:val="00610935"/>
    <w:rsid w:val="0061094B"/>
    <w:rsid w:val="00610B56"/>
    <w:rsid w:val="00610C14"/>
    <w:rsid w:val="00611864"/>
    <w:rsid w:val="00611C60"/>
    <w:rsid w:val="00611D4B"/>
    <w:rsid w:val="00612344"/>
    <w:rsid w:val="00612B47"/>
    <w:rsid w:val="00612C40"/>
    <w:rsid w:val="00613769"/>
    <w:rsid w:val="00613E57"/>
    <w:rsid w:val="0061436F"/>
    <w:rsid w:val="00614607"/>
    <w:rsid w:val="00614A53"/>
    <w:rsid w:val="006156D3"/>
    <w:rsid w:val="00615D98"/>
    <w:rsid w:val="00615EB5"/>
    <w:rsid w:val="006166BC"/>
    <w:rsid w:val="00616846"/>
    <w:rsid w:val="00616BD0"/>
    <w:rsid w:val="00616F3C"/>
    <w:rsid w:val="006171B2"/>
    <w:rsid w:val="00617282"/>
    <w:rsid w:val="006179EA"/>
    <w:rsid w:val="0062006F"/>
    <w:rsid w:val="00620176"/>
    <w:rsid w:val="006201B0"/>
    <w:rsid w:val="0062081C"/>
    <w:rsid w:val="0062126E"/>
    <w:rsid w:val="006214B3"/>
    <w:rsid w:val="00621CFF"/>
    <w:rsid w:val="00621D0D"/>
    <w:rsid w:val="00621D67"/>
    <w:rsid w:val="00621E80"/>
    <w:rsid w:val="006222BB"/>
    <w:rsid w:val="0062287A"/>
    <w:rsid w:val="00622925"/>
    <w:rsid w:val="0062363F"/>
    <w:rsid w:val="00623E10"/>
    <w:rsid w:val="0062400B"/>
    <w:rsid w:val="00624158"/>
    <w:rsid w:val="0062419F"/>
    <w:rsid w:val="00624769"/>
    <w:rsid w:val="0062481E"/>
    <w:rsid w:val="00624896"/>
    <w:rsid w:val="00624974"/>
    <w:rsid w:val="00624E62"/>
    <w:rsid w:val="00624F68"/>
    <w:rsid w:val="00625775"/>
    <w:rsid w:val="00625890"/>
    <w:rsid w:val="00626400"/>
    <w:rsid w:val="00626BD1"/>
    <w:rsid w:val="00627066"/>
    <w:rsid w:val="0062759C"/>
    <w:rsid w:val="00627809"/>
    <w:rsid w:val="00627D27"/>
    <w:rsid w:val="00627D99"/>
    <w:rsid w:val="006309D3"/>
    <w:rsid w:val="00630B37"/>
    <w:rsid w:val="0063100B"/>
    <w:rsid w:val="00631B8D"/>
    <w:rsid w:val="00631C4E"/>
    <w:rsid w:val="006320C3"/>
    <w:rsid w:val="006325BA"/>
    <w:rsid w:val="006328D0"/>
    <w:rsid w:val="00632A1D"/>
    <w:rsid w:val="00632D77"/>
    <w:rsid w:val="00633186"/>
    <w:rsid w:val="0063336F"/>
    <w:rsid w:val="00633762"/>
    <w:rsid w:val="0063376A"/>
    <w:rsid w:val="00633E9D"/>
    <w:rsid w:val="00634013"/>
    <w:rsid w:val="006341F1"/>
    <w:rsid w:val="006344F1"/>
    <w:rsid w:val="00634829"/>
    <w:rsid w:val="0063485B"/>
    <w:rsid w:val="0063513D"/>
    <w:rsid w:val="00635200"/>
    <w:rsid w:val="00635937"/>
    <w:rsid w:val="00635BF7"/>
    <w:rsid w:val="00636361"/>
    <w:rsid w:val="00636742"/>
    <w:rsid w:val="00636CE9"/>
    <w:rsid w:val="0063709C"/>
    <w:rsid w:val="00637770"/>
    <w:rsid w:val="006402BC"/>
    <w:rsid w:val="0064044B"/>
    <w:rsid w:val="00640B10"/>
    <w:rsid w:val="00640B4D"/>
    <w:rsid w:val="00641094"/>
    <w:rsid w:val="006418D8"/>
    <w:rsid w:val="00641A5F"/>
    <w:rsid w:val="00642441"/>
    <w:rsid w:val="00642857"/>
    <w:rsid w:val="00642A54"/>
    <w:rsid w:val="00642DD7"/>
    <w:rsid w:val="00642E41"/>
    <w:rsid w:val="006430E6"/>
    <w:rsid w:val="006430EE"/>
    <w:rsid w:val="00643207"/>
    <w:rsid w:val="006437C6"/>
    <w:rsid w:val="00643FD3"/>
    <w:rsid w:val="006441F8"/>
    <w:rsid w:val="006448D6"/>
    <w:rsid w:val="006456C9"/>
    <w:rsid w:val="00645860"/>
    <w:rsid w:val="00645A7D"/>
    <w:rsid w:val="00646024"/>
    <w:rsid w:val="0064620B"/>
    <w:rsid w:val="00646959"/>
    <w:rsid w:val="00646DC8"/>
    <w:rsid w:val="006471D4"/>
    <w:rsid w:val="006473F3"/>
    <w:rsid w:val="00647442"/>
    <w:rsid w:val="006478B9"/>
    <w:rsid w:val="00647E1F"/>
    <w:rsid w:val="00650252"/>
    <w:rsid w:val="006505ED"/>
    <w:rsid w:val="00650695"/>
    <w:rsid w:val="00650D20"/>
    <w:rsid w:val="00650F20"/>
    <w:rsid w:val="006511A4"/>
    <w:rsid w:val="00651334"/>
    <w:rsid w:val="00651EB2"/>
    <w:rsid w:val="006520AA"/>
    <w:rsid w:val="006521BE"/>
    <w:rsid w:val="0065265C"/>
    <w:rsid w:val="006529F3"/>
    <w:rsid w:val="00652B25"/>
    <w:rsid w:val="00652C01"/>
    <w:rsid w:val="00652C04"/>
    <w:rsid w:val="00652F9B"/>
    <w:rsid w:val="006534C1"/>
    <w:rsid w:val="006539E9"/>
    <w:rsid w:val="00653A3C"/>
    <w:rsid w:val="00653D45"/>
    <w:rsid w:val="0065410A"/>
    <w:rsid w:val="00654565"/>
    <w:rsid w:val="0065492E"/>
    <w:rsid w:val="00654BC8"/>
    <w:rsid w:val="00654C4C"/>
    <w:rsid w:val="00654E5C"/>
    <w:rsid w:val="0065576F"/>
    <w:rsid w:val="00655D69"/>
    <w:rsid w:val="006561FD"/>
    <w:rsid w:val="0065631F"/>
    <w:rsid w:val="00657332"/>
    <w:rsid w:val="0065763D"/>
    <w:rsid w:val="00657883"/>
    <w:rsid w:val="00657C54"/>
    <w:rsid w:val="00657CE3"/>
    <w:rsid w:val="00657D49"/>
    <w:rsid w:val="00657F9C"/>
    <w:rsid w:val="00660198"/>
    <w:rsid w:val="006606C3"/>
    <w:rsid w:val="00660835"/>
    <w:rsid w:val="006609FA"/>
    <w:rsid w:val="00660B06"/>
    <w:rsid w:val="00660E1F"/>
    <w:rsid w:val="006615C8"/>
    <w:rsid w:val="0066166E"/>
    <w:rsid w:val="0066179A"/>
    <w:rsid w:val="00661954"/>
    <w:rsid w:val="00661A38"/>
    <w:rsid w:val="00661C19"/>
    <w:rsid w:val="006629EE"/>
    <w:rsid w:val="006631C1"/>
    <w:rsid w:val="0066375C"/>
    <w:rsid w:val="006641C3"/>
    <w:rsid w:val="006644AA"/>
    <w:rsid w:val="0066450D"/>
    <w:rsid w:val="0066465B"/>
    <w:rsid w:val="00664681"/>
    <w:rsid w:val="00664A08"/>
    <w:rsid w:val="00664C25"/>
    <w:rsid w:val="00665005"/>
    <w:rsid w:val="006658A2"/>
    <w:rsid w:val="00665BB6"/>
    <w:rsid w:val="00665C6B"/>
    <w:rsid w:val="00665F75"/>
    <w:rsid w:val="00666390"/>
    <w:rsid w:val="0066644E"/>
    <w:rsid w:val="00666604"/>
    <w:rsid w:val="006667C4"/>
    <w:rsid w:val="00666D92"/>
    <w:rsid w:val="00667201"/>
    <w:rsid w:val="00667207"/>
    <w:rsid w:val="00667798"/>
    <w:rsid w:val="00667C83"/>
    <w:rsid w:val="00667D37"/>
    <w:rsid w:val="00667EF7"/>
    <w:rsid w:val="00667F5F"/>
    <w:rsid w:val="00667FF1"/>
    <w:rsid w:val="006702D5"/>
    <w:rsid w:val="0067046D"/>
    <w:rsid w:val="00670822"/>
    <w:rsid w:val="00670894"/>
    <w:rsid w:val="006710D1"/>
    <w:rsid w:val="006717F2"/>
    <w:rsid w:val="00671DA0"/>
    <w:rsid w:val="00671DF4"/>
    <w:rsid w:val="00672077"/>
    <w:rsid w:val="00672094"/>
    <w:rsid w:val="006727E7"/>
    <w:rsid w:val="00672BE9"/>
    <w:rsid w:val="00673272"/>
    <w:rsid w:val="006732EC"/>
    <w:rsid w:val="006733FE"/>
    <w:rsid w:val="006734D0"/>
    <w:rsid w:val="00674192"/>
    <w:rsid w:val="006741A6"/>
    <w:rsid w:val="006747D2"/>
    <w:rsid w:val="006747E6"/>
    <w:rsid w:val="00674AF8"/>
    <w:rsid w:val="00674E80"/>
    <w:rsid w:val="006759A0"/>
    <w:rsid w:val="00675BC4"/>
    <w:rsid w:val="00676326"/>
    <w:rsid w:val="00676384"/>
    <w:rsid w:val="006767D9"/>
    <w:rsid w:val="00676A6A"/>
    <w:rsid w:val="00676AEC"/>
    <w:rsid w:val="00676B74"/>
    <w:rsid w:val="00676FF1"/>
    <w:rsid w:val="00677163"/>
    <w:rsid w:val="0067749F"/>
    <w:rsid w:val="006778BC"/>
    <w:rsid w:val="006778CB"/>
    <w:rsid w:val="00677C1D"/>
    <w:rsid w:val="00680C7A"/>
    <w:rsid w:val="00680D5C"/>
    <w:rsid w:val="00680EDC"/>
    <w:rsid w:val="00681083"/>
    <w:rsid w:val="006819FD"/>
    <w:rsid w:val="00681DA8"/>
    <w:rsid w:val="006823F2"/>
    <w:rsid w:val="0068241B"/>
    <w:rsid w:val="006825D9"/>
    <w:rsid w:val="006827B0"/>
    <w:rsid w:val="00682829"/>
    <w:rsid w:val="00682E71"/>
    <w:rsid w:val="00682EE3"/>
    <w:rsid w:val="00683550"/>
    <w:rsid w:val="006835D7"/>
    <w:rsid w:val="00683862"/>
    <w:rsid w:val="006838D1"/>
    <w:rsid w:val="00683947"/>
    <w:rsid w:val="00683E5E"/>
    <w:rsid w:val="006842AE"/>
    <w:rsid w:val="0068464F"/>
    <w:rsid w:val="006849C1"/>
    <w:rsid w:val="00684BD5"/>
    <w:rsid w:val="00684E5A"/>
    <w:rsid w:val="00685A00"/>
    <w:rsid w:val="00685FCE"/>
    <w:rsid w:val="0068627B"/>
    <w:rsid w:val="006867C2"/>
    <w:rsid w:val="00686CC9"/>
    <w:rsid w:val="00686DC9"/>
    <w:rsid w:val="0068749F"/>
    <w:rsid w:val="006878CA"/>
    <w:rsid w:val="006878D9"/>
    <w:rsid w:val="00687AE4"/>
    <w:rsid w:val="00687B2E"/>
    <w:rsid w:val="00687C54"/>
    <w:rsid w:val="00687E4D"/>
    <w:rsid w:val="006900D0"/>
    <w:rsid w:val="006902EB"/>
    <w:rsid w:val="006905E1"/>
    <w:rsid w:val="00691116"/>
    <w:rsid w:val="006912CE"/>
    <w:rsid w:val="006915C8"/>
    <w:rsid w:val="006916AB"/>
    <w:rsid w:val="006918DD"/>
    <w:rsid w:val="00691E30"/>
    <w:rsid w:val="00692036"/>
    <w:rsid w:val="006924BB"/>
    <w:rsid w:val="00692C41"/>
    <w:rsid w:val="00692D54"/>
    <w:rsid w:val="00692DA0"/>
    <w:rsid w:val="0069340E"/>
    <w:rsid w:val="00693579"/>
    <w:rsid w:val="00693629"/>
    <w:rsid w:val="0069376F"/>
    <w:rsid w:val="006938D8"/>
    <w:rsid w:val="00693947"/>
    <w:rsid w:val="00693DDE"/>
    <w:rsid w:val="006942F0"/>
    <w:rsid w:val="0069470F"/>
    <w:rsid w:val="006948A6"/>
    <w:rsid w:val="00694C80"/>
    <w:rsid w:val="00694F55"/>
    <w:rsid w:val="0069513D"/>
    <w:rsid w:val="006951BA"/>
    <w:rsid w:val="006951C0"/>
    <w:rsid w:val="00695A9D"/>
    <w:rsid w:val="00695CB3"/>
    <w:rsid w:val="00695E1C"/>
    <w:rsid w:val="00695FD0"/>
    <w:rsid w:val="006963BD"/>
    <w:rsid w:val="0069642A"/>
    <w:rsid w:val="006967AD"/>
    <w:rsid w:val="006967FF"/>
    <w:rsid w:val="00696CF6"/>
    <w:rsid w:val="00696EBA"/>
    <w:rsid w:val="0069712D"/>
    <w:rsid w:val="0069716E"/>
    <w:rsid w:val="006971F2"/>
    <w:rsid w:val="006975D9"/>
    <w:rsid w:val="00697D59"/>
    <w:rsid w:val="006A035A"/>
    <w:rsid w:val="006A0466"/>
    <w:rsid w:val="006A0568"/>
    <w:rsid w:val="006A05D2"/>
    <w:rsid w:val="006A0989"/>
    <w:rsid w:val="006A0A9A"/>
    <w:rsid w:val="006A0E97"/>
    <w:rsid w:val="006A1DA3"/>
    <w:rsid w:val="006A1E8D"/>
    <w:rsid w:val="006A2051"/>
    <w:rsid w:val="006A2B9B"/>
    <w:rsid w:val="006A2DC3"/>
    <w:rsid w:val="006A2EE9"/>
    <w:rsid w:val="006A3217"/>
    <w:rsid w:val="006A382C"/>
    <w:rsid w:val="006A38D3"/>
    <w:rsid w:val="006A38D8"/>
    <w:rsid w:val="006A3E6A"/>
    <w:rsid w:val="006A4178"/>
    <w:rsid w:val="006A4256"/>
    <w:rsid w:val="006A4445"/>
    <w:rsid w:val="006A5947"/>
    <w:rsid w:val="006A5986"/>
    <w:rsid w:val="006A5C0E"/>
    <w:rsid w:val="006A5CC3"/>
    <w:rsid w:val="006A5DB1"/>
    <w:rsid w:val="006A6320"/>
    <w:rsid w:val="006A6693"/>
    <w:rsid w:val="006A67B6"/>
    <w:rsid w:val="006A69E8"/>
    <w:rsid w:val="006A6E54"/>
    <w:rsid w:val="006A704B"/>
    <w:rsid w:val="006A7F7A"/>
    <w:rsid w:val="006B0168"/>
    <w:rsid w:val="006B02C8"/>
    <w:rsid w:val="006B0388"/>
    <w:rsid w:val="006B057A"/>
    <w:rsid w:val="006B0814"/>
    <w:rsid w:val="006B0B5A"/>
    <w:rsid w:val="006B1169"/>
    <w:rsid w:val="006B19C8"/>
    <w:rsid w:val="006B1FE2"/>
    <w:rsid w:val="006B2464"/>
    <w:rsid w:val="006B2500"/>
    <w:rsid w:val="006B2DB1"/>
    <w:rsid w:val="006B2DDB"/>
    <w:rsid w:val="006B2E4D"/>
    <w:rsid w:val="006B36A3"/>
    <w:rsid w:val="006B37A1"/>
    <w:rsid w:val="006B39B3"/>
    <w:rsid w:val="006B3BBE"/>
    <w:rsid w:val="006B3F32"/>
    <w:rsid w:val="006B3F9F"/>
    <w:rsid w:val="006B4131"/>
    <w:rsid w:val="006B4203"/>
    <w:rsid w:val="006B4765"/>
    <w:rsid w:val="006B4C3C"/>
    <w:rsid w:val="006B5021"/>
    <w:rsid w:val="006B5068"/>
    <w:rsid w:val="006B5232"/>
    <w:rsid w:val="006B5746"/>
    <w:rsid w:val="006B57A1"/>
    <w:rsid w:val="006B5A6F"/>
    <w:rsid w:val="006B5E73"/>
    <w:rsid w:val="006B6833"/>
    <w:rsid w:val="006B6906"/>
    <w:rsid w:val="006B6958"/>
    <w:rsid w:val="006B6CE7"/>
    <w:rsid w:val="006B74E5"/>
    <w:rsid w:val="006B7555"/>
    <w:rsid w:val="006B7908"/>
    <w:rsid w:val="006B7A97"/>
    <w:rsid w:val="006B7AF2"/>
    <w:rsid w:val="006B7DA5"/>
    <w:rsid w:val="006C018D"/>
    <w:rsid w:val="006C0BB4"/>
    <w:rsid w:val="006C10AE"/>
    <w:rsid w:val="006C110B"/>
    <w:rsid w:val="006C1157"/>
    <w:rsid w:val="006C125A"/>
    <w:rsid w:val="006C1B35"/>
    <w:rsid w:val="006C2038"/>
    <w:rsid w:val="006C2244"/>
    <w:rsid w:val="006C260D"/>
    <w:rsid w:val="006C2654"/>
    <w:rsid w:val="006C266F"/>
    <w:rsid w:val="006C3283"/>
    <w:rsid w:val="006C33C0"/>
    <w:rsid w:val="006C3F4A"/>
    <w:rsid w:val="006C4394"/>
    <w:rsid w:val="006C47CF"/>
    <w:rsid w:val="006C48E7"/>
    <w:rsid w:val="006C4BD3"/>
    <w:rsid w:val="006C4FEB"/>
    <w:rsid w:val="006C5C10"/>
    <w:rsid w:val="006C696A"/>
    <w:rsid w:val="006C6C0E"/>
    <w:rsid w:val="006C6E12"/>
    <w:rsid w:val="006C6E9D"/>
    <w:rsid w:val="006C713A"/>
    <w:rsid w:val="006C72AF"/>
    <w:rsid w:val="006C7506"/>
    <w:rsid w:val="006C781D"/>
    <w:rsid w:val="006C7C5E"/>
    <w:rsid w:val="006D0246"/>
    <w:rsid w:val="006D05BE"/>
    <w:rsid w:val="006D0A80"/>
    <w:rsid w:val="006D0D0E"/>
    <w:rsid w:val="006D0D0F"/>
    <w:rsid w:val="006D0D9E"/>
    <w:rsid w:val="006D12EE"/>
    <w:rsid w:val="006D12F4"/>
    <w:rsid w:val="006D1A7E"/>
    <w:rsid w:val="006D1D4A"/>
    <w:rsid w:val="006D1F22"/>
    <w:rsid w:val="006D20B1"/>
    <w:rsid w:val="006D2446"/>
    <w:rsid w:val="006D272F"/>
    <w:rsid w:val="006D2826"/>
    <w:rsid w:val="006D2863"/>
    <w:rsid w:val="006D29C9"/>
    <w:rsid w:val="006D2AA3"/>
    <w:rsid w:val="006D2E76"/>
    <w:rsid w:val="006D3873"/>
    <w:rsid w:val="006D3AD8"/>
    <w:rsid w:val="006D3E7B"/>
    <w:rsid w:val="006D4226"/>
    <w:rsid w:val="006D426B"/>
    <w:rsid w:val="006D44CF"/>
    <w:rsid w:val="006D4CA0"/>
    <w:rsid w:val="006D4E78"/>
    <w:rsid w:val="006D4EAA"/>
    <w:rsid w:val="006D50C2"/>
    <w:rsid w:val="006D53CC"/>
    <w:rsid w:val="006D559E"/>
    <w:rsid w:val="006D5734"/>
    <w:rsid w:val="006D5A01"/>
    <w:rsid w:val="006D5B07"/>
    <w:rsid w:val="006D60EB"/>
    <w:rsid w:val="006D6173"/>
    <w:rsid w:val="006D61AD"/>
    <w:rsid w:val="006D66A4"/>
    <w:rsid w:val="006D6983"/>
    <w:rsid w:val="006D6DBC"/>
    <w:rsid w:val="006D7417"/>
    <w:rsid w:val="006D79FB"/>
    <w:rsid w:val="006D7DC8"/>
    <w:rsid w:val="006D7F9A"/>
    <w:rsid w:val="006E0076"/>
    <w:rsid w:val="006E00B9"/>
    <w:rsid w:val="006E017C"/>
    <w:rsid w:val="006E01EF"/>
    <w:rsid w:val="006E0374"/>
    <w:rsid w:val="006E06A3"/>
    <w:rsid w:val="006E0A9A"/>
    <w:rsid w:val="006E0E8D"/>
    <w:rsid w:val="006E0ED5"/>
    <w:rsid w:val="006E0F95"/>
    <w:rsid w:val="006E1207"/>
    <w:rsid w:val="006E1387"/>
    <w:rsid w:val="006E16AB"/>
    <w:rsid w:val="006E222B"/>
    <w:rsid w:val="006E2630"/>
    <w:rsid w:val="006E2AEC"/>
    <w:rsid w:val="006E3084"/>
    <w:rsid w:val="006E3305"/>
    <w:rsid w:val="006E34BD"/>
    <w:rsid w:val="006E37A0"/>
    <w:rsid w:val="006E395E"/>
    <w:rsid w:val="006E39F4"/>
    <w:rsid w:val="006E3B43"/>
    <w:rsid w:val="006E4A37"/>
    <w:rsid w:val="006E4CB3"/>
    <w:rsid w:val="006E504C"/>
    <w:rsid w:val="006E558B"/>
    <w:rsid w:val="006E561F"/>
    <w:rsid w:val="006E5660"/>
    <w:rsid w:val="006E5D40"/>
    <w:rsid w:val="006E5D59"/>
    <w:rsid w:val="006E5E4F"/>
    <w:rsid w:val="006E6128"/>
    <w:rsid w:val="006E6229"/>
    <w:rsid w:val="006E6496"/>
    <w:rsid w:val="006E6566"/>
    <w:rsid w:val="006E65F4"/>
    <w:rsid w:val="006E6686"/>
    <w:rsid w:val="006E6ED5"/>
    <w:rsid w:val="006E740A"/>
    <w:rsid w:val="006E78DC"/>
    <w:rsid w:val="006E7B01"/>
    <w:rsid w:val="006E7B89"/>
    <w:rsid w:val="006E7F85"/>
    <w:rsid w:val="006F05A7"/>
    <w:rsid w:val="006F0DA5"/>
    <w:rsid w:val="006F15DA"/>
    <w:rsid w:val="006F1818"/>
    <w:rsid w:val="006F1F0A"/>
    <w:rsid w:val="006F201F"/>
    <w:rsid w:val="006F22F0"/>
    <w:rsid w:val="006F247A"/>
    <w:rsid w:val="006F248F"/>
    <w:rsid w:val="006F2C14"/>
    <w:rsid w:val="006F2C6D"/>
    <w:rsid w:val="006F2CFB"/>
    <w:rsid w:val="006F3665"/>
    <w:rsid w:val="006F3A76"/>
    <w:rsid w:val="006F4075"/>
    <w:rsid w:val="006F449B"/>
    <w:rsid w:val="006F49D4"/>
    <w:rsid w:val="006F4C53"/>
    <w:rsid w:val="006F50B4"/>
    <w:rsid w:val="006F5412"/>
    <w:rsid w:val="006F544A"/>
    <w:rsid w:val="006F5AB4"/>
    <w:rsid w:val="006F5EB4"/>
    <w:rsid w:val="006F6161"/>
    <w:rsid w:val="006F63B0"/>
    <w:rsid w:val="006F6B78"/>
    <w:rsid w:val="006F6C85"/>
    <w:rsid w:val="006F71F4"/>
    <w:rsid w:val="00700006"/>
    <w:rsid w:val="00700922"/>
    <w:rsid w:val="00700A9D"/>
    <w:rsid w:val="00700C7C"/>
    <w:rsid w:val="00701074"/>
    <w:rsid w:val="00701180"/>
    <w:rsid w:val="007016B1"/>
    <w:rsid w:val="00702E60"/>
    <w:rsid w:val="00703216"/>
    <w:rsid w:val="00703397"/>
    <w:rsid w:val="007036DC"/>
    <w:rsid w:val="00703808"/>
    <w:rsid w:val="00703CC2"/>
    <w:rsid w:val="0070442A"/>
    <w:rsid w:val="00704780"/>
    <w:rsid w:val="00704D03"/>
    <w:rsid w:val="0070549D"/>
    <w:rsid w:val="0070600A"/>
    <w:rsid w:val="00706164"/>
    <w:rsid w:val="007065FA"/>
    <w:rsid w:val="007066AD"/>
    <w:rsid w:val="007072C5"/>
    <w:rsid w:val="00707612"/>
    <w:rsid w:val="00707737"/>
    <w:rsid w:val="00710915"/>
    <w:rsid w:val="00710AB1"/>
    <w:rsid w:val="00711296"/>
    <w:rsid w:val="007114CB"/>
    <w:rsid w:val="00711C33"/>
    <w:rsid w:val="00711CB9"/>
    <w:rsid w:val="00712007"/>
    <w:rsid w:val="007120AA"/>
    <w:rsid w:val="007123C5"/>
    <w:rsid w:val="00712570"/>
    <w:rsid w:val="00712634"/>
    <w:rsid w:val="00712A5D"/>
    <w:rsid w:val="00712BED"/>
    <w:rsid w:val="00713184"/>
    <w:rsid w:val="0071339E"/>
    <w:rsid w:val="007133C5"/>
    <w:rsid w:val="007138F8"/>
    <w:rsid w:val="00713F18"/>
    <w:rsid w:val="007142F4"/>
    <w:rsid w:val="00714A64"/>
    <w:rsid w:val="00714C73"/>
    <w:rsid w:val="00714D7C"/>
    <w:rsid w:val="00714DAD"/>
    <w:rsid w:val="00715362"/>
    <w:rsid w:val="00715633"/>
    <w:rsid w:val="00715730"/>
    <w:rsid w:val="007157E3"/>
    <w:rsid w:val="007159F7"/>
    <w:rsid w:val="00715B61"/>
    <w:rsid w:val="00715D2B"/>
    <w:rsid w:val="007165E3"/>
    <w:rsid w:val="00716CDD"/>
    <w:rsid w:val="00716E86"/>
    <w:rsid w:val="00717A3E"/>
    <w:rsid w:val="0072102E"/>
    <w:rsid w:val="00721193"/>
    <w:rsid w:val="0072144F"/>
    <w:rsid w:val="0072148E"/>
    <w:rsid w:val="007215A1"/>
    <w:rsid w:val="0072166D"/>
    <w:rsid w:val="00721BD9"/>
    <w:rsid w:val="00722150"/>
    <w:rsid w:val="00722166"/>
    <w:rsid w:val="0072218B"/>
    <w:rsid w:val="007221FD"/>
    <w:rsid w:val="00722263"/>
    <w:rsid w:val="007225B6"/>
    <w:rsid w:val="00722894"/>
    <w:rsid w:val="00722D2E"/>
    <w:rsid w:val="00722D8F"/>
    <w:rsid w:val="00723383"/>
    <w:rsid w:val="007237B7"/>
    <w:rsid w:val="007237F2"/>
    <w:rsid w:val="00723E1C"/>
    <w:rsid w:val="007245C1"/>
    <w:rsid w:val="00724AEC"/>
    <w:rsid w:val="00724CEB"/>
    <w:rsid w:val="00724D7E"/>
    <w:rsid w:val="00725328"/>
    <w:rsid w:val="007257F3"/>
    <w:rsid w:val="00725A84"/>
    <w:rsid w:val="00725B6F"/>
    <w:rsid w:val="00726606"/>
    <w:rsid w:val="0072678B"/>
    <w:rsid w:val="00726F1C"/>
    <w:rsid w:val="00727289"/>
    <w:rsid w:val="0072779D"/>
    <w:rsid w:val="007277BC"/>
    <w:rsid w:val="00727A1D"/>
    <w:rsid w:val="00727A2D"/>
    <w:rsid w:val="007308F2"/>
    <w:rsid w:val="0073102C"/>
    <w:rsid w:val="007313F1"/>
    <w:rsid w:val="00731477"/>
    <w:rsid w:val="00731AB6"/>
    <w:rsid w:val="00731AB9"/>
    <w:rsid w:val="00731B0A"/>
    <w:rsid w:val="00731DE0"/>
    <w:rsid w:val="0073202F"/>
    <w:rsid w:val="007320B6"/>
    <w:rsid w:val="007324AA"/>
    <w:rsid w:val="00732827"/>
    <w:rsid w:val="007333E5"/>
    <w:rsid w:val="00733661"/>
    <w:rsid w:val="00734191"/>
    <w:rsid w:val="007344CE"/>
    <w:rsid w:val="007345AC"/>
    <w:rsid w:val="00734B18"/>
    <w:rsid w:val="00734C7B"/>
    <w:rsid w:val="0073506D"/>
    <w:rsid w:val="0073563B"/>
    <w:rsid w:val="00735740"/>
    <w:rsid w:val="007358A7"/>
    <w:rsid w:val="00735CD4"/>
    <w:rsid w:val="00735D87"/>
    <w:rsid w:val="00736919"/>
    <w:rsid w:val="007369A0"/>
    <w:rsid w:val="00736F5D"/>
    <w:rsid w:val="00737155"/>
    <w:rsid w:val="00737407"/>
    <w:rsid w:val="00737442"/>
    <w:rsid w:val="007375B8"/>
    <w:rsid w:val="007376F9"/>
    <w:rsid w:val="007378C8"/>
    <w:rsid w:val="00737A20"/>
    <w:rsid w:val="00737A81"/>
    <w:rsid w:val="00737F68"/>
    <w:rsid w:val="00740250"/>
    <w:rsid w:val="0074055D"/>
    <w:rsid w:val="007408CB"/>
    <w:rsid w:val="00740CAD"/>
    <w:rsid w:val="00740CE5"/>
    <w:rsid w:val="00740D7C"/>
    <w:rsid w:val="00741231"/>
    <w:rsid w:val="00741568"/>
    <w:rsid w:val="0074172C"/>
    <w:rsid w:val="00741837"/>
    <w:rsid w:val="0074218D"/>
    <w:rsid w:val="00742B1F"/>
    <w:rsid w:val="00742E09"/>
    <w:rsid w:val="007431D4"/>
    <w:rsid w:val="007432CF"/>
    <w:rsid w:val="00743425"/>
    <w:rsid w:val="007435E3"/>
    <w:rsid w:val="00743612"/>
    <w:rsid w:val="00743F72"/>
    <w:rsid w:val="00744A3D"/>
    <w:rsid w:val="00744C82"/>
    <w:rsid w:val="00744D9E"/>
    <w:rsid w:val="00744DD9"/>
    <w:rsid w:val="0074519B"/>
    <w:rsid w:val="007451F8"/>
    <w:rsid w:val="007452AF"/>
    <w:rsid w:val="0074598B"/>
    <w:rsid w:val="00745B91"/>
    <w:rsid w:val="007463FC"/>
    <w:rsid w:val="00746796"/>
    <w:rsid w:val="00746810"/>
    <w:rsid w:val="007468FE"/>
    <w:rsid w:val="00747358"/>
    <w:rsid w:val="00747405"/>
    <w:rsid w:val="0074791A"/>
    <w:rsid w:val="00747C62"/>
    <w:rsid w:val="00747D5E"/>
    <w:rsid w:val="0075036D"/>
    <w:rsid w:val="00750952"/>
    <w:rsid w:val="00750CF2"/>
    <w:rsid w:val="00751193"/>
    <w:rsid w:val="0075176D"/>
    <w:rsid w:val="007519A3"/>
    <w:rsid w:val="00752076"/>
    <w:rsid w:val="00753341"/>
    <w:rsid w:val="00753559"/>
    <w:rsid w:val="0075365D"/>
    <w:rsid w:val="007538DE"/>
    <w:rsid w:val="00753ACD"/>
    <w:rsid w:val="00753B53"/>
    <w:rsid w:val="00753D64"/>
    <w:rsid w:val="0075403A"/>
    <w:rsid w:val="0075408C"/>
    <w:rsid w:val="007540A2"/>
    <w:rsid w:val="00754314"/>
    <w:rsid w:val="00754371"/>
    <w:rsid w:val="0075443C"/>
    <w:rsid w:val="00754665"/>
    <w:rsid w:val="00754688"/>
    <w:rsid w:val="007553D5"/>
    <w:rsid w:val="007554BF"/>
    <w:rsid w:val="00755577"/>
    <w:rsid w:val="00755AA1"/>
    <w:rsid w:val="00755E56"/>
    <w:rsid w:val="00755F98"/>
    <w:rsid w:val="007560DD"/>
    <w:rsid w:val="0075623A"/>
    <w:rsid w:val="007562EB"/>
    <w:rsid w:val="00757509"/>
    <w:rsid w:val="00757BB8"/>
    <w:rsid w:val="00757D34"/>
    <w:rsid w:val="00757D3D"/>
    <w:rsid w:val="00757DBF"/>
    <w:rsid w:val="007602A1"/>
    <w:rsid w:val="00760567"/>
    <w:rsid w:val="00760D44"/>
    <w:rsid w:val="00761D05"/>
    <w:rsid w:val="00761D41"/>
    <w:rsid w:val="00762139"/>
    <w:rsid w:val="0076222F"/>
    <w:rsid w:val="0076227A"/>
    <w:rsid w:val="0076237B"/>
    <w:rsid w:val="00762724"/>
    <w:rsid w:val="00762A9F"/>
    <w:rsid w:val="00762AB7"/>
    <w:rsid w:val="00762DD4"/>
    <w:rsid w:val="007630F9"/>
    <w:rsid w:val="0076320B"/>
    <w:rsid w:val="007632E8"/>
    <w:rsid w:val="00763311"/>
    <w:rsid w:val="00763D61"/>
    <w:rsid w:val="00763E2B"/>
    <w:rsid w:val="00764292"/>
    <w:rsid w:val="007645D1"/>
    <w:rsid w:val="00764AEB"/>
    <w:rsid w:val="00764BAC"/>
    <w:rsid w:val="00765175"/>
    <w:rsid w:val="0076542E"/>
    <w:rsid w:val="0076571D"/>
    <w:rsid w:val="00765944"/>
    <w:rsid w:val="0076619B"/>
    <w:rsid w:val="00766308"/>
    <w:rsid w:val="007663A1"/>
    <w:rsid w:val="00766B93"/>
    <w:rsid w:val="00766F58"/>
    <w:rsid w:val="00766FE2"/>
    <w:rsid w:val="00767005"/>
    <w:rsid w:val="00767ACD"/>
    <w:rsid w:val="00767C65"/>
    <w:rsid w:val="00767DFC"/>
    <w:rsid w:val="00770193"/>
    <w:rsid w:val="00770214"/>
    <w:rsid w:val="00770675"/>
    <w:rsid w:val="00770CCA"/>
    <w:rsid w:val="00770EAB"/>
    <w:rsid w:val="007715AB"/>
    <w:rsid w:val="00771C30"/>
    <w:rsid w:val="00772324"/>
    <w:rsid w:val="00772582"/>
    <w:rsid w:val="00772872"/>
    <w:rsid w:val="00772CCF"/>
    <w:rsid w:val="00773CFB"/>
    <w:rsid w:val="00775233"/>
    <w:rsid w:val="007757CF"/>
    <w:rsid w:val="00775946"/>
    <w:rsid w:val="00775D2B"/>
    <w:rsid w:val="00775DA7"/>
    <w:rsid w:val="00775F52"/>
    <w:rsid w:val="00775FA4"/>
    <w:rsid w:val="0077654B"/>
    <w:rsid w:val="00776597"/>
    <w:rsid w:val="00776840"/>
    <w:rsid w:val="00776FE4"/>
    <w:rsid w:val="0077737D"/>
    <w:rsid w:val="007777C2"/>
    <w:rsid w:val="007778BB"/>
    <w:rsid w:val="0077796B"/>
    <w:rsid w:val="00777F0E"/>
    <w:rsid w:val="007802B5"/>
    <w:rsid w:val="007804DD"/>
    <w:rsid w:val="0078060C"/>
    <w:rsid w:val="007806BA"/>
    <w:rsid w:val="00780BA9"/>
    <w:rsid w:val="00780CDE"/>
    <w:rsid w:val="00781A5C"/>
    <w:rsid w:val="00781E8D"/>
    <w:rsid w:val="00781F76"/>
    <w:rsid w:val="007824C0"/>
    <w:rsid w:val="00782652"/>
    <w:rsid w:val="007829D3"/>
    <w:rsid w:val="007834C0"/>
    <w:rsid w:val="00783FDC"/>
    <w:rsid w:val="0078469E"/>
    <w:rsid w:val="00784BF6"/>
    <w:rsid w:val="00784D00"/>
    <w:rsid w:val="00785F1F"/>
    <w:rsid w:val="0078624D"/>
    <w:rsid w:val="007863F3"/>
    <w:rsid w:val="007864E9"/>
    <w:rsid w:val="00786562"/>
    <w:rsid w:val="00786720"/>
    <w:rsid w:val="0078678B"/>
    <w:rsid w:val="00786BFB"/>
    <w:rsid w:val="007876D9"/>
    <w:rsid w:val="00787C16"/>
    <w:rsid w:val="00787C59"/>
    <w:rsid w:val="00787CA8"/>
    <w:rsid w:val="00787D32"/>
    <w:rsid w:val="00790155"/>
    <w:rsid w:val="00790FA5"/>
    <w:rsid w:val="0079107A"/>
    <w:rsid w:val="007918FB"/>
    <w:rsid w:val="00791E25"/>
    <w:rsid w:val="00791E4F"/>
    <w:rsid w:val="0079251D"/>
    <w:rsid w:val="0079283C"/>
    <w:rsid w:val="00792BE9"/>
    <w:rsid w:val="00792C9F"/>
    <w:rsid w:val="00792E00"/>
    <w:rsid w:val="007937AA"/>
    <w:rsid w:val="007937AE"/>
    <w:rsid w:val="00793B6B"/>
    <w:rsid w:val="00793F10"/>
    <w:rsid w:val="00794605"/>
    <w:rsid w:val="00794FA7"/>
    <w:rsid w:val="00795003"/>
    <w:rsid w:val="0079542D"/>
    <w:rsid w:val="00795E59"/>
    <w:rsid w:val="00795EA6"/>
    <w:rsid w:val="00795F5D"/>
    <w:rsid w:val="00796190"/>
    <w:rsid w:val="00796CF9"/>
    <w:rsid w:val="00796E83"/>
    <w:rsid w:val="00797031"/>
    <w:rsid w:val="00797157"/>
    <w:rsid w:val="007976B1"/>
    <w:rsid w:val="00797A18"/>
    <w:rsid w:val="00797D2A"/>
    <w:rsid w:val="007A02BE"/>
    <w:rsid w:val="007A0611"/>
    <w:rsid w:val="007A0B13"/>
    <w:rsid w:val="007A0DE9"/>
    <w:rsid w:val="007A1232"/>
    <w:rsid w:val="007A15F3"/>
    <w:rsid w:val="007A1AC3"/>
    <w:rsid w:val="007A2F1B"/>
    <w:rsid w:val="007A3ADE"/>
    <w:rsid w:val="007A4460"/>
    <w:rsid w:val="007A461B"/>
    <w:rsid w:val="007A46FB"/>
    <w:rsid w:val="007A47CD"/>
    <w:rsid w:val="007A4875"/>
    <w:rsid w:val="007A4B14"/>
    <w:rsid w:val="007A4F72"/>
    <w:rsid w:val="007A5BCB"/>
    <w:rsid w:val="007A6372"/>
    <w:rsid w:val="007A6434"/>
    <w:rsid w:val="007A64EA"/>
    <w:rsid w:val="007A6A0F"/>
    <w:rsid w:val="007A6B08"/>
    <w:rsid w:val="007A6EBB"/>
    <w:rsid w:val="007A74D2"/>
    <w:rsid w:val="007B057E"/>
    <w:rsid w:val="007B0880"/>
    <w:rsid w:val="007B08EF"/>
    <w:rsid w:val="007B0A2B"/>
    <w:rsid w:val="007B0E86"/>
    <w:rsid w:val="007B0EE4"/>
    <w:rsid w:val="007B182E"/>
    <w:rsid w:val="007B19FC"/>
    <w:rsid w:val="007B1CEE"/>
    <w:rsid w:val="007B1ECC"/>
    <w:rsid w:val="007B1FDF"/>
    <w:rsid w:val="007B24B4"/>
    <w:rsid w:val="007B24DB"/>
    <w:rsid w:val="007B27EE"/>
    <w:rsid w:val="007B2983"/>
    <w:rsid w:val="007B2D27"/>
    <w:rsid w:val="007B3129"/>
    <w:rsid w:val="007B31FF"/>
    <w:rsid w:val="007B3456"/>
    <w:rsid w:val="007B35D2"/>
    <w:rsid w:val="007B37F5"/>
    <w:rsid w:val="007B3B29"/>
    <w:rsid w:val="007B3D62"/>
    <w:rsid w:val="007B3E3C"/>
    <w:rsid w:val="007B3F75"/>
    <w:rsid w:val="007B3F7D"/>
    <w:rsid w:val="007B4122"/>
    <w:rsid w:val="007B465F"/>
    <w:rsid w:val="007B4A39"/>
    <w:rsid w:val="007B4AE4"/>
    <w:rsid w:val="007B5262"/>
    <w:rsid w:val="007B55CD"/>
    <w:rsid w:val="007B569F"/>
    <w:rsid w:val="007B56B5"/>
    <w:rsid w:val="007B5B9A"/>
    <w:rsid w:val="007B5C76"/>
    <w:rsid w:val="007B63B0"/>
    <w:rsid w:val="007B66A2"/>
    <w:rsid w:val="007B6C72"/>
    <w:rsid w:val="007B6E74"/>
    <w:rsid w:val="007B71A0"/>
    <w:rsid w:val="007B78DA"/>
    <w:rsid w:val="007B79F5"/>
    <w:rsid w:val="007C0062"/>
    <w:rsid w:val="007C0408"/>
    <w:rsid w:val="007C069A"/>
    <w:rsid w:val="007C06D0"/>
    <w:rsid w:val="007C06FC"/>
    <w:rsid w:val="007C0970"/>
    <w:rsid w:val="007C0A72"/>
    <w:rsid w:val="007C0B9F"/>
    <w:rsid w:val="007C0CFE"/>
    <w:rsid w:val="007C0DF9"/>
    <w:rsid w:val="007C0EF8"/>
    <w:rsid w:val="007C0F59"/>
    <w:rsid w:val="007C0FC5"/>
    <w:rsid w:val="007C13F8"/>
    <w:rsid w:val="007C14F5"/>
    <w:rsid w:val="007C182F"/>
    <w:rsid w:val="007C196D"/>
    <w:rsid w:val="007C1CAF"/>
    <w:rsid w:val="007C1E4D"/>
    <w:rsid w:val="007C2020"/>
    <w:rsid w:val="007C22B4"/>
    <w:rsid w:val="007C2397"/>
    <w:rsid w:val="007C29F6"/>
    <w:rsid w:val="007C2A27"/>
    <w:rsid w:val="007C31D3"/>
    <w:rsid w:val="007C3422"/>
    <w:rsid w:val="007C436A"/>
    <w:rsid w:val="007C50B0"/>
    <w:rsid w:val="007C5330"/>
    <w:rsid w:val="007C5351"/>
    <w:rsid w:val="007C59F7"/>
    <w:rsid w:val="007C5B07"/>
    <w:rsid w:val="007C61E3"/>
    <w:rsid w:val="007C6292"/>
    <w:rsid w:val="007C657E"/>
    <w:rsid w:val="007C6589"/>
    <w:rsid w:val="007C686A"/>
    <w:rsid w:val="007C68CB"/>
    <w:rsid w:val="007C69FA"/>
    <w:rsid w:val="007C7979"/>
    <w:rsid w:val="007D07DA"/>
    <w:rsid w:val="007D0BE4"/>
    <w:rsid w:val="007D11A5"/>
    <w:rsid w:val="007D15A7"/>
    <w:rsid w:val="007D160E"/>
    <w:rsid w:val="007D1A77"/>
    <w:rsid w:val="007D1AA5"/>
    <w:rsid w:val="007D1B08"/>
    <w:rsid w:val="007D205D"/>
    <w:rsid w:val="007D265C"/>
    <w:rsid w:val="007D275F"/>
    <w:rsid w:val="007D2A64"/>
    <w:rsid w:val="007D2C20"/>
    <w:rsid w:val="007D2D4F"/>
    <w:rsid w:val="007D2D8A"/>
    <w:rsid w:val="007D2F83"/>
    <w:rsid w:val="007D324A"/>
    <w:rsid w:val="007D429C"/>
    <w:rsid w:val="007D4502"/>
    <w:rsid w:val="007D48AE"/>
    <w:rsid w:val="007D4929"/>
    <w:rsid w:val="007D52ED"/>
    <w:rsid w:val="007D5817"/>
    <w:rsid w:val="007D595B"/>
    <w:rsid w:val="007D5E93"/>
    <w:rsid w:val="007D608E"/>
    <w:rsid w:val="007D61DB"/>
    <w:rsid w:val="007D6316"/>
    <w:rsid w:val="007D6C89"/>
    <w:rsid w:val="007D70A7"/>
    <w:rsid w:val="007D71E2"/>
    <w:rsid w:val="007D720B"/>
    <w:rsid w:val="007D77AD"/>
    <w:rsid w:val="007D799F"/>
    <w:rsid w:val="007E01B4"/>
    <w:rsid w:val="007E03B4"/>
    <w:rsid w:val="007E049E"/>
    <w:rsid w:val="007E0545"/>
    <w:rsid w:val="007E0817"/>
    <w:rsid w:val="007E098E"/>
    <w:rsid w:val="007E0A0C"/>
    <w:rsid w:val="007E0ACF"/>
    <w:rsid w:val="007E0B69"/>
    <w:rsid w:val="007E0B71"/>
    <w:rsid w:val="007E0CBB"/>
    <w:rsid w:val="007E0CDD"/>
    <w:rsid w:val="007E1202"/>
    <w:rsid w:val="007E1DB9"/>
    <w:rsid w:val="007E23AA"/>
    <w:rsid w:val="007E2902"/>
    <w:rsid w:val="007E3009"/>
    <w:rsid w:val="007E36C5"/>
    <w:rsid w:val="007E3737"/>
    <w:rsid w:val="007E37A4"/>
    <w:rsid w:val="007E3869"/>
    <w:rsid w:val="007E38CB"/>
    <w:rsid w:val="007E3DB0"/>
    <w:rsid w:val="007E3F0E"/>
    <w:rsid w:val="007E40EF"/>
    <w:rsid w:val="007E41BE"/>
    <w:rsid w:val="007E425F"/>
    <w:rsid w:val="007E4947"/>
    <w:rsid w:val="007E4BD7"/>
    <w:rsid w:val="007E52FD"/>
    <w:rsid w:val="007E5647"/>
    <w:rsid w:val="007E57F6"/>
    <w:rsid w:val="007E5947"/>
    <w:rsid w:val="007E5E3A"/>
    <w:rsid w:val="007E5E7D"/>
    <w:rsid w:val="007E60C4"/>
    <w:rsid w:val="007E60C8"/>
    <w:rsid w:val="007E6508"/>
    <w:rsid w:val="007E6646"/>
    <w:rsid w:val="007E6A8B"/>
    <w:rsid w:val="007E6B30"/>
    <w:rsid w:val="007E7238"/>
    <w:rsid w:val="007F024B"/>
    <w:rsid w:val="007F02A1"/>
    <w:rsid w:val="007F07C1"/>
    <w:rsid w:val="007F0B87"/>
    <w:rsid w:val="007F0C68"/>
    <w:rsid w:val="007F0DD7"/>
    <w:rsid w:val="007F1144"/>
    <w:rsid w:val="007F1A58"/>
    <w:rsid w:val="007F1AAB"/>
    <w:rsid w:val="007F1C81"/>
    <w:rsid w:val="007F1E00"/>
    <w:rsid w:val="007F2452"/>
    <w:rsid w:val="007F2F35"/>
    <w:rsid w:val="007F3DC0"/>
    <w:rsid w:val="007F3E64"/>
    <w:rsid w:val="007F417B"/>
    <w:rsid w:val="007F4242"/>
    <w:rsid w:val="007F5567"/>
    <w:rsid w:val="007F5996"/>
    <w:rsid w:val="007F5B43"/>
    <w:rsid w:val="007F5FDF"/>
    <w:rsid w:val="007F6BC3"/>
    <w:rsid w:val="007F6D7A"/>
    <w:rsid w:val="007F796D"/>
    <w:rsid w:val="007F7C9B"/>
    <w:rsid w:val="007F7D48"/>
    <w:rsid w:val="008003C4"/>
    <w:rsid w:val="00800533"/>
    <w:rsid w:val="0080072D"/>
    <w:rsid w:val="00800994"/>
    <w:rsid w:val="00800D57"/>
    <w:rsid w:val="00800FB9"/>
    <w:rsid w:val="00800FC8"/>
    <w:rsid w:val="00801254"/>
    <w:rsid w:val="008013D5"/>
    <w:rsid w:val="00801449"/>
    <w:rsid w:val="008018F5"/>
    <w:rsid w:val="00801959"/>
    <w:rsid w:val="00801B4A"/>
    <w:rsid w:val="00801EF7"/>
    <w:rsid w:val="008022CC"/>
    <w:rsid w:val="00802568"/>
    <w:rsid w:val="008029BB"/>
    <w:rsid w:val="00802C94"/>
    <w:rsid w:val="00802DB8"/>
    <w:rsid w:val="00803610"/>
    <w:rsid w:val="00803774"/>
    <w:rsid w:val="00803F7F"/>
    <w:rsid w:val="0080435C"/>
    <w:rsid w:val="00804C70"/>
    <w:rsid w:val="00804D4B"/>
    <w:rsid w:val="0080505C"/>
    <w:rsid w:val="008052EB"/>
    <w:rsid w:val="0080568E"/>
    <w:rsid w:val="00805827"/>
    <w:rsid w:val="00805F07"/>
    <w:rsid w:val="0080614E"/>
    <w:rsid w:val="0080653D"/>
    <w:rsid w:val="008073A6"/>
    <w:rsid w:val="00807420"/>
    <w:rsid w:val="008074F3"/>
    <w:rsid w:val="00807D3E"/>
    <w:rsid w:val="00807E44"/>
    <w:rsid w:val="00807F88"/>
    <w:rsid w:val="0081010C"/>
    <w:rsid w:val="00810135"/>
    <w:rsid w:val="0081052E"/>
    <w:rsid w:val="00810CBD"/>
    <w:rsid w:val="00810EF5"/>
    <w:rsid w:val="00810FD7"/>
    <w:rsid w:val="008111B6"/>
    <w:rsid w:val="0081137F"/>
    <w:rsid w:val="008118D0"/>
    <w:rsid w:val="00811F1D"/>
    <w:rsid w:val="00812203"/>
    <w:rsid w:val="00812F82"/>
    <w:rsid w:val="008133CA"/>
    <w:rsid w:val="00813E33"/>
    <w:rsid w:val="00813EBF"/>
    <w:rsid w:val="00813F05"/>
    <w:rsid w:val="008149DB"/>
    <w:rsid w:val="00814ACF"/>
    <w:rsid w:val="00814B1B"/>
    <w:rsid w:val="00814F40"/>
    <w:rsid w:val="0081537D"/>
    <w:rsid w:val="008155A5"/>
    <w:rsid w:val="00815AEC"/>
    <w:rsid w:val="00815C03"/>
    <w:rsid w:val="00815DE6"/>
    <w:rsid w:val="008163CD"/>
    <w:rsid w:val="00816EA6"/>
    <w:rsid w:val="00816FC0"/>
    <w:rsid w:val="00816FC5"/>
    <w:rsid w:val="00817551"/>
    <w:rsid w:val="008176C6"/>
    <w:rsid w:val="00817810"/>
    <w:rsid w:val="0081786E"/>
    <w:rsid w:val="00817CAA"/>
    <w:rsid w:val="00817E65"/>
    <w:rsid w:val="008202C5"/>
    <w:rsid w:val="00820424"/>
    <w:rsid w:val="008206AC"/>
    <w:rsid w:val="0082077F"/>
    <w:rsid w:val="0082084A"/>
    <w:rsid w:val="00820AE7"/>
    <w:rsid w:val="008211EB"/>
    <w:rsid w:val="00821406"/>
    <w:rsid w:val="00821466"/>
    <w:rsid w:val="00821636"/>
    <w:rsid w:val="00821654"/>
    <w:rsid w:val="0082177C"/>
    <w:rsid w:val="00821A22"/>
    <w:rsid w:val="00821B47"/>
    <w:rsid w:val="00821FEC"/>
    <w:rsid w:val="008220A6"/>
    <w:rsid w:val="008220B6"/>
    <w:rsid w:val="008225BD"/>
    <w:rsid w:val="00822DCF"/>
    <w:rsid w:val="00823014"/>
    <w:rsid w:val="0082338B"/>
    <w:rsid w:val="00823B20"/>
    <w:rsid w:val="00823C58"/>
    <w:rsid w:val="00823E35"/>
    <w:rsid w:val="00823EE7"/>
    <w:rsid w:val="008242A8"/>
    <w:rsid w:val="00824569"/>
    <w:rsid w:val="008245AE"/>
    <w:rsid w:val="00824F10"/>
    <w:rsid w:val="00825329"/>
    <w:rsid w:val="00825C22"/>
    <w:rsid w:val="00825C7D"/>
    <w:rsid w:val="00825E1D"/>
    <w:rsid w:val="0082610E"/>
    <w:rsid w:val="008263B8"/>
    <w:rsid w:val="0082665D"/>
    <w:rsid w:val="008268BE"/>
    <w:rsid w:val="00826A53"/>
    <w:rsid w:val="00826ABC"/>
    <w:rsid w:val="00826AEB"/>
    <w:rsid w:val="00826C9A"/>
    <w:rsid w:val="008276E7"/>
    <w:rsid w:val="00827A42"/>
    <w:rsid w:val="0083015D"/>
    <w:rsid w:val="008302FB"/>
    <w:rsid w:val="00830455"/>
    <w:rsid w:val="00830A19"/>
    <w:rsid w:val="00830A40"/>
    <w:rsid w:val="00831315"/>
    <w:rsid w:val="00831B09"/>
    <w:rsid w:val="00831B0E"/>
    <w:rsid w:val="00831B13"/>
    <w:rsid w:val="00831B69"/>
    <w:rsid w:val="00832455"/>
    <w:rsid w:val="00832460"/>
    <w:rsid w:val="00832630"/>
    <w:rsid w:val="0083274D"/>
    <w:rsid w:val="00832840"/>
    <w:rsid w:val="008329C8"/>
    <w:rsid w:val="00832A5E"/>
    <w:rsid w:val="00832A7E"/>
    <w:rsid w:val="00832B92"/>
    <w:rsid w:val="008331F9"/>
    <w:rsid w:val="00833687"/>
    <w:rsid w:val="00833F0D"/>
    <w:rsid w:val="00834042"/>
    <w:rsid w:val="00834BB8"/>
    <w:rsid w:val="00834E8D"/>
    <w:rsid w:val="00835296"/>
    <w:rsid w:val="0083540A"/>
    <w:rsid w:val="008354C8"/>
    <w:rsid w:val="008355AE"/>
    <w:rsid w:val="00835BBC"/>
    <w:rsid w:val="008364BE"/>
    <w:rsid w:val="0083659A"/>
    <w:rsid w:val="008366AF"/>
    <w:rsid w:val="00836D4D"/>
    <w:rsid w:val="00836DE0"/>
    <w:rsid w:val="008371DE"/>
    <w:rsid w:val="00837779"/>
    <w:rsid w:val="00837AC2"/>
    <w:rsid w:val="00837CBD"/>
    <w:rsid w:val="008409DE"/>
    <w:rsid w:val="00840D3F"/>
    <w:rsid w:val="00841546"/>
    <w:rsid w:val="0084160C"/>
    <w:rsid w:val="008417F4"/>
    <w:rsid w:val="00841ABE"/>
    <w:rsid w:val="00841C2D"/>
    <w:rsid w:val="008425C8"/>
    <w:rsid w:val="0084276A"/>
    <w:rsid w:val="00842959"/>
    <w:rsid w:val="008433D8"/>
    <w:rsid w:val="008435E8"/>
    <w:rsid w:val="00843C44"/>
    <w:rsid w:val="008444E5"/>
    <w:rsid w:val="008446FF"/>
    <w:rsid w:val="008456B0"/>
    <w:rsid w:val="008456EB"/>
    <w:rsid w:val="008456F7"/>
    <w:rsid w:val="00845CDE"/>
    <w:rsid w:val="00845E29"/>
    <w:rsid w:val="00845F44"/>
    <w:rsid w:val="00845F6D"/>
    <w:rsid w:val="00845F95"/>
    <w:rsid w:val="00846086"/>
    <w:rsid w:val="008464BC"/>
    <w:rsid w:val="00846777"/>
    <w:rsid w:val="008469B6"/>
    <w:rsid w:val="00846A08"/>
    <w:rsid w:val="00846C8F"/>
    <w:rsid w:val="00847342"/>
    <w:rsid w:val="0084734E"/>
    <w:rsid w:val="0084794C"/>
    <w:rsid w:val="008479A6"/>
    <w:rsid w:val="00847B72"/>
    <w:rsid w:val="00847DBE"/>
    <w:rsid w:val="008501A5"/>
    <w:rsid w:val="008502D0"/>
    <w:rsid w:val="008502F1"/>
    <w:rsid w:val="00850713"/>
    <w:rsid w:val="00850874"/>
    <w:rsid w:val="00850910"/>
    <w:rsid w:val="00851586"/>
    <w:rsid w:val="008516A4"/>
    <w:rsid w:val="00851C5B"/>
    <w:rsid w:val="00851E42"/>
    <w:rsid w:val="00852260"/>
    <w:rsid w:val="008528C5"/>
    <w:rsid w:val="008528CA"/>
    <w:rsid w:val="008529E1"/>
    <w:rsid w:val="00852B06"/>
    <w:rsid w:val="00852B69"/>
    <w:rsid w:val="00852E08"/>
    <w:rsid w:val="00852F91"/>
    <w:rsid w:val="0085304D"/>
    <w:rsid w:val="0085308E"/>
    <w:rsid w:val="00853380"/>
    <w:rsid w:val="00853984"/>
    <w:rsid w:val="00853BE0"/>
    <w:rsid w:val="00853C23"/>
    <w:rsid w:val="00853C83"/>
    <w:rsid w:val="00853C8C"/>
    <w:rsid w:val="00853ED3"/>
    <w:rsid w:val="008546AC"/>
    <w:rsid w:val="00854796"/>
    <w:rsid w:val="00854F0D"/>
    <w:rsid w:val="00855269"/>
    <w:rsid w:val="008560B1"/>
    <w:rsid w:val="008563B6"/>
    <w:rsid w:val="00856463"/>
    <w:rsid w:val="00856AD3"/>
    <w:rsid w:val="00856B64"/>
    <w:rsid w:val="00856EC9"/>
    <w:rsid w:val="008572BE"/>
    <w:rsid w:val="0085755E"/>
    <w:rsid w:val="00857576"/>
    <w:rsid w:val="008575A8"/>
    <w:rsid w:val="00857A8D"/>
    <w:rsid w:val="00857DE1"/>
    <w:rsid w:val="00857F2B"/>
    <w:rsid w:val="0086081F"/>
    <w:rsid w:val="0086097D"/>
    <w:rsid w:val="00860D76"/>
    <w:rsid w:val="00860E09"/>
    <w:rsid w:val="0086108D"/>
    <w:rsid w:val="00861441"/>
    <w:rsid w:val="008614B9"/>
    <w:rsid w:val="00861559"/>
    <w:rsid w:val="0086207A"/>
    <w:rsid w:val="008620B2"/>
    <w:rsid w:val="00862179"/>
    <w:rsid w:val="00862621"/>
    <w:rsid w:val="00862BF2"/>
    <w:rsid w:val="008634C7"/>
    <w:rsid w:val="0086384F"/>
    <w:rsid w:val="008638CA"/>
    <w:rsid w:val="00863990"/>
    <w:rsid w:val="00863ADF"/>
    <w:rsid w:val="008642B1"/>
    <w:rsid w:val="0086482A"/>
    <w:rsid w:val="00864D9D"/>
    <w:rsid w:val="00865002"/>
    <w:rsid w:val="008658AA"/>
    <w:rsid w:val="00865F5F"/>
    <w:rsid w:val="008661CF"/>
    <w:rsid w:val="008662FF"/>
    <w:rsid w:val="00866A3E"/>
    <w:rsid w:val="00866AB0"/>
    <w:rsid w:val="00866D09"/>
    <w:rsid w:val="00867C99"/>
    <w:rsid w:val="00867EFC"/>
    <w:rsid w:val="008703E9"/>
    <w:rsid w:val="00870E4E"/>
    <w:rsid w:val="00871041"/>
    <w:rsid w:val="008714A6"/>
    <w:rsid w:val="0087180D"/>
    <w:rsid w:val="0087189E"/>
    <w:rsid w:val="00871E89"/>
    <w:rsid w:val="00872B66"/>
    <w:rsid w:val="00873223"/>
    <w:rsid w:val="00873689"/>
    <w:rsid w:val="0087390C"/>
    <w:rsid w:val="00873B8F"/>
    <w:rsid w:val="008742BF"/>
    <w:rsid w:val="00874593"/>
    <w:rsid w:val="00874784"/>
    <w:rsid w:val="008749D5"/>
    <w:rsid w:val="00874D07"/>
    <w:rsid w:val="00874DFA"/>
    <w:rsid w:val="008751D7"/>
    <w:rsid w:val="0087555E"/>
    <w:rsid w:val="008757B0"/>
    <w:rsid w:val="008757D4"/>
    <w:rsid w:val="00875CA9"/>
    <w:rsid w:val="00875D72"/>
    <w:rsid w:val="008762A7"/>
    <w:rsid w:val="0087650E"/>
    <w:rsid w:val="008767F6"/>
    <w:rsid w:val="00876BCC"/>
    <w:rsid w:val="0087779B"/>
    <w:rsid w:val="00877904"/>
    <w:rsid w:val="00877950"/>
    <w:rsid w:val="00877D88"/>
    <w:rsid w:val="00880190"/>
    <w:rsid w:val="0088048B"/>
    <w:rsid w:val="00880531"/>
    <w:rsid w:val="00880654"/>
    <w:rsid w:val="00880888"/>
    <w:rsid w:val="00880AA9"/>
    <w:rsid w:val="00881023"/>
    <w:rsid w:val="00881084"/>
    <w:rsid w:val="008816F6"/>
    <w:rsid w:val="00881B88"/>
    <w:rsid w:val="00881ECE"/>
    <w:rsid w:val="0088224E"/>
    <w:rsid w:val="0088236B"/>
    <w:rsid w:val="0088276D"/>
    <w:rsid w:val="00882B80"/>
    <w:rsid w:val="00883934"/>
    <w:rsid w:val="00883AFB"/>
    <w:rsid w:val="00883B0F"/>
    <w:rsid w:val="00883CB0"/>
    <w:rsid w:val="0088439A"/>
    <w:rsid w:val="00884471"/>
    <w:rsid w:val="008846E9"/>
    <w:rsid w:val="00884E75"/>
    <w:rsid w:val="0088500F"/>
    <w:rsid w:val="00885034"/>
    <w:rsid w:val="008850AD"/>
    <w:rsid w:val="00885108"/>
    <w:rsid w:val="008856BA"/>
    <w:rsid w:val="00886253"/>
    <w:rsid w:val="00886281"/>
    <w:rsid w:val="008862D7"/>
    <w:rsid w:val="008868BE"/>
    <w:rsid w:val="00886BA6"/>
    <w:rsid w:val="00887040"/>
    <w:rsid w:val="008873A2"/>
    <w:rsid w:val="00887962"/>
    <w:rsid w:val="00887D2F"/>
    <w:rsid w:val="00887F25"/>
    <w:rsid w:val="00890478"/>
    <w:rsid w:val="00890532"/>
    <w:rsid w:val="008905FA"/>
    <w:rsid w:val="00890679"/>
    <w:rsid w:val="0089071F"/>
    <w:rsid w:val="0089085E"/>
    <w:rsid w:val="00890ADF"/>
    <w:rsid w:val="00891200"/>
    <w:rsid w:val="0089181E"/>
    <w:rsid w:val="008918CE"/>
    <w:rsid w:val="00891BAE"/>
    <w:rsid w:val="00892510"/>
    <w:rsid w:val="008925D4"/>
    <w:rsid w:val="0089311B"/>
    <w:rsid w:val="00893848"/>
    <w:rsid w:val="008939B7"/>
    <w:rsid w:val="008939B8"/>
    <w:rsid w:val="00893B58"/>
    <w:rsid w:val="00893FB5"/>
    <w:rsid w:val="00894AD9"/>
    <w:rsid w:val="0089633A"/>
    <w:rsid w:val="008963C0"/>
    <w:rsid w:val="00896EC4"/>
    <w:rsid w:val="00897735"/>
    <w:rsid w:val="00897AE5"/>
    <w:rsid w:val="00897EEB"/>
    <w:rsid w:val="008A0362"/>
    <w:rsid w:val="008A096B"/>
    <w:rsid w:val="008A11FB"/>
    <w:rsid w:val="008A1402"/>
    <w:rsid w:val="008A1710"/>
    <w:rsid w:val="008A1F0A"/>
    <w:rsid w:val="008A2042"/>
    <w:rsid w:val="008A281F"/>
    <w:rsid w:val="008A3884"/>
    <w:rsid w:val="008A3DFF"/>
    <w:rsid w:val="008A466E"/>
    <w:rsid w:val="008A4B57"/>
    <w:rsid w:val="008A52F4"/>
    <w:rsid w:val="008A5754"/>
    <w:rsid w:val="008A5810"/>
    <w:rsid w:val="008A5C98"/>
    <w:rsid w:val="008A62A9"/>
    <w:rsid w:val="008A635D"/>
    <w:rsid w:val="008A6C16"/>
    <w:rsid w:val="008A700A"/>
    <w:rsid w:val="008A7353"/>
    <w:rsid w:val="008A73C9"/>
    <w:rsid w:val="008A73F2"/>
    <w:rsid w:val="008B001B"/>
    <w:rsid w:val="008B0050"/>
    <w:rsid w:val="008B0FF1"/>
    <w:rsid w:val="008B1727"/>
    <w:rsid w:val="008B23D1"/>
    <w:rsid w:val="008B267C"/>
    <w:rsid w:val="008B2DCC"/>
    <w:rsid w:val="008B2DCF"/>
    <w:rsid w:val="008B2E58"/>
    <w:rsid w:val="008B3A58"/>
    <w:rsid w:val="008B3C72"/>
    <w:rsid w:val="008B3E34"/>
    <w:rsid w:val="008B4350"/>
    <w:rsid w:val="008B462A"/>
    <w:rsid w:val="008B4B39"/>
    <w:rsid w:val="008B4E7A"/>
    <w:rsid w:val="008B4F5D"/>
    <w:rsid w:val="008B5365"/>
    <w:rsid w:val="008B5777"/>
    <w:rsid w:val="008B5AA3"/>
    <w:rsid w:val="008B5B5A"/>
    <w:rsid w:val="008B5E0E"/>
    <w:rsid w:val="008B5F65"/>
    <w:rsid w:val="008B5FCA"/>
    <w:rsid w:val="008B6695"/>
    <w:rsid w:val="008B6ACF"/>
    <w:rsid w:val="008B77BE"/>
    <w:rsid w:val="008B77F6"/>
    <w:rsid w:val="008B7D46"/>
    <w:rsid w:val="008C1134"/>
    <w:rsid w:val="008C1186"/>
    <w:rsid w:val="008C134E"/>
    <w:rsid w:val="008C17B3"/>
    <w:rsid w:val="008C1ADB"/>
    <w:rsid w:val="008C26F8"/>
    <w:rsid w:val="008C2BCD"/>
    <w:rsid w:val="008C2D53"/>
    <w:rsid w:val="008C2D6D"/>
    <w:rsid w:val="008C2E11"/>
    <w:rsid w:val="008C2F7A"/>
    <w:rsid w:val="008C3166"/>
    <w:rsid w:val="008C316B"/>
    <w:rsid w:val="008C316F"/>
    <w:rsid w:val="008C3EAF"/>
    <w:rsid w:val="008C43A3"/>
    <w:rsid w:val="008C459F"/>
    <w:rsid w:val="008C4661"/>
    <w:rsid w:val="008C49F2"/>
    <w:rsid w:val="008C4BB9"/>
    <w:rsid w:val="008C5157"/>
    <w:rsid w:val="008C5162"/>
    <w:rsid w:val="008C551A"/>
    <w:rsid w:val="008C5647"/>
    <w:rsid w:val="008C5E52"/>
    <w:rsid w:val="008C61E5"/>
    <w:rsid w:val="008C6281"/>
    <w:rsid w:val="008C643B"/>
    <w:rsid w:val="008C6466"/>
    <w:rsid w:val="008C6868"/>
    <w:rsid w:val="008C6C10"/>
    <w:rsid w:val="008C6FF4"/>
    <w:rsid w:val="008C7056"/>
    <w:rsid w:val="008C71DA"/>
    <w:rsid w:val="008C732F"/>
    <w:rsid w:val="008C767C"/>
    <w:rsid w:val="008C7788"/>
    <w:rsid w:val="008C7AC6"/>
    <w:rsid w:val="008C7E8E"/>
    <w:rsid w:val="008D05E6"/>
    <w:rsid w:val="008D0CEC"/>
    <w:rsid w:val="008D0FD1"/>
    <w:rsid w:val="008D121B"/>
    <w:rsid w:val="008D127C"/>
    <w:rsid w:val="008D15DE"/>
    <w:rsid w:val="008D170A"/>
    <w:rsid w:val="008D1A26"/>
    <w:rsid w:val="008D1B2F"/>
    <w:rsid w:val="008D1C43"/>
    <w:rsid w:val="008D1E02"/>
    <w:rsid w:val="008D1F70"/>
    <w:rsid w:val="008D207C"/>
    <w:rsid w:val="008D2137"/>
    <w:rsid w:val="008D22F4"/>
    <w:rsid w:val="008D25D4"/>
    <w:rsid w:val="008D273C"/>
    <w:rsid w:val="008D28A7"/>
    <w:rsid w:val="008D29E7"/>
    <w:rsid w:val="008D29EA"/>
    <w:rsid w:val="008D2D0E"/>
    <w:rsid w:val="008D31DF"/>
    <w:rsid w:val="008D31F6"/>
    <w:rsid w:val="008D32DF"/>
    <w:rsid w:val="008D336B"/>
    <w:rsid w:val="008D3511"/>
    <w:rsid w:val="008D4004"/>
    <w:rsid w:val="008D4311"/>
    <w:rsid w:val="008D4509"/>
    <w:rsid w:val="008D4BFD"/>
    <w:rsid w:val="008D4C52"/>
    <w:rsid w:val="008D50CE"/>
    <w:rsid w:val="008D5439"/>
    <w:rsid w:val="008D5C5A"/>
    <w:rsid w:val="008D5E33"/>
    <w:rsid w:val="008D655E"/>
    <w:rsid w:val="008D65B0"/>
    <w:rsid w:val="008D6D48"/>
    <w:rsid w:val="008D7809"/>
    <w:rsid w:val="008D7AF2"/>
    <w:rsid w:val="008D7B34"/>
    <w:rsid w:val="008D7C10"/>
    <w:rsid w:val="008E0032"/>
    <w:rsid w:val="008E003B"/>
    <w:rsid w:val="008E005B"/>
    <w:rsid w:val="008E0105"/>
    <w:rsid w:val="008E022B"/>
    <w:rsid w:val="008E0AC6"/>
    <w:rsid w:val="008E1074"/>
    <w:rsid w:val="008E177E"/>
    <w:rsid w:val="008E18F6"/>
    <w:rsid w:val="008E3C35"/>
    <w:rsid w:val="008E3D0E"/>
    <w:rsid w:val="008E3E9C"/>
    <w:rsid w:val="008E3FC9"/>
    <w:rsid w:val="008E40D8"/>
    <w:rsid w:val="008E4FB7"/>
    <w:rsid w:val="008E56F4"/>
    <w:rsid w:val="008E5A63"/>
    <w:rsid w:val="008E5AAF"/>
    <w:rsid w:val="008E5DD8"/>
    <w:rsid w:val="008E5F9C"/>
    <w:rsid w:val="008E6787"/>
    <w:rsid w:val="008E6F12"/>
    <w:rsid w:val="008E6FF3"/>
    <w:rsid w:val="008E77E6"/>
    <w:rsid w:val="008E787C"/>
    <w:rsid w:val="008E78EC"/>
    <w:rsid w:val="008F0463"/>
    <w:rsid w:val="008F07B9"/>
    <w:rsid w:val="008F15AC"/>
    <w:rsid w:val="008F29C0"/>
    <w:rsid w:val="008F2C6F"/>
    <w:rsid w:val="008F314C"/>
    <w:rsid w:val="008F37DC"/>
    <w:rsid w:val="008F38A3"/>
    <w:rsid w:val="008F475B"/>
    <w:rsid w:val="008F4CA2"/>
    <w:rsid w:val="008F5121"/>
    <w:rsid w:val="008F58EB"/>
    <w:rsid w:val="008F5AEF"/>
    <w:rsid w:val="008F5B63"/>
    <w:rsid w:val="008F5C56"/>
    <w:rsid w:val="008F5E7C"/>
    <w:rsid w:val="008F67B2"/>
    <w:rsid w:val="008F6815"/>
    <w:rsid w:val="008F6CEC"/>
    <w:rsid w:val="008F7314"/>
    <w:rsid w:val="008F7735"/>
    <w:rsid w:val="008F787E"/>
    <w:rsid w:val="008F7B92"/>
    <w:rsid w:val="008F7BF7"/>
    <w:rsid w:val="008F7E78"/>
    <w:rsid w:val="008F7E93"/>
    <w:rsid w:val="00900342"/>
    <w:rsid w:val="0090045E"/>
    <w:rsid w:val="009004A8"/>
    <w:rsid w:val="00900ADC"/>
    <w:rsid w:val="00900C94"/>
    <w:rsid w:val="00900E3C"/>
    <w:rsid w:val="00900F25"/>
    <w:rsid w:val="00901399"/>
    <w:rsid w:val="0090153E"/>
    <w:rsid w:val="00901B0A"/>
    <w:rsid w:val="0090236A"/>
    <w:rsid w:val="009023E4"/>
    <w:rsid w:val="009026B6"/>
    <w:rsid w:val="00903680"/>
    <w:rsid w:val="0090369B"/>
    <w:rsid w:val="00903822"/>
    <w:rsid w:val="00903D1B"/>
    <w:rsid w:val="00904470"/>
    <w:rsid w:val="00904733"/>
    <w:rsid w:val="00904891"/>
    <w:rsid w:val="009048C1"/>
    <w:rsid w:val="00904B73"/>
    <w:rsid w:val="00904EE6"/>
    <w:rsid w:val="00905BA1"/>
    <w:rsid w:val="00906146"/>
    <w:rsid w:val="00906CEB"/>
    <w:rsid w:val="00906E6B"/>
    <w:rsid w:val="00907212"/>
    <w:rsid w:val="0090777C"/>
    <w:rsid w:val="00907793"/>
    <w:rsid w:val="00910378"/>
    <w:rsid w:val="00910416"/>
    <w:rsid w:val="0091076C"/>
    <w:rsid w:val="00910F4A"/>
    <w:rsid w:val="00911C40"/>
    <w:rsid w:val="00911F63"/>
    <w:rsid w:val="00912091"/>
    <w:rsid w:val="00912440"/>
    <w:rsid w:val="00912546"/>
    <w:rsid w:val="00912A58"/>
    <w:rsid w:val="00913302"/>
    <w:rsid w:val="009133C6"/>
    <w:rsid w:val="009134A1"/>
    <w:rsid w:val="00913660"/>
    <w:rsid w:val="00913830"/>
    <w:rsid w:val="00913D39"/>
    <w:rsid w:val="00913D66"/>
    <w:rsid w:val="00913EE5"/>
    <w:rsid w:val="009141A6"/>
    <w:rsid w:val="009146F2"/>
    <w:rsid w:val="00915225"/>
    <w:rsid w:val="009156A1"/>
    <w:rsid w:val="00915A25"/>
    <w:rsid w:val="00915F08"/>
    <w:rsid w:val="00916152"/>
    <w:rsid w:val="00916162"/>
    <w:rsid w:val="00916247"/>
    <w:rsid w:val="00916431"/>
    <w:rsid w:val="009166A8"/>
    <w:rsid w:val="0091692F"/>
    <w:rsid w:val="00916989"/>
    <w:rsid w:val="00917321"/>
    <w:rsid w:val="009173B8"/>
    <w:rsid w:val="00917632"/>
    <w:rsid w:val="00917890"/>
    <w:rsid w:val="00917AE4"/>
    <w:rsid w:val="00920228"/>
    <w:rsid w:val="00921060"/>
    <w:rsid w:val="009210FF"/>
    <w:rsid w:val="00921327"/>
    <w:rsid w:val="0092143D"/>
    <w:rsid w:val="00921803"/>
    <w:rsid w:val="00921B30"/>
    <w:rsid w:val="00922A40"/>
    <w:rsid w:val="00922C7C"/>
    <w:rsid w:val="00923503"/>
    <w:rsid w:val="00923562"/>
    <w:rsid w:val="009237CF"/>
    <w:rsid w:val="00923FAE"/>
    <w:rsid w:val="0092448E"/>
    <w:rsid w:val="0092455D"/>
    <w:rsid w:val="00924645"/>
    <w:rsid w:val="0092469F"/>
    <w:rsid w:val="00924A38"/>
    <w:rsid w:val="00924C14"/>
    <w:rsid w:val="00924DD7"/>
    <w:rsid w:val="00924E6C"/>
    <w:rsid w:val="00924EAC"/>
    <w:rsid w:val="009250AC"/>
    <w:rsid w:val="00925734"/>
    <w:rsid w:val="0092661A"/>
    <w:rsid w:val="009269A6"/>
    <w:rsid w:val="00926BBC"/>
    <w:rsid w:val="00926D93"/>
    <w:rsid w:val="00926D9F"/>
    <w:rsid w:val="00927234"/>
    <w:rsid w:val="00927611"/>
    <w:rsid w:val="00927877"/>
    <w:rsid w:val="00930018"/>
    <w:rsid w:val="00930929"/>
    <w:rsid w:val="00930B6D"/>
    <w:rsid w:val="00930B8B"/>
    <w:rsid w:val="00930CA2"/>
    <w:rsid w:val="00931124"/>
    <w:rsid w:val="009311A5"/>
    <w:rsid w:val="0093185B"/>
    <w:rsid w:val="00931B0A"/>
    <w:rsid w:val="009323B1"/>
    <w:rsid w:val="00932721"/>
    <w:rsid w:val="009328DB"/>
    <w:rsid w:val="00932B79"/>
    <w:rsid w:val="009330D4"/>
    <w:rsid w:val="00933159"/>
    <w:rsid w:val="00933236"/>
    <w:rsid w:val="00933AF7"/>
    <w:rsid w:val="00933B61"/>
    <w:rsid w:val="00933DAB"/>
    <w:rsid w:val="00933DBA"/>
    <w:rsid w:val="00933E39"/>
    <w:rsid w:val="00933E89"/>
    <w:rsid w:val="009352CA"/>
    <w:rsid w:val="009353A2"/>
    <w:rsid w:val="009353F0"/>
    <w:rsid w:val="009356D4"/>
    <w:rsid w:val="0093575E"/>
    <w:rsid w:val="00935977"/>
    <w:rsid w:val="009359A1"/>
    <w:rsid w:val="00935E22"/>
    <w:rsid w:val="00936478"/>
    <w:rsid w:val="009364D8"/>
    <w:rsid w:val="009368AE"/>
    <w:rsid w:val="00936BA2"/>
    <w:rsid w:val="00936DDD"/>
    <w:rsid w:val="00936F34"/>
    <w:rsid w:val="00936FB9"/>
    <w:rsid w:val="00936FBC"/>
    <w:rsid w:val="0093728A"/>
    <w:rsid w:val="009372AC"/>
    <w:rsid w:val="00937970"/>
    <w:rsid w:val="00937ADE"/>
    <w:rsid w:val="00937DA8"/>
    <w:rsid w:val="00940266"/>
    <w:rsid w:val="00940572"/>
    <w:rsid w:val="00940795"/>
    <w:rsid w:val="00940879"/>
    <w:rsid w:val="009419F5"/>
    <w:rsid w:val="009420C8"/>
    <w:rsid w:val="009423A7"/>
    <w:rsid w:val="00942772"/>
    <w:rsid w:val="009427D7"/>
    <w:rsid w:val="00942A92"/>
    <w:rsid w:val="00942B95"/>
    <w:rsid w:val="0094307D"/>
    <w:rsid w:val="009431E6"/>
    <w:rsid w:val="0094329E"/>
    <w:rsid w:val="00943554"/>
    <w:rsid w:val="00943562"/>
    <w:rsid w:val="00943A00"/>
    <w:rsid w:val="00943CC2"/>
    <w:rsid w:val="00943D2A"/>
    <w:rsid w:val="0094472F"/>
    <w:rsid w:val="0094491D"/>
    <w:rsid w:val="009449B2"/>
    <w:rsid w:val="00944D9C"/>
    <w:rsid w:val="00944DAE"/>
    <w:rsid w:val="00944E15"/>
    <w:rsid w:val="00945A3C"/>
    <w:rsid w:val="00945A89"/>
    <w:rsid w:val="00945B3D"/>
    <w:rsid w:val="00945B81"/>
    <w:rsid w:val="0094649F"/>
    <w:rsid w:val="009466BF"/>
    <w:rsid w:val="00947453"/>
    <w:rsid w:val="009475FC"/>
    <w:rsid w:val="00947D7F"/>
    <w:rsid w:val="0095000C"/>
    <w:rsid w:val="00950148"/>
    <w:rsid w:val="00950179"/>
    <w:rsid w:val="009503AA"/>
    <w:rsid w:val="00950526"/>
    <w:rsid w:val="00950A30"/>
    <w:rsid w:val="00950CA6"/>
    <w:rsid w:val="00950D45"/>
    <w:rsid w:val="009512A9"/>
    <w:rsid w:val="00951837"/>
    <w:rsid w:val="00951B07"/>
    <w:rsid w:val="00952151"/>
    <w:rsid w:val="009521AC"/>
    <w:rsid w:val="009524AE"/>
    <w:rsid w:val="00952ABC"/>
    <w:rsid w:val="00952DB2"/>
    <w:rsid w:val="0095324D"/>
    <w:rsid w:val="009541FC"/>
    <w:rsid w:val="009543EC"/>
    <w:rsid w:val="0095521B"/>
    <w:rsid w:val="00955D7F"/>
    <w:rsid w:val="00956533"/>
    <w:rsid w:val="009566BF"/>
    <w:rsid w:val="00956739"/>
    <w:rsid w:val="00956B18"/>
    <w:rsid w:val="009575D9"/>
    <w:rsid w:val="00957605"/>
    <w:rsid w:val="009576E8"/>
    <w:rsid w:val="00960BAD"/>
    <w:rsid w:val="00960BD2"/>
    <w:rsid w:val="00960F1B"/>
    <w:rsid w:val="009614B3"/>
    <w:rsid w:val="009615CE"/>
    <w:rsid w:val="00961B9A"/>
    <w:rsid w:val="009625DB"/>
    <w:rsid w:val="009626AD"/>
    <w:rsid w:val="009627D1"/>
    <w:rsid w:val="00962A24"/>
    <w:rsid w:val="00962A5B"/>
    <w:rsid w:val="00962AF7"/>
    <w:rsid w:val="00962C92"/>
    <w:rsid w:val="00962E01"/>
    <w:rsid w:val="00962E92"/>
    <w:rsid w:val="0096306E"/>
    <w:rsid w:val="009644A9"/>
    <w:rsid w:val="00964687"/>
    <w:rsid w:val="00964B4C"/>
    <w:rsid w:val="00964B86"/>
    <w:rsid w:val="00964EC6"/>
    <w:rsid w:val="0096505C"/>
    <w:rsid w:val="00965D06"/>
    <w:rsid w:val="0096617C"/>
    <w:rsid w:val="00966779"/>
    <w:rsid w:val="009669B9"/>
    <w:rsid w:val="00966AAE"/>
    <w:rsid w:val="00966D5C"/>
    <w:rsid w:val="009670EE"/>
    <w:rsid w:val="0096781C"/>
    <w:rsid w:val="00967BC0"/>
    <w:rsid w:val="00967FAD"/>
    <w:rsid w:val="009702F1"/>
    <w:rsid w:val="0097048C"/>
    <w:rsid w:val="009708E8"/>
    <w:rsid w:val="00970930"/>
    <w:rsid w:val="00970E85"/>
    <w:rsid w:val="00971582"/>
    <w:rsid w:val="00971C01"/>
    <w:rsid w:val="009720B8"/>
    <w:rsid w:val="009722D0"/>
    <w:rsid w:val="0097231A"/>
    <w:rsid w:val="00972C66"/>
    <w:rsid w:val="00972C9F"/>
    <w:rsid w:val="00972D59"/>
    <w:rsid w:val="00972DEC"/>
    <w:rsid w:val="0097302F"/>
    <w:rsid w:val="009732D7"/>
    <w:rsid w:val="009735A6"/>
    <w:rsid w:val="0097386F"/>
    <w:rsid w:val="009739C5"/>
    <w:rsid w:val="00973AB8"/>
    <w:rsid w:val="00973E8F"/>
    <w:rsid w:val="0097417A"/>
    <w:rsid w:val="0097484B"/>
    <w:rsid w:val="0097597F"/>
    <w:rsid w:val="0097611C"/>
    <w:rsid w:val="0097625A"/>
    <w:rsid w:val="0097625C"/>
    <w:rsid w:val="0097639B"/>
    <w:rsid w:val="009763EB"/>
    <w:rsid w:val="009764C5"/>
    <w:rsid w:val="009767BB"/>
    <w:rsid w:val="00976A08"/>
    <w:rsid w:val="00976CCD"/>
    <w:rsid w:val="00976CFC"/>
    <w:rsid w:val="00976EA2"/>
    <w:rsid w:val="00976EB3"/>
    <w:rsid w:val="00976F0C"/>
    <w:rsid w:val="009770EB"/>
    <w:rsid w:val="00977C27"/>
    <w:rsid w:val="009800F7"/>
    <w:rsid w:val="0098051C"/>
    <w:rsid w:val="00980936"/>
    <w:rsid w:val="00980A1B"/>
    <w:rsid w:val="009812FD"/>
    <w:rsid w:val="00981B31"/>
    <w:rsid w:val="00981EBE"/>
    <w:rsid w:val="00982BCF"/>
    <w:rsid w:val="00983274"/>
    <w:rsid w:val="0098338D"/>
    <w:rsid w:val="00983669"/>
    <w:rsid w:val="00983A44"/>
    <w:rsid w:val="00983EB8"/>
    <w:rsid w:val="009841EB"/>
    <w:rsid w:val="009844FA"/>
    <w:rsid w:val="00984588"/>
    <w:rsid w:val="00984789"/>
    <w:rsid w:val="00984A50"/>
    <w:rsid w:val="00984BE4"/>
    <w:rsid w:val="0098551D"/>
    <w:rsid w:val="0098555B"/>
    <w:rsid w:val="0098585C"/>
    <w:rsid w:val="0098586A"/>
    <w:rsid w:val="009859E6"/>
    <w:rsid w:val="00985B49"/>
    <w:rsid w:val="00985B90"/>
    <w:rsid w:val="00986015"/>
    <w:rsid w:val="009862BE"/>
    <w:rsid w:val="009865EC"/>
    <w:rsid w:val="009871CA"/>
    <w:rsid w:val="009876A4"/>
    <w:rsid w:val="00987B8C"/>
    <w:rsid w:val="00987FDA"/>
    <w:rsid w:val="0099038B"/>
    <w:rsid w:val="0099054A"/>
    <w:rsid w:val="00990D2B"/>
    <w:rsid w:val="00991250"/>
    <w:rsid w:val="00991809"/>
    <w:rsid w:val="00991DFB"/>
    <w:rsid w:val="00992921"/>
    <w:rsid w:val="00992A06"/>
    <w:rsid w:val="00992B78"/>
    <w:rsid w:val="00992BE1"/>
    <w:rsid w:val="00992E0C"/>
    <w:rsid w:val="00992E2E"/>
    <w:rsid w:val="009930A4"/>
    <w:rsid w:val="0099316F"/>
    <w:rsid w:val="009938E0"/>
    <w:rsid w:val="00993CB0"/>
    <w:rsid w:val="00993D78"/>
    <w:rsid w:val="00993EBB"/>
    <w:rsid w:val="0099461B"/>
    <w:rsid w:val="00994DFF"/>
    <w:rsid w:val="00994E10"/>
    <w:rsid w:val="00994E3B"/>
    <w:rsid w:val="00994E9A"/>
    <w:rsid w:val="009953C8"/>
    <w:rsid w:val="00995918"/>
    <w:rsid w:val="0099619F"/>
    <w:rsid w:val="0099630D"/>
    <w:rsid w:val="009966E8"/>
    <w:rsid w:val="00996901"/>
    <w:rsid w:val="00996BE6"/>
    <w:rsid w:val="009975AB"/>
    <w:rsid w:val="009978DF"/>
    <w:rsid w:val="00997BDE"/>
    <w:rsid w:val="00997E69"/>
    <w:rsid w:val="009A0689"/>
    <w:rsid w:val="009A0A53"/>
    <w:rsid w:val="009A0E41"/>
    <w:rsid w:val="009A1010"/>
    <w:rsid w:val="009A128C"/>
    <w:rsid w:val="009A1666"/>
    <w:rsid w:val="009A1A37"/>
    <w:rsid w:val="009A1BF7"/>
    <w:rsid w:val="009A1CD9"/>
    <w:rsid w:val="009A1F08"/>
    <w:rsid w:val="009A227A"/>
    <w:rsid w:val="009A229E"/>
    <w:rsid w:val="009A27F3"/>
    <w:rsid w:val="009A28CD"/>
    <w:rsid w:val="009A2E5E"/>
    <w:rsid w:val="009A2E9A"/>
    <w:rsid w:val="009A2F4D"/>
    <w:rsid w:val="009A34A8"/>
    <w:rsid w:val="009A35F7"/>
    <w:rsid w:val="009A3D28"/>
    <w:rsid w:val="009A3DB3"/>
    <w:rsid w:val="009A406A"/>
    <w:rsid w:val="009A4930"/>
    <w:rsid w:val="009A4ADD"/>
    <w:rsid w:val="009A4B67"/>
    <w:rsid w:val="009A525E"/>
    <w:rsid w:val="009A5288"/>
    <w:rsid w:val="009A5B85"/>
    <w:rsid w:val="009A5C28"/>
    <w:rsid w:val="009A5DC6"/>
    <w:rsid w:val="009A5F3C"/>
    <w:rsid w:val="009A61BC"/>
    <w:rsid w:val="009A625A"/>
    <w:rsid w:val="009A664D"/>
    <w:rsid w:val="009A6911"/>
    <w:rsid w:val="009A69CD"/>
    <w:rsid w:val="009A6F38"/>
    <w:rsid w:val="009A72D0"/>
    <w:rsid w:val="009A76A9"/>
    <w:rsid w:val="009A78E0"/>
    <w:rsid w:val="009A79F1"/>
    <w:rsid w:val="009A7A60"/>
    <w:rsid w:val="009A7DF8"/>
    <w:rsid w:val="009B012D"/>
    <w:rsid w:val="009B04C2"/>
    <w:rsid w:val="009B04FF"/>
    <w:rsid w:val="009B064F"/>
    <w:rsid w:val="009B0F9F"/>
    <w:rsid w:val="009B1B58"/>
    <w:rsid w:val="009B2249"/>
    <w:rsid w:val="009B2377"/>
    <w:rsid w:val="009B2B1A"/>
    <w:rsid w:val="009B2B52"/>
    <w:rsid w:val="009B3854"/>
    <w:rsid w:val="009B38E4"/>
    <w:rsid w:val="009B38F1"/>
    <w:rsid w:val="009B403A"/>
    <w:rsid w:val="009B4156"/>
    <w:rsid w:val="009B457D"/>
    <w:rsid w:val="009B47ED"/>
    <w:rsid w:val="009B4AEF"/>
    <w:rsid w:val="009B4DD9"/>
    <w:rsid w:val="009B551D"/>
    <w:rsid w:val="009B58CA"/>
    <w:rsid w:val="009B5C50"/>
    <w:rsid w:val="009B5D71"/>
    <w:rsid w:val="009B5DF6"/>
    <w:rsid w:val="009B602E"/>
    <w:rsid w:val="009B62A7"/>
    <w:rsid w:val="009B7076"/>
    <w:rsid w:val="009B72C3"/>
    <w:rsid w:val="009B7587"/>
    <w:rsid w:val="009B7725"/>
    <w:rsid w:val="009B77C2"/>
    <w:rsid w:val="009B7867"/>
    <w:rsid w:val="009B7ED9"/>
    <w:rsid w:val="009B7F16"/>
    <w:rsid w:val="009C024C"/>
    <w:rsid w:val="009C045C"/>
    <w:rsid w:val="009C05F7"/>
    <w:rsid w:val="009C0AC7"/>
    <w:rsid w:val="009C0BC6"/>
    <w:rsid w:val="009C0F95"/>
    <w:rsid w:val="009C12A5"/>
    <w:rsid w:val="009C13D4"/>
    <w:rsid w:val="009C1870"/>
    <w:rsid w:val="009C18CB"/>
    <w:rsid w:val="009C1A5C"/>
    <w:rsid w:val="009C2082"/>
    <w:rsid w:val="009C245A"/>
    <w:rsid w:val="009C25A8"/>
    <w:rsid w:val="009C265E"/>
    <w:rsid w:val="009C296C"/>
    <w:rsid w:val="009C2D59"/>
    <w:rsid w:val="009C2EB1"/>
    <w:rsid w:val="009C3720"/>
    <w:rsid w:val="009C40C0"/>
    <w:rsid w:val="009C4390"/>
    <w:rsid w:val="009C4BD1"/>
    <w:rsid w:val="009C51AB"/>
    <w:rsid w:val="009C544B"/>
    <w:rsid w:val="009C5866"/>
    <w:rsid w:val="009C5939"/>
    <w:rsid w:val="009C5B54"/>
    <w:rsid w:val="009C5BD5"/>
    <w:rsid w:val="009C600D"/>
    <w:rsid w:val="009C60D3"/>
    <w:rsid w:val="009C6376"/>
    <w:rsid w:val="009C661D"/>
    <w:rsid w:val="009C6968"/>
    <w:rsid w:val="009C6BCB"/>
    <w:rsid w:val="009C6D2F"/>
    <w:rsid w:val="009C6DF8"/>
    <w:rsid w:val="009C774B"/>
    <w:rsid w:val="009C7808"/>
    <w:rsid w:val="009D030F"/>
    <w:rsid w:val="009D0356"/>
    <w:rsid w:val="009D05D1"/>
    <w:rsid w:val="009D06A7"/>
    <w:rsid w:val="009D0966"/>
    <w:rsid w:val="009D0BCF"/>
    <w:rsid w:val="009D0DF2"/>
    <w:rsid w:val="009D0E5E"/>
    <w:rsid w:val="009D139D"/>
    <w:rsid w:val="009D15AD"/>
    <w:rsid w:val="009D16A3"/>
    <w:rsid w:val="009D1818"/>
    <w:rsid w:val="009D1947"/>
    <w:rsid w:val="009D212D"/>
    <w:rsid w:val="009D231F"/>
    <w:rsid w:val="009D2C37"/>
    <w:rsid w:val="009D2CC8"/>
    <w:rsid w:val="009D2D6F"/>
    <w:rsid w:val="009D2F63"/>
    <w:rsid w:val="009D2FBC"/>
    <w:rsid w:val="009D30B7"/>
    <w:rsid w:val="009D3DBF"/>
    <w:rsid w:val="009D43DE"/>
    <w:rsid w:val="009D4559"/>
    <w:rsid w:val="009D4660"/>
    <w:rsid w:val="009D487A"/>
    <w:rsid w:val="009D4B3F"/>
    <w:rsid w:val="009D4FB3"/>
    <w:rsid w:val="009D51CB"/>
    <w:rsid w:val="009D540F"/>
    <w:rsid w:val="009D56CA"/>
    <w:rsid w:val="009D595F"/>
    <w:rsid w:val="009D5A54"/>
    <w:rsid w:val="009D5ADC"/>
    <w:rsid w:val="009D61DD"/>
    <w:rsid w:val="009D62D6"/>
    <w:rsid w:val="009D6375"/>
    <w:rsid w:val="009D6787"/>
    <w:rsid w:val="009D685E"/>
    <w:rsid w:val="009D6C82"/>
    <w:rsid w:val="009D6FD3"/>
    <w:rsid w:val="009D7086"/>
    <w:rsid w:val="009D7115"/>
    <w:rsid w:val="009D744D"/>
    <w:rsid w:val="009D74F5"/>
    <w:rsid w:val="009D75EE"/>
    <w:rsid w:val="009D793C"/>
    <w:rsid w:val="009D7B12"/>
    <w:rsid w:val="009E001E"/>
    <w:rsid w:val="009E0155"/>
    <w:rsid w:val="009E0174"/>
    <w:rsid w:val="009E0391"/>
    <w:rsid w:val="009E03EC"/>
    <w:rsid w:val="009E0532"/>
    <w:rsid w:val="009E0800"/>
    <w:rsid w:val="009E0991"/>
    <w:rsid w:val="009E0F49"/>
    <w:rsid w:val="009E1448"/>
    <w:rsid w:val="009E1AED"/>
    <w:rsid w:val="009E1D85"/>
    <w:rsid w:val="009E2101"/>
    <w:rsid w:val="009E2624"/>
    <w:rsid w:val="009E2625"/>
    <w:rsid w:val="009E27B4"/>
    <w:rsid w:val="009E2A38"/>
    <w:rsid w:val="009E2F7C"/>
    <w:rsid w:val="009E3295"/>
    <w:rsid w:val="009E3667"/>
    <w:rsid w:val="009E3AD7"/>
    <w:rsid w:val="009E4901"/>
    <w:rsid w:val="009E4B73"/>
    <w:rsid w:val="009E4CB5"/>
    <w:rsid w:val="009E4DF5"/>
    <w:rsid w:val="009E55DE"/>
    <w:rsid w:val="009E572B"/>
    <w:rsid w:val="009E5BEF"/>
    <w:rsid w:val="009E5F76"/>
    <w:rsid w:val="009E6A15"/>
    <w:rsid w:val="009E706F"/>
    <w:rsid w:val="009E719F"/>
    <w:rsid w:val="009F0139"/>
    <w:rsid w:val="009F056D"/>
    <w:rsid w:val="009F1011"/>
    <w:rsid w:val="009F1D4D"/>
    <w:rsid w:val="009F1DDB"/>
    <w:rsid w:val="009F220C"/>
    <w:rsid w:val="009F291C"/>
    <w:rsid w:val="009F2FE8"/>
    <w:rsid w:val="009F31A2"/>
    <w:rsid w:val="009F3326"/>
    <w:rsid w:val="009F3D7A"/>
    <w:rsid w:val="009F4A4A"/>
    <w:rsid w:val="009F59A0"/>
    <w:rsid w:val="009F5B2D"/>
    <w:rsid w:val="009F5D40"/>
    <w:rsid w:val="009F5E52"/>
    <w:rsid w:val="009F65B5"/>
    <w:rsid w:val="009F661D"/>
    <w:rsid w:val="009F66D7"/>
    <w:rsid w:val="009F699E"/>
    <w:rsid w:val="009F6F31"/>
    <w:rsid w:val="009F6FCB"/>
    <w:rsid w:val="009F719E"/>
    <w:rsid w:val="009F7341"/>
    <w:rsid w:val="009F78B9"/>
    <w:rsid w:val="00A001A7"/>
    <w:rsid w:val="00A001B3"/>
    <w:rsid w:val="00A002B2"/>
    <w:rsid w:val="00A00CDE"/>
    <w:rsid w:val="00A00D2D"/>
    <w:rsid w:val="00A010CA"/>
    <w:rsid w:val="00A013E3"/>
    <w:rsid w:val="00A01AC0"/>
    <w:rsid w:val="00A02165"/>
    <w:rsid w:val="00A02200"/>
    <w:rsid w:val="00A02468"/>
    <w:rsid w:val="00A02EA8"/>
    <w:rsid w:val="00A033C0"/>
    <w:rsid w:val="00A03460"/>
    <w:rsid w:val="00A036DD"/>
    <w:rsid w:val="00A03B23"/>
    <w:rsid w:val="00A03DA3"/>
    <w:rsid w:val="00A03FBF"/>
    <w:rsid w:val="00A0472C"/>
    <w:rsid w:val="00A04850"/>
    <w:rsid w:val="00A0487F"/>
    <w:rsid w:val="00A04911"/>
    <w:rsid w:val="00A04F83"/>
    <w:rsid w:val="00A0565A"/>
    <w:rsid w:val="00A05D98"/>
    <w:rsid w:val="00A05F85"/>
    <w:rsid w:val="00A05FED"/>
    <w:rsid w:val="00A06519"/>
    <w:rsid w:val="00A06DFD"/>
    <w:rsid w:val="00A0712F"/>
    <w:rsid w:val="00A07149"/>
    <w:rsid w:val="00A073AF"/>
    <w:rsid w:val="00A076D8"/>
    <w:rsid w:val="00A0781F"/>
    <w:rsid w:val="00A07962"/>
    <w:rsid w:val="00A07E16"/>
    <w:rsid w:val="00A10850"/>
    <w:rsid w:val="00A10E8A"/>
    <w:rsid w:val="00A11088"/>
    <w:rsid w:val="00A12085"/>
    <w:rsid w:val="00A12284"/>
    <w:rsid w:val="00A1254F"/>
    <w:rsid w:val="00A125D3"/>
    <w:rsid w:val="00A126C0"/>
    <w:rsid w:val="00A127F0"/>
    <w:rsid w:val="00A12823"/>
    <w:rsid w:val="00A12B92"/>
    <w:rsid w:val="00A1328A"/>
    <w:rsid w:val="00A13887"/>
    <w:rsid w:val="00A13B6D"/>
    <w:rsid w:val="00A14452"/>
    <w:rsid w:val="00A1450A"/>
    <w:rsid w:val="00A148BC"/>
    <w:rsid w:val="00A148C4"/>
    <w:rsid w:val="00A14A0F"/>
    <w:rsid w:val="00A150F9"/>
    <w:rsid w:val="00A151CC"/>
    <w:rsid w:val="00A15265"/>
    <w:rsid w:val="00A155EA"/>
    <w:rsid w:val="00A15941"/>
    <w:rsid w:val="00A1607B"/>
    <w:rsid w:val="00A16086"/>
    <w:rsid w:val="00A16157"/>
    <w:rsid w:val="00A1632B"/>
    <w:rsid w:val="00A16668"/>
    <w:rsid w:val="00A16D97"/>
    <w:rsid w:val="00A1739F"/>
    <w:rsid w:val="00A17515"/>
    <w:rsid w:val="00A17843"/>
    <w:rsid w:val="00A179B6"/>
    <w:rsid w:val="00A2051E"/>
    <w:rsid w:val="00A20565"/>
    <w:rsid w:val="00A20776"/>
    <w:rsid w:val="00A209C3"/>
    <w:rsid w:val="00A20E39"/>
    <w:rsid w:val="00A20F6B"/>
    <w:rsid w:val="00A2135F"/>
    <w:rsid w:val="00A214C8"/>
    <w:rsid w:val="00A22185"/>
    <w:rsid w:val="00A22204"/>
    <w:rsid w:val="00A22256"/>
    <w:rsid w:val="00A228A1"/>
    <w:rsid w:val="00A22F1E"/>
    <w:rsid w:val="00A232FC"/>
    <w:rsid w:val="00A234E6"/>
    <w:rsid w:val="00A23656"/>
    <w:rsid w:val="00A243DE"/>
    <w:rsid w:val="00A24AC4"/>
    <w:rsid w:val="00A24F81"/>
    <w:rsid w:val="00A252C7"/>
    <w:rsid w:val="00A25796"/>
    <w:rsid w:val="00A26B63"/>
    <w:rsid w:val="00A2719F"/>
    <w:rsid w:val="00A274E2"/>
    <w:rsid w:val="00A279D0"/>
    <w:rsid w:val="00A27C5C"/>
    <w:rsid w:val="00A27D2C"/>
    <w:rsid w:val="00A27D9A"/>
    <w:rsid w:val="00A303D3"/>
    <w:rsid w:val="00A30599"/>
    <w:rsid w:val="00A307CF"/>
    <w:rsid w:val="00A30F94"/>
    <w:rsid w:val="00A31122"/>
    <w:rsid w:val="00A314DD"/>
    <w:rsid w:val="00A316F8"/>
    <w:rsid w:val="00A317D9"/>
    <w:rsid w:val="00A319CB"/>
    <w:rsid w:val="00A319DD"/>
    <w:rsid w:val="00A32656"/>
    <w:rsid w:val="00A3281C"/>
    <w:rsid w:val="00A32F2B"/>
    <w:rsid w:val="00A32F7D"/>
    <w:rsid w:val="00A33AB4"/>
    <w:rsid w:val="00A33C0B"/>
    <w:rsid w:val="00A33C7F"/>
    <w:rsid w:val="00A355DA"/>
    <w:rsid w:val="00A35627"/>
    <w:rsid w:val="00A35886"/>
    <w:rsid w:val="00A3633B"/>
    <w:rsid w:val="00A36753"/>
    <w:rsid w:val="00A368EA"/>
    <w:rsid w:val="00A372FF"/>
    <w:rsid w:val="00A37EF4"/>
    <w:rsid w:val="00A40185"/>
    <w:rsid w:val="00A402B6"/>
    <w:rsid w:val="00A4061F"/>
    <w:rsid w:val="00A4096C"/>
    <w:rsid w:val="00A40D68"/>
    <w:rsid w:val="00A4181A"/>
    <w:rsid w:val="00A41A15"/>
    <w:rsid w:val="00A41B17"/>
    <w:rsid w:val="00A41C21"/>
    <w:rsid w:val="00A41CDD"/>
    <w:rsid w:val="00A41D72"/>
    <w:rsid w:val="00A41EBE"/>
    <w:rsid w:val="00A41F83"/>
    <w:rsid w:val="00A42502"/>
    <w:rsid w:val="00A4284D"/>
    <w:rsid w:val="00A42E32"/>
    <w:rsid w:val="00A447C3"/>
    <w:rsid w:val="00A447DA"/>
    <w:rsid w:val="00A449DA"/>
    <w:rsid w:val="00A44AB6"/>
    <w:rsid w:val="00A44C31"/>
    <w:rsid w:val="00A44E4A"/>
    <w:rsid w:val="00A450C6"/>
    <w:rsid w:val="00A4535D"/>
    <w:rsid w:val="00A458A0"/>
    <w:rsid w:val="00A45AC2"/>
    <w:rsid w:val="00A46456"/>
    <w:rsid w:val="00A46556"/>
    <w:rsid w:val="00A465E5"/>
    <w:rsid w:val="00A467A1"/>
    <w:rsid w:val="00A46955"/>
    <w:rsid w:val="00A4699C"/>
    <w:rsid w:val="00A469AF"/>
    <w:rsid w:val="00A46B80"/>
    <w:rsid w:val="00A47071"/>
    <w:rsid w:val="00A470C4"/>
    <w:rsid w:val="00A47425"/>
    <w:rsid w:val="00A47431"/>
    <w:rsid w:val="00A47C1F"/>
    <w:rsid w:val="00A50484"/>
    <w:rsid w:val="00A51B4D"/>
    <w:rsid w:val="00A51EA6"/>
    <w:rsid w:val="00A52153"/>
    <w:rsid w:val="00A522CA"/>
    <w:rsid w:val="00A522D5"/>
    <w:rsid w:val="00A524AE"/>
    <w:rsid w:val="00A53042"/>
    <w:rsid w:val="00A53109"/>
    <w:rsid w:val="00A5368D"/>
    <w:rsid w:val="00A53E58"/>
    <w:rsid w:val="00A54132"/>
    <w:rsid w:val="00A54162"/>
    <w:rsid w:val="00A549D5"/>
    <w:rsid w:val="00A54D79"/>
    <w:rsid w:val="00A550B4"/>
    <w:rsid w:val="00A55A67"/>
    <w:rsid w:val="00A55CB6"/>
    <w:rsid w:val="00A55E7C"/>
    <w:rsid w:val="00A56663"/>
    <w:rsid w:val="00A56A23"/>
    <w:rsid w:val="00A56AF1"/>
    <w:rsid w:val="00A56DED"/>
    <w:rsid w:val="00A56DF1"/>
    <w:rsid w:val="00A57CB3"/>
    <w:rsid w:val="00A600DB"/>
    <w:rsid w:val="00A604F6"/>
    <w:rsid w:val="00A6051F"/>
    <w:rsid w:val="00A612A4"/>
    <w:rsid w:val="00A6199D"/>
    <w:rsid w:val="00A61CF9"/>
    <w:rsid w:val="00A61E44"/>
    <w:rsid w:val="00A62711"/>
    <w:rsid w:val="00A63C1C"/>
    <w:rsid w:val="00A64185"/>
    <w:rsid w:val="00A649BD"/>
    <w:rsid w:val="00A64A5C"/>
    <w:rsid w:val="00A64CDD"/>
    <w:rsid w:val="00A64EFF"/>
    <w:rsid w:val="00A650D0"/>
    <w:rsid w:val="00A6535B"/>
    <w:rsid w:val="00A654AE"/>
    <w:rsid w:val="00A659D0"/>
    <w:rsid w:val="00A65AD7"/>
    <w:rsid w:val="00A65B33"/>
    <w:rsid w:val="00A65CC5"/>
    <w:rsid w:val="00A65E66"/>
    <w:rsid w:val="00A65FB9"/>
    <w:rsid w:val="00A661F6"/>
    <w:rsid w:val="00A66290"/>
    <w:rsid w:val="00A66CA7"/>
    <w:rsid w:val="00A66DB4"/>
    <w:rsid w:val="00A66DFB"/>
    <w:rsid w:val="00A67242"/>
    <w:rsid w:val="00A6755D"/>
    <w:rsid w:val="00A67731"/>
    <w:rsid w:val="00A678FD"/>
    <w:rsid w:val="00A67B0F"/>
    <w:rsid w:val="00A700A5"/>
    <w:rsid w:val="00A702B6"/>
    <w:rsid w:val="00A71226"/>
    <w:rsid w:val="00A715DA"/>
    <w:rsid w:val="00A716AA"/>
    <w:rsid w:val="00A71E02"/>
    <w:rsid w:val="00A727A7"/>
    <w:rsid w:val="00A72C00"/>
    <w:rsid w:val="00A72DE7"/>
    <w:rsid w:val="00A72E3B"/>
    <w:rsid w:val="00A73329"/>
    <w:rsid w:val="00A73576"/>
    <w:rsid w:val="00A73C4B"/>
    <w:rsid w:val="00A7438F"/>
    <w:rsid w:val="00A74935"/>
    <w:rsid w:val="00A74CD8"/>
    <w:rsid w:val="00A74D3F"/>
    <w:rsid w:val="00A7511C"/>
    <w:rsid w:val="00A753EE"/>
    <w:rsid w:val="00A7563A"/>
    <w:rsid w:val="00A76636"/>
    <w:rsid w:val="00A76B2B"/>
    <w:rsid w:val="00A76ED3"/>
    <w:rsid w:val="00A770EE"/>
    <w:rsid w:val="00A7733E"/>
    <w:rsid w:val="00A77636"/>
    <w:rsid w:val="00A7784F"/>
    <w:rsid w:val="00A77A52"/>
    <w:rsid w:val="00A77C97"/>
    <w:rsid w:val="00A77D9C"/>
    <w:rsid w:val="00A77EEE"/>
    <w:rsid w:val="00A8030D"/>
    <w:rsid w:val="00A807C8"/>
    <w:rsid w:val="00A80A5E"/>
    <w:rsid w:val="00A80AEF"/>
    <w:rsid w:val="00A80BA9"/>
    <w:rsid w:val="00A80C19"/>
    <w:rsid w:val="00A80DD6"/>
    <w:rsid w:val="00A813B2"/>
    <w:rsid w:val="00A81506"/>
    <w:rsid w:val="00A81C7C"/>
    <w:rsid w:val="00A81C8D"/>
    <w:rsid w:val="00A82059"/>
    <w:rsid w:val="00A82086"/>
    <w:rsid w:val="00A82380"/>
    <w:rsid w:val="00A82842"/>
    <w:rsid w:val="00A82CAE"/>
    <w:rsid w:val="00A8300B"/>
    <w:rsid w:val="00A83066"/>
    <w:rsid w:val="00A830D6"/>
    <w:rsid w:val="00A83581"/>
    <w:rsid w:val="00A836ED"/>
    <w:rsid w:val="00A83C7E"/>
    <w:rsid w:val="00A8409F"/>
    <w:rsid w:val="00A84EDF"/>
    <w:rsid w:val="00A84F64"/>
    <w:rsid w:val="00A8518A"/>
    <w:rsid w:val="00A85195"/>
    <w:rsid w:val="00A8530D"/>
    <w:rsid w:val="00A85318"/>
    <w:rsid w:val="00A855C3"/>
    <w:rsid w:val="00A85641"/>
    <w:rsid w:val="00A856DB"/>
    <w:rsid w:val="00A85737"/>
    <w:rsid w:val="00A85A34"/>
    <w:rsid w:val="00A85A8C"/>
    <w:rsid w:val="00A85E07"/>
    <w:rsid w:val="00A8645A"/>
    <w:rsid w:val="00A86603"/>
    <w:rsid w:val="00A868DE"/>
    <w:rsid w:val="00A86A5A"/>
    <w:rsid w:val="00A86B88"/>
    <w:rsid w:val="00A8709C"/>
    <w:rsid w:val="00A8728C"/>
    <w:rsid w:val="00A87321"/>
    <w:rsid w:val="00A87374"/>
    <w:rsid w:val="00A879A7"/>
    <w:rsid w:val="00A87A5F"/>
    <w:rsid w:val="00A87BA7"/>
    <w:rsid w:val="00A87D93"/>
    <w:rsid w:val="00A87FCA"/>
    <w:rsid w:val="00A90069"/>
    <w:rsid w:val="00A905BF"/>
    <w:rsid w:val="00A907E2"/>
    <w:rsid w:val="00A908EF"/>
    <w:rsid w:val="00A90E74"/>
    <w:rsid w:val="00A910F0"/>
    <w:rsid w:val="00A916A5"/>
    <w:rsid w:val="00A919CE"/>
    <w:rsid w:val="00A91A74"/>
    <w:rsid w:val="00A91EA1"/>
    <w:rsid w:val="00A91F04"/>
    <w:rsid w:val="00A91F7B"/>
    <w:rsid w:val="00A920F2"/>
    <w:rsid w:val="00A92279"/>
    <w:rsid w:val="00A9248F"/>
    <w:rsid w:val="00A92E61"/>
    <w:rsid w:val="00A92E7C"/>
    <w:rsid w:val="00A950A9"/>
    <w:rsid w:val="00A95185"/>
    <w:rsid w:val="00A95447"/>
    <w:rsid w:val="00A95514"/>
    <w:rsid w:val="00A9569C"/>
    <w:rsid w:val="00A956B6"/>
    <w:rsid w:val="00A95C7E"/>
    <w:rsid w:val="00A95DCB"/>
    <w:rsid w:val="00A95E18"/>
    <w:rsid w:val="00A95F8B"/>
    <w:rsid w:val="00A9603A"/>
    <w:rsid w:val="00A965A8"/>
    <w:rsid w:val="00A9697A"/>
    <w:rsid w:val="00A96C85"/>
    <w:rsid w:val="00A97103"/>
    <w:rsid w:val="00A975BA"/>
    <w:rsid w:val="00A97906"/>
    <w:rsid w:val="00A97D73"/>
    <w:rsid w:val="00AA03CD"/>
    <w:rsid w:val="00AA04A3"/>
    <w:rsid w:val="00AA0527"/>
    <w:rsid w:val="00AA0815"/>
    <w:rsid w:val="00AA0CFD"/>
    <w:rsid w:val="00AA0DCD"/>
    <w:rsid w:val="00AA0DE2"/>
    <w:rsid w:val="00AA160B"/>
    <w:rsid w:val="00AA168E"/>
    <w:rsid w:val="00AA1C16"/>
    <w:rsid w:val="00AA2168"/>
    <w:rsid w:val="00AA22DA"/>
    <w:rsid w:val="00AA26C4"/>
    <w:rsid w:val="00AA2AE3"/>
    <w:rsid w:val="00AA2C40"/>
    <w:rsid w:val="00AA2D92"/>
    <w:rsid w:val="00AA3359"/>
    <w:rsid w:val="00AA33B1"/>
    <w:rsid w:val="00AA443B"/>
    <w:rsid w:val="00AA469C"/>
    <w:rsid w:val="00AA46C8"/>
    <w:rsid w:val="00AA4DB6"/>
    <w:rsid w:val="00AA4E3E"/>
    <w:rsid w:val="00AA5164"/>
    <w:rsid w:val="00AA5C51"/>
    <w:rsid w:val="00AA64C2"/>
    <w:rsid w:val="00AA656C"/>
    <w:rsid w:val="00AA66C3"/>
    <w:rsid w:val="00AA680D"/>
    <w:rsid w:val="00AA68B1"/>
    <w:rsid w:val="00AA6DF3"/>
    <w:rsid w:val="00AA6F98"/>
    <w:rsid w:val="00AA6FC8"/>
    <w:rsid w:val="00AA709C"/>
    <w:rsid w:val="00AA70D5"/>
    <w:rsid w:val="00AA77F7"/>
    <w:rsid w:val="00AA7BF6"/>
    <w:rsid w:val="00AA7CD6"/>
    <w:rsid w:val="00AB02A8"/>
    <w:rsid w:val="00AB045D"/>
    <w:rsid w:val="00AB0507"/>
    <w:rsid w:val="00AB0C22"/>
    <w:rsid w:val="00AB0D89"/>
    <w:rsid w:val="00AB0DA2"/>
    <w:rsid w:val="00AB0DB4"/>
    <w:rsid w:val="00AB0F50"/>
    <w:rsid w:val="00AB18D4"/>
    <w:rsid w:val="00AB1A77"/>
    <w:rsid w:val="00AB1B4E"/>
    <w:rsid w:val="00AB2734"/>
    <w:rsid w:val="00AB27D8"/>
    <w:rsid w:val="00AB27E3"/>
    <w:rsid w:val="00AB2B06"/>
    <w:rsid w:val="00AB2FC6"/>
    <w:rsid w:val="00AB386C"/>
    <w:rsid w:val="00AB3DF1"/>
    <w:rsid w:val="00AB42F9"/>
    <w:rsid w:val="00AB4566"/>
    <w:rsid w:val="00AB45E4"/>
    <w:rsid w:val="00AB4B7E"/>
    <w:rsid w:val="00AB4E33"/>
    <w:rsid w:val="00AB4F6B"/>
    <w:rsid w:val="00AB54B3"/>
    <w:rsid w:val="00AB5A8C"/>
    <w:rsid w:val="00AB5C68"/>
    <w:rsid w:val="00AB65E6"/>
    <w:rsid w:val="00AB665A"/>
    <w:rsid w:val="00AB6DF8"/>
    <w:rsid w:val="00AB6EBD"/>
    <w:rsid w:val="00AB73C7"/>
    <w:rsid w:val="00AB7E9D"/>
    <w:rsid w:val="00AB7F85"/>
    <w:rsid w:val="00AC091B"/>
    <w:rsid w:val="00AC0AA7"/>
    <w:rsid w:val="00AC0B60"/>
    <w:rsid w:val="00AC0D42"/>
    <w:rsid w:val="00AC12CB"/>
    <w:rsid w:val="00AC211A"/>
    <w:rsid w:val="00AC261B"/>
    <w:rsid w:val="00AC2629"/>
    <w:rsid w:val="00AC2FD9"/>
    <w:rsid w:val="00AC335A"/>
    <w:rsid w:val="00AC33A7"/>
    <w:rsid w:val="00AC34B2"/>
    <w:rsid w:val="00AC3B58"/>
    <w:rsid w:val="00AC3E2E"/>
    <w:rsid w:val="00AC40A3"/>
    <w:rsid w:val="00AC4366"/>
    <w:rsid w:val="00AC444A"/>
    <w:rsid w:val="00AC4D4D"/>
    <w:rsid w:val="00AC4E6A"/>
    <w:rsid w:val="00AC4F8B"/>
    <w:rsid w:val="00AC534D"/>
    <w:rsid w:val="00AC596D"/>
    <w:rsid w:val="00AC5B07"/>
    <w:rsid w:val="00AC5E3D"/>
    <w:rsid w:val="00AC5FDB"/>
    <w:rsid w:val="00AC623F"/>
    <w:rsid w:val="00AC630E"/>
    <w:rsid w:val="00AC64EF"/>
    <w:rsid w:val="00AC67A0"/>
    <w:rsid w:val="00AC68F9"/>
    <w:rsid w:val="00AC6AF2"/>
    <w:rsid w:val="00AC6B46"/>
    <w:rsid w:val="00AC6CBD"/>
    <w:rsid w:val="00AC72C6"/>
    <w:rsid w:val="00AC7331"/>
    <w:rsid w:val="00AC742A"/>
    <w:rsid w:val="00AC7692"/>
    <w:rsid w:val="00AC76C5"/>
    <w:rsid w:val="00AC7A17"/>
    <w:rsid w:val="00AD055D"/>
    <w:rsid w:val="00AD0661"/>
    <w:rsid w:val="00AD0762"/>
    <w:rsid w:val="00AD0CFA"/>
    <w:rsid w:val="00AD1CA8"/>
    <w:rsid w:val="00AD1CBC"/>
    <w:rsid w:val="00AD203B"/>
    <w:rsid w:val="00AD22DA"/>
    <w:rsid w:val="00AD23B3"/>
    <w:rsid w:val="00AD2C5F"/>
    <w:rsid w:val="00AD2DBC"/>
    <w:rsid w:val="00AD2E1B"/>
    <w:rsid w:val="00AD3096"/>
    <w:rsid w:val="00AD30D3"/>
    <w:rsid w:val="00AD3923"/>
    <w:rsid w:val="00AD410E"/>
    <w:rsid w:val="00AD42D1"/>
    <w:rsid w:val="00AD476B"/>
    <w:rsid w:val="00AD48AA"/>
    <w:rsid w:val="00AD4929"/>
    <w:rsid w:val="00AD4A97"/>
    <w:rsid w:val="00AD4CB0"/>
    <w:rsid w:val="00AD4CED"/>
    <w:rsid w:val="00AD4E1B"/>
    <w:rsid w:val="00AD4ED8"/>
    <w:rsid w:val="00AD5143"/>
    <w:rsid w:val="00AD58C9"/>
    <w:rsid w:val="00AD5CC4"/>
    <w:rsid w:val="00AD6398"/>
    <w:rsid w:val="00AD63FE"/>
    <w:rsid w:val="00AD65C5"/>
    <w:rsid w:val="00AD67E2"/>
    <w:rsid w:val="00AD6BF8"/>
    <w:rsid w:val="00AD7176"/>
    <w:rsid w:val="00AD72A1"/>
    <w:rsid w:val="00AD74EF"/>
    <w:rsid w:val="00AD76D0"/>
    <w:rsid w:val="00AD7D4A"/>
    <w:rsid w:val="00AE097C"/>
    <w:rsid w:val="00AE0BCC"/>
    <w:rsid w:val="00AE0BF5"/>
    <w:rsid w:val="00AE0C1C"/>
    <w:rsid w:val="00AE1810"/>
    <w:rsid w:val="00AE1B58"/>
    <w:rsid w:val="00AE1BFA"/>
    <w:rsid w:val="00AE1C0B"/>
    <w:rsid w:val="00AE1D8F"/>
    <w:rsid w:val="00AE1DFA"/>
    <w:rsid w:val="00AE20E7"/>
    <w:rsid w:val="00AE23D2"/>
    <w:rsid w:val="00AE25FE"/>
    <w:rsid w:val="00AE2AAE"/>
    <w:rsid w:val="00AE2D64"/>
    <w:rsid w:val="00AE37AA"/>
    <w:rsid w:val="00AE37CA"/>
    <w:rsid w:val="00AE3B83"/>
    <w:rsid w:val="00AE3D0A"/>
    <w:rsid w:val="00AE4082"/>
    <w:rsid w:val="00AE4389"/>
    <w:rsid w:val="00AE486E"/>
    <w:rsid w:val="00AE494A"/>
    <w:rsid w:val="00AE4951"/>
    <w:rsid w:val="00AE4B4A"/>
    <w:rsid w:val="00AE544D"/>
    <w:rsid w:val="00AE61E4"/>
    <w:rsid w:val="00AE6571"/>
    <w:rsid w:val="00AE6CF7"/>
    <w:rsid w:val="00AE6E0D"/>
    <w:rsid w:val="00AE6ECC"/>
    <w:rsid w:val="00AE70C1"/>
    <w:rsid w:val="00AE7500"/>
    <w:rsid w:val="00AE765A"/>
    <w:rsid w:val="00AE79D0"/>
    <w:rsid w:val="00AE7B22"/>
    <w:rsid w:val="00AE7BDF"/>
    <w:rsid w:val="00AE7F43"/>
    <w:rsid w:val="00AE7F70"/>
    <w:rsid w:val="00AF0358"/>
    <w:rsid w:val="00AF12BE"/>
    <w:rsid w:val="00AF1C56"/>
    <w:rsid w:val="00AF206B"/>
    <w:rsid w:val="00AF282F"/>
    <w:rsid w:val="00AF3217"/>
    <w:rsid w:val="00AF328A"/>
    <w:rsid w:val="00AF3556"/>
    <w:rsid w:val="00AF37F0"/>
    <w:rsid w:val="00AF3D73"/>
    <w:rsid w:val="00AF3EF1"/>
    <w:rsid w:val="00AF488C"/>
    <w:rsid w:val="00AF4B49"/>
    <w:rsid w:val="00AF4DB4"/>
    <w:rsid w:val="00AF4E32"/>
    <w:rsid w:val="00AF4F1D"/>
    <w:rsid w:val="00AF5067"/>
    <w:rsid w:val="00AF54E9"/>
    <w:rsid w:val="00AF5636"/>
    <w:rsid w:val="00AF5B48"/>
    <w:rsid w:val="00AF5D2F"/>
    <w:rsid w:val="00AF5D8D"/>
    <w:rsid w:val="00AF620D"/>
    <w:rsid w:val="00AF6337"/>
    <w:rsid w:val="00AF6871"/>
    <w:rsid w:val="00AF68DA"/>
    <w:rsid w:val="00B001EB"/>
    <w:rsid w:val="00B004C0"/>
    <w:rsid w:val="00B0053F"/>
    <w:rsid w:val="00B00D4E"/>
    <w:rsid w:val="00B01503"/>
    <w:rsid w:val="00B0211C"/>
    <w:rsid w:val="00B02214"/>
    <w:rsid w:val="00B02273"/>
    <w:rsid w:val="00B02303"/>
    <w:rsid w:val="00B027B8"/>
    <w:rsid w:val="00B030D9"/>
    <w:rsid w:val="00B031E5"/>
    <w:rsid w:val="00B03694"/>
    <w:rsid w:val="00B036DA"/>
    <w:rsid w:val="00B03C09"/>
    <w:rsid w:val="00B03E5A"/>
    <w:rsid w:val="00B03EDE"/>
    <w:rsid w:val="00B03FFE"/>
    <w:rsid w:val="00B045F1"/>
    <w:rsid w:val="00B04726"/>
    <w:rsid w:val="00B04852"/>
    <w:rsid w:val="00B05015"/>
    <w:rsid w:val="00B0529C"/>
    <w:rsid w:val="00B055FF"/>
    <w:rsid w:val="00B05C46"/>
    <w:rsid w:val="00B05C9F"/>
    <w:rsid w:val="00B06583"/>
    <w:rsid w:val="00B068C0"/>
    <w:rsid w:val="00B068DE"/>
    <w:rsid w:val="00B069A1"/>
    <w:rsid w:val="00B06A61"/>
    <w:rsid w:val="00B0709B"/>
    <w:rsid w:val="00B07435"/>
    <w:rsid w:val="00B07782"/>
    <w:rsid w:val="00B07B94"/>
    <w:rsid w:val="00B07EAD"/>
    <w:rsid w:val="00B07F51"/>
    <w:rsid w:val="00B1057A"/>
    <w:rsid w:val="00B11603"/>
    <w:rsid w:val="00B11817"/>
    <w:rsid w:val="00B1188A"/>
    <w:rsid w:val="00B11B79"/>
    <w:rsid w:val="00B11E0E"/>
    <w:rsid w:val="00B12023"/>
    <w:rsid w:val="00B12389"/>
    <w:rsid w:val="00B1262B"/>
    <w:rsid w:val="00B128BD"/>
    <w:rsid w:val="00B12D47"/>
    <w:rsid w:val="00B13160"/>
    <w:rsid w:val="00B1327D"/>
    <w:rsid w:val="00B1377F"/>
    <w:rsid w:val="00B138BB"/>
    <w:rsid w:val="00B13DF8"/>
    <w:rsid w:val="00B13ECE"/>
    <w:rsid w:val="00B1402C"/>
    <w:rsid w:val="00B14A73"/>
    <w:rsid w:val="00B14DFD"/>
    <w:rsid w:val="00B14E36"/>
    <w:rsid w:val="00B14E8F"/>
    <w:rsid w:val="00B14F62"/>
    <w:rsid w:val="00B14FAD"/>
    <w:rsid w:val="00B153F7"/>
    <w:rsid w:val="00B15D74"/>
    <w:rsid w:val="00B161B0"/>
    <w:rsid w:val="00B168E3"/>
    <w:rsid w:val="00B16F4D"/>
    <w:rsid w:val="00B170DC"/>
    <w:rsid w:val="00B1730E"/>
    <w:rsid w:val="00B1751F"/>
    <w:rsid w:val="00B177B9"/>
    <w:rsid w:val="00B17A7D"/>
    <w:rsid w:val="00B17D40"/>
    <w:rsid w:val="00B2025B"/>
    <w:rsid w:val="00B20679"/>
    <w:rsid w:val="00B20683"/>
    <w:rsid w:val="00B20756"/>
    <w:rsid w:val="00B20B22"/>
    <w:rsid w:val="00B20D7B"/>
    <w:rsid w:val="00B20E05"/>
    <w:rsid w:val="00B20F44"/>
    <w:rsid w:val="00B2106C"/>
    <w:rsid w:val="00B2181D"/>
    <w:rsid w:val="00B21877"/>
    <w:rsid w:val="00B219C6"/>
    <w:rsid w:val="00B21A76"/>
    <w:rsid w:val="00B21BE7"/>
    <w:rsid w:val="00B21D62"/>
    <w:rsid w:val="00B22034"/>
    <w:rsid w:val="00B2223D"/>
    <w:rsid w:val="00B22591"/>
    <w:rsid w:val="00B22AB1"/>
    <w:rsid w:val="00B22B62"/>
    <w:rsid w:val="00B22ED7"/>
    <w:rsid w:val="00B22F05"/>
    <w:rsid w:val="00B230B9"/>
    <w:rsid w:val="00B2318F"/>
    <w:rsid w:val="00B23452"/>
    <w:rsid w:val="00B23615"/>
    <w:rsid w:val="00B23D02"/>
    <w:rsid w:val="00B23DA4"/>
    <w:rsid w:val="00B2419F"/>
    <w:rsid w:val="00B24286"/>
    <w:rsid w:val="00B24AC1"/>
    <w:rsid w:val="00B24C43"/>
    <w:rsid w:val="00B24E4E"/>
    <w:rsid w:val="00B256B8"/>
    <w:rsid w:val="00B256ED"/>
    <w:rsid w:val="00B257C5"/>
    <w:rsid w:val="00B259A7"/>
    <w:rsid w:val="00B25A02"/>
    <w:rsid w:val="00B25A8E"/>
    <w:rsid w:val="00B25D3D"/>
    <w:rsid w:val="00B26305"/>
    <w:rsid w:val="00B2656E"/>
    <w:rsid w:val="00B26641"/>
    <w:rsid w:val="00B26975"/>
    <w:rsid w:val="00B26B7D"/>
    <w:rsid w:val="00B26DED"/>
    <w:rsid w:val="00B27005"/>
    <w:rsid w:val="00B270DC"/>
    <w:rsid w:val="00B2796F"/>
    <w:rsid w:val="00B27FFA"/>
    <w:rsid w:val="00B3009C"/>
    <w:rsid w:val="00B307AD"/>
    <w:rsid w:val="00B311A0"/>
    <w:rsid w:val="00B31347"/>
    <w:rsid w:val="00B31438"/>
    <w:rsid w:val="00B3157E"/>
    <w:rsid w:val="00B31581"/>
    <w:rsid w:val="00B319C0"/>
    <w:rsid w:val="00B31DF9"/>
    <w:rsid w:val="00B31F2A"/>
    <w:rsid w:val="00B3260E"/>
    <w:rsid w:val="00B328C4"/>
    <w:rsid w:val="00B32DCE"/>
    <w:rsid w:val="00B32E63"/>
    <w:rsid w:val="00B3337C"/>
    <w:rsid w:val="00B3398B"/>
    <w:rsid w:val="00B33A71"/>
    <w:rsid w:val="00B33AFE"/>
    <w:rsid w:val="00B34201"/>
    <w:rsid w:val="00B3453E"/>
    <w:rsid w:val="00B34645"/>
    <w:rsid w:val="00B347D3"/>
    <w:rsid w:val="00B34933"/>
    <w:rsid w:val="00B34B4C"/>
    <w:rsid w:val="00B35059"/>
    <w:rsid w:val="00B35392"/>
    <w:rsid w:val="00B35C40"/>
    <w:rsid w:val="00B35D74"/>
    <w:rsid w:val="00B3654C"/>
    <w:rsid w:val="00B3661F"/>
    <w:rsid w:val="00B3673C"/>
    <w:rsid w:val="00B36AB3"/>
    <w:rsid w:val="00B36F4B"/>
    <w:rsid w:val="00B371BB"/>
    <w:rsid w:val="00B37350"/>
    <w:rsid w:val="00B37486"/>
    <w:rsid w:val="00B374F2"/>
    <w:rsid w:val="00B37971"/>
    <w:rsid w:val="00B4008F"/>
    <w:rsid w:val="00B40149"/>
    <w:rsid w:val="00B40445"/>
    <w:rsid w:val="00B405DC"/>
    <w:rsid w:val="00B40A74"/>
    <w:rsid w:val="00B40B30"/>
    <w:rsid w:val="00B4100E"/>
    <w:rsid w:val="00B41504"/>
    <w:rsid w:val="00B41C72"/>
    <w:rsid w:val="00B421C4"/>
    <w:rsid w:val="00B422DD"/>
    <w:rsid w:val="00B422F3"/>
    <w:rsid w:val="00B423B7"/>
    <w:rsid w:val="00B426BF"/>
    <w:rsid w:val="00B426D7"/>
    <w:rsid w:val="00B4273B"/>
    <w:rsid w:val="00B43047"/>
    <w:rsid w:val="00B43503"/>
    <w:rsid w:val="00B43664"/>
    <w:rsid w:val="00B43DA1"/>
    <w:rsid w:val="00B44626"/>
    <w:rsid w:val="00B44D47"/>
    <w:rsid w:val="00B45139"/>
    <w:rsid w:val="00B4517C"/>
    <w:rsid w:val="00B4543C"/>
    <w:rsid w:val="00B46174"/>
    <w:rsid w:val="00B4625B"/>
    <w:rsid w:val="00B464EE"/>
    <w:rsid w:val="00B46A6C"/>
    <w:rsid w:val="00B47541"/>
    <w:rsid w:val="00B47582"/>
    <w:rsid w:val="00B47590"/>
    <w:rsid w:val="00B475B6"/>
    <w:rsid w:val="00B4784F"/>
    <w:rsid w:val="00B47DDC"/>
    <w:rsid w:val="00B47E45"/>
    <w:rsid w:val="00B50282"/>
    <w:rsid w:val="00B50513"/>
    <w:rsid w:val="00B5098A"/>
    <w:rsid w:val="00B50D13"/>
    <w:rsid w:val="00B50F16"/>
    <w:rsid w:val="00B51179"/>
    <w:rsid w:val="00B5135B"/>
    <w:rsid w:val="00B513D2"/>
    <w:rsid w:val="00B515F2"/>
    <w:rsid w:val="00B51AF1"/>
    <w:rsid w:val="00B51D1F"/>
    <w:rsid w:val="00B51E7F"/>
    <w:rsid w:val="00B520EF"/>
    <w:rsid w:val="00B52353"/>
    <w:rsid w:val="00B5254B"/>
    <w:rsid w:val="00B52683"/>
    <w:rsid w:val="00B526E8"/>
    <w:rsid w:val="00B52B23"/>
    <w:rsid w:val="00B539F9"/>
    <w:rsid w:val="00B5416F"/>
    <w:rsid w:val="00B5466B"/>
    <w:rsid w:val="00B5477C"/>
    <w:rsid w:val="00B54AD3"/>
    <w:rsid w:val="00B553D4"/>
    <w:rsid w:val="00B559EF"/>
    <w:rsid w:val="00B55B32"/>
    <w:rsid w:val="00B55C95"/>
    <w:rsid w:val="00B55F25"/>
    <w:rsid w:val="00B5635A"/>
    <w:rsid w:val="00B56579"/>
    <w:rsid w:val="00B567F8"/>
    <w:rsid w:val="00B56A8A"/>
    <w:rsid w:val="00B56CA8"/>
    <w:rsid w:val="00B56D1D"/>
    <w:rsid w:val="00B571B4"/>
    <w:rsid w:val="00B57631"/>
    <w:rsid w:val="00B577B5"/>
    <w:rsid w:val="00B57915"/>
    <w:rsid w:val="00B6010C"/>
    <w:rsid w:val="00B60183"/>
    <w:rsid w:val="00B60988"/>
    <w:rsid w:val="00B60AD4"/>
    <w:rsid w:val="00B60C13"/>
    <w:rsid w:val="00B60C23"/>
    <w:rsid w:val="00B60D59"/>
    <w:rsid w:val="00B613D0"/>
    <w:rsid w:val="00B615A9"/>
    <w:rsid w:val="00B6166D"/>
    <w:rsid w:val="00B6192B"/>
    <w:rsid w:val="00B62705"/>
    <w:rsid w:val="00B62D31"/>
    <w:rsid w:val="00B6315E"/>
    <w:rsid w:val="00B63411"/>
    <w:rsid w:val="00B6353F"/>
    <w:rsid w:val="00B63859"/>
    <w:rsid w:val="00B63DB4"/>
    <w:rsid w:val="00B63F67"/>
    <w:rsid w:val="00B6423B"/>
    <w:rsid w:val="00B64257"/>
    <w:rsid w:val="00B642F3"/>
    <w:rsid w:val="00B644BE"/>
    <w:rsid w:val="00B64A02"/>
    <w:rsid w:val="00B64DC6"/>
    <w:rsid w:val="00B65083"/>
    <w:rsid w:val="00B650C0"/>
    <w:rsid w:val="00B6546D"/>
    <w:rsid w:val="00B65639"/>
    <w:rsid w:val="00B6568C"/>
    <w:rsid w:val="00B657D7"/>
    <w:rsid w:val="00B65A96"/>
    <w:rsid w:val="00B65C54"/>
    <w:rsid w:val="00B65D5E"/>
    <w:rsid w:val="00B66460"/>
    <w:rsid w:val="00B66C8C"/>
    <w:rsid w:val="00B672C9"/>
    <w:rsid w:val="00B67307"/>
    <w:rsid w:val="00B675A2"/>
    <w:rsid w:val="00B677BD"/>
    <w:rsid w:val="00B6782F"/>
    <w:rsid w:val="00B67D76"/>
    <w:rsid w:val="00B67DDD"/>
    <w:rsid w:val="00B70956"/>
    <w:rsid w:val="00B70A7F"/>
    <w:rsid w:val="00B71BB1"/>
    <w:rsid w:val="00B71E07"/>
    <w:rsid w:val="00B72345"/>
    <w:rsid w:val="00B72516"/>
    <w:rsid w:val="00B72A4A"/>
    <w:rsid w:val="00B72AD6"/>
    <w:rsid w:val="00B73667"/>
    <w:rsid w:val="00B73826"/>
    <w:rsid w:val="00B73F81"/>
    <w:rsid w:val="00B74133"/>
    <w:rsid w:val="00B7460A"/>
    <w:rsid w:val="00B74803"/>
    <w:rsid w:val="00B7497D"/>
    <w:rsid w:val="00B74AF7"/>
    <w:rsid w:val="00B74BE6"/>
    <w:rsid w:val="00B74C9E"/>
    <w:rsid w:val="00B75F2E"/>
    <w:rsid w:val="00B76028"/>
    <w:rsid w:val="00B763A1"/>
    <w:rsid w:val="00B7645A"/>
    <w:rsid w:val="00B76BCE"/>
    <w:rsid w:val="00B77682"/>
    <w:rsid w:val="00B776A9"/>
    <w:rsid w:val="00B77796"/>
    <w:rsid w:val="00B77B89"/>
    <w:rsid w:val="00B77FBA"/>
    <w:rsid w:val="00B80401"/>
    <w:rsid w:val="00B80AE2"/>
    <w:rsid w:val="00B810EA"/>
    <w:rsid w:val="00B8116B"/>
    <w:rsid w:val="00B814C1"/>
    <w:rsid w:val="00B81BB2"/>
    <w:rsid w:val="00B8208E"/>
    <w:rsid w:val="00B82101"/>
    <w:rsid w:val="00B8242E"/>
    <w:rsid w:val="00B82536"/>
    <w:rsid w:val="00B8272B"/>
    <w:rsid w:val="00B82EA2"/>
    <w:rsid w:val="00B835C1"/>
    <w:rsid w:val="00B835D1"/>
    <w:rsid w:val="00B835E5"/>
    <w:rsid w:val="00B83B6F"/>
    <w:rsid w:val="00B83D03"/>
    <w:rsid w:val="00B83E01"/>
    <w:rsid w:val="00B84A39"/>
    <w:rsid w:val="00B84B8B"/>
    <w:rsid w:val="00B84B9A"/>
    <w:rsid w:val="00B84CA4"/>
    <w:rsid w:val="00B84EBE"/>
    <w:rsid w:val="00B85126"/>
    <w:rsid w:val="00B85257"/>
    <w:rsid w:val="00B852B9"/>
    <w:rsid w:val="00B8549E"/>
    <w:rsid w:val="00B85627"/>
    <w:rsid w:val="00B85830"/>
    <w:rsid w:val="00B85AFC"/>
    <w:rsid w:val="00B85E39"/>
    <w:rsid w:val="00B86228"/>
    <w:rsid w:val="00B8629C"/>
    <w:rsid w:val="00B8677A"/>
    <w:rsid w:val="00B86C89"/>
    <w:rsid w:val="00B878B7"/>
    <w:rsid w:val="00B87B73"/>
    <w:rsid w:val="00B9021B"/>
    <w:rsid w:val="00B9074B"/>
    <w:rsid w:val="00B90F6E"/>
    <w:rsid w:val="00B91353"/>
    <w:rsid w:val="00B9139B"/>
    <w:rsid w:val="00B921B9"/>
    <w:rsid w:val="00B928CA"/>
    <w:rsid w:val="00B93220"/>
    <w:rsid w:val="00B9378A"/>
    <w:rsid w:val="00B9378E"/>
    <w:rsid w:val="00B938CA"/>
    <w:rsid w:val="00B93EF4"/>
    <w:rsid w:val="00B94079"/>
    <w:rsid w:val="00B942C4"/>
    <w:rsid w:val="00B945AF"/>
    <w:rsid w:val="00B94BC8"/>
    <w:rsid w:val="00B9511E"/>
    <w:rsid w:val="00B953A2"/>
    <w:rsid w:val="00B95727"/>
    <w:rsid w:val="00B95B56"/>
    <w:rsid w:val="00B95EBA"/>
    <w:rsid w:val="00B96745"/>
    <w:rsid w:val="00B9762B"/>
    <w:rsid w:val="00B97D28"/>
    <w:rsid w:val="00BA02FE"/>
    <w:rsid w:val="00BA0583"/>
    <w:rsid w:val="00BA0D96"/>
    <w:rsid w:val="00BA0EBE"/>
    <w:rsid w:val="00BA1715"/>
    <w:rsid w:val="00BA220C"/>
    <w:rsid w:val="00BA2D89"/>
    <w:rsid w:val="00BA31DB"/>
    <w:rsid w:val="00BA34C9"/>
    <w:rsid w:val="00BA3A60"/>
    <w:rsid w:val="00BA3E0C"/>
    <w:rsid w:val="00BA422A"/>
    <w:rsid w:val="00BA441A"/>
    <w:rsid w:val="00BA458B"/>
    <w:rsid w:val="00BA48F9"/>
    <w:rsid w:val="00BA49FE"/>
    <w:rsid w:val="00BA4C6E"/>
    <w:rsid w:val="00BA5080"/>
    <w:rsid w:val="00BA521B"/>
    <w:rsid w:val="00BA5400"/>
    <w:rsid w:val="00BA54DD"/>
    <w:rsid w:val="00BA5AE5"/>
    <w:rsid w:val="00BA5E18"/>
    <w:rsid w:val="00BA5E93"/>
    <w:rsid w:val="00BA5F10"/>
    <w:rsid w:val="00BA6043"/>
    <w:rsid w:val="00BA6128"/>
    <w:rsid w:val="00BA6392"/>
    <w:rsid w:val="00BA680E"/>
    <w:rsid w:val="00BA682D"/>
    <w:rsid w:val="00BA69C9"/>
    <w:rsid w:val="00BA7383"/>
    <w:rsid w:val="00BA79B6"/>
    <w:rsid w:val="00BA7A1F"/>
    <w:rsid w:val="00BA7D30"/>
    <w:rsid w:val="00BB0AE3"/>
    <w:rsid w:val="00BB0B2B"/>
    <w:rsid w:val="00BB0E77"/>
    <w:rsid w:val="00BB0EA6"/>
    <w:rsid w:val="00BB0EAD"/>
    <w:rsid w:val="00BB16A8"/>
    <w:rsid w:val="00BB24EA"/>
    <w:rsid w:val="00BB25BC"/>
    <w:rsid w:val="00BB2788"/>
    <w:rsid w:val="00BB2B0B"/>
    <w:rsid w:val="00BB2B33"/>
    <w:rsid w:val="00BB2B59"/>
    <w:rsid w:val="00BB2C36"/>
    <w:rsid w:val="00BB31C9"/>
    <w:rsid w:val="00BB3574"/>
    <w:rsid w:val="00BB3647"/>
    <w:rsid w:val="00BB3B4B"/>
    <w:rsid w:val="00BB3B6A"/>
    <w:rsid w:val="00BB4019"/>
    <w:rsid w:val="00BB41F6"/>
    <w:rsid w:val="00BB44A3"/>
    <w:rsid w:val="00BB4A2B"/>
    <w:rsid w:val="00BB4A44"/>
    <w:rsid w:val="00BB4E29"/>
    <w:rsid w:val="00BB5713"/>
    <w:rsid w:val="00BB5C1B"/>
    <w:rsid w:val="00BB6283"/>
    <w:rsid w:val="00BB67ED"/>
    <w:rsid w:val="00BB6C40"/>
    <w:rsid w:val="00BB6CF9"/>
    <w:rsid w:val="00BB6E58"/>
    <w:rsid w:val="00BB74AD"/>
    <w:rsid w:val="00BB7780"/>
    <w:rsid w:val="00BB78A3"/>
    <w:rsid w:val="00BC0045"/>
    <w:rsid w:val="00BC1104"/>
    <w:rsid w:val="00BC1252"/>
    <w:rsid w:val="00BC1A4D"/>
    <w:rsid w:val="00BC1A7E"/>
    <w:rsid w:val="00BC1B45"/>
    <w:rsid w:val="00BC1B86"/>
    <w:rsid w:val="00BC1C90"/>
    <w:rsid w:val="00BC1D34"/>
    <w:rsid w:val="00BC28E5"/>
    <w:rsid w:val="00BC292D"/>
    <w:rsid w:val="00BC3216"/>
    <w:rsid w:val="00BC326F"/>
    <w:rsid w:val="00BC3739"/>
    <w:rsid w:val="00BC38FC"/>
    <w:rsid w:val="00BC4009"/>
    <w:rsid w:val="00BC404D"/>
    <w:rsid w:val="00BC40F6"/>
    <w:rsid w:val="00BC41C5"/>
    <w:rsid w:val="00BC46F2"/>
    <w:rsid w:val="00BC4A54"/>
    <w:rsid w:val="00BC4EDF"/>
    <w:rsid w:val="00BC5482"/>
    <w:rsid w:val="00BC54E2"/>
    <w:rsid w:val="00BC5519"/>
    <w:rsid w:val="00BC5853"/>
    <w:rsid w:val="00BC5FA2"/>
    <w:rsid w:val="00BC609C"/>
    <w:rsid w:val="00BC66CC"/>
    <w:rsid w:val="00BC6E37"/>
    <w:rsid w:val="00BC6EE7"/>
    <w:rsid w:val="00BC6F58"/>
    <w:rsid w:val="00BC7436"/>
    <w:rsid w:val="00BC7944"/>
    <w:rsid w:val="00BC7C1A"/>
    <w:rsid w:val="00BD0147"/>
    <w:rsid w:val="00BD0555"/>
    <w:rsid w:val="00BD071B"/>
    <w:rsid w:val="00BD0903"/>
    <w:rsid w:val="00BD0A8D"/>
    <w:rsid w:val="00BD0F06"/>
    <w:rsid w:val="00BD0F5F"/>
    <w:rsid w:val="00BD11DC"/>
    <w:rsid w:val="00BD11E0"/>
    <w:rsid w:val="00BD1B28"/>
    <w:rsid w:val="00BD1BCB"/>
    <w:rsid w:val="00BD1C36"/>
    <w:rsid w:val="00BD1C76"/>
    <w:rsid w:val="00BD23DC"/>
    <w:rsid w:val="00BD27FB"/>
    <w:rsid w:val="00BD29B9"/>
    <w:rsid w:val="00BD3326"/>
    <w:rsid w:val="00BD34A2"/>
    <w:rsid w:val="00BD392F"/>
    <w:rsid w:val="00BD3CA3"/>
    <w:rsid w:val="00BD3D60"/>
    <w:rsid w:val="00BD41D3"/>
    <w:rsid w:val="00BD44AE"/>
    <w:rsid w:val="00BD4CE0"/>
    <w:rsid w:val="00BD4D0A"/>
    <w:rsid w:val="00BD4EF5"/>
    <w:rsid w:val="00BD4F00"/>
    <w:rsid w:val="00BD5042"/>
    <w:rsid w:val="00BD5316"/>
    <w:rsid w:val="00BD557E"/>
    <w:rsid w:val="00BD5B27"/>
    <w:rsid w:val="00BD5C3D"/>
    <w:rsid w:val="00BD5E3D"/>
    <w:rsid w:val="00BD64CB"/>
    <w:rsid w:val="00BD650E"/>
    <w:rsid w:val="00BD66F4"/>
    <w:rsid w:val="00BD6CA4"/>
    <w:rsid w:val="00BD6F36"/>
    <w:rsid w:val="00BD7297"/>
    <w:rsid w:val="00BD7365"/>
    <w:rsid w:val="00BD74DA"/>
    <w:rsid w:val="00BD76B0"/>
    <w:rsid w:val="00BD7935"/>
    <w:rsid w:val="00BD7A4F"/>
    <w:rsid w:val="00BD7D1D"/>
    <w:rsid w:val="00BD7F9A"/>
    <w:rsid w:val="00BE0DB4"/>
    <w:rsid w:val="00BE190F"/>
    <w:rsid w:val="00BE194F"/>
    <w:rsid w:val="00BE1BD8"/>
    <w:rsid w:val="00BE1FCE"/>
    <w:rsid w:val="00BE3685"/>
    <w:rsid w:val="00BE3BA8"/>
    <w:rsid w:val="00BE3C62"/>
    <w:rsid w:val="00BE487C"/>
    <w:rsid w:val="00BE4905"/>
    <w:rsid w:val="00BE4C82"/>
    <w:rsid w:val="00BE4CA4"/>
    <w:rsid w:val="00BE4D38"/>
    <w:rsid w:val="00BE4F3D"/>
    <w:rsid w:val="00BE520A"/>
    <w:rsid w:val="00BE52DA"/>
    <w:rsid w:val="00BE53C6"/>
    <w:rsid w:val="00BE59FD"/>
    <w:rsid w:val="00BE649D"/>
    <w:rsid w:val="00BE67B2"/>
    <w:rsid w:val="00BE6C45"/>
    <w:rsid w:val="00BE73CA"/>
    <w:rsid w:val="00BE74FE"/>
    <w:rsid w:val="00BE753D"/>
    <w:rsid w:val="00BE7787"/>
    <w:rsid w:val="00BE7C96"/>
    <w:rsid w:val="00BE7D4E"/>
    <w:rsid w:val="00BF01EE"/>
    <w:rsid w:val="00BF029D"/>
    <w:rsid w:val="00BF051C"/>
    <w:rsid w:val="00BF0A84"/>
    <w:rsid w:val="00BF0B5E"/>
    <w:rsid w:val="00BF112E"/>
    <w:rsid w:val="00BF11B2"/>
    <w:rsid w:val="00BF130A"/>
    <w:rsid w:val="00BF15C6"/>
    <w:rsid w:val="00BF162E"/>
    <w:rsid w:val="00BF2068"/>
    <w:rsid w:val="00BF2388"/>
    <w:rsid w:val="00BF27A9"/>
    <w:rsid w:val="00BF3001"/>
    <w:rsid w:val="00BF3567"/>
    <w:rsid w:val="00BF4423"/>
    <w:rsid w:val="00BF4774"/>
    <w:rsid w:val="00BF4D81"/>
    <w:rsid w:val="00BF554A"/>
    <w:rsid w:val="00BF5764"/>
    <w:rsid w:val="00BF5782"/>
    <w:rsid w:val="00BF579B"/>
    <w:rsid w:val="00BF5AB9"/>
    <w:rsid w:val="00BF5D81"/>
    <w:rsid w:val="00BF63E1"/>
    <w:rsid w:val="00BF7129"/>
    <w:rsid w:val="00BF754E"/>
    <w:rsid w:val="00BF7671"/>
    <w:rsid w:val="00BF7B6D"/>
    <w:rsid w:val="00C0003E"/>
    <w:rsid w:val="00C00133"/>
    <w:rsid w:val="00C006A3"/>
    <w:rsid w:val="00C01018"/>
    <w:rsid w:val="00C011DA"/>
    <w:rsid w:val="00C012A8"/>
    <w:rsid w:val="00C03261"/>
    <w:rsid w:val="00C03646"/>
    <w:rsid w:val="00C037B9"/>
    <w:rsid w:val="00C039BC"/>
    <w:rsid w:val="00C03C69"/>
    <w:rsid w:val="00C03D26"/>
    <w:rsid w:val="00C040F9"/>
    <w:rsid w:val="00C04138"/>
    <w:rsid w:val="00C04198"/>
    <w:rsid w:val="00C04BCD"/>
    <w:rsid w:val="00C04DF7"/>
    <w:rsid w:val="00C04F25"/>
    <w:rsid w:val="00C05214"/>
    <w:rsid w:val="00C06080"/>
    <w:rsid w:val="00C06670"/>
    <w:rsid w:val="00C06C20"/>
    <w:rsid w:val="00C06FDB"/>
    <w:rsid w:val="00C0718F"/>
    <w:rsid w:val="00C07FCA"/>
    <w:rsid w:val="00C104EA"/>
    <w:rsid w:val="00C1075C"/>
    <w:rsid w:val="00C10973"/>
    <w:rsid w:val="00C11062"/>
    <w:rsid w:val="00C11450"/>
    <w:rsid w:val="00C11613"/>
    <w:rsid w:val="00C12118"/>
    <w:rsid w:val="00C12197"/>
    <w:rsid w:val="00C12A3A"/>
    <w:rsid w:val="00C13A2D"/>
    <w:rsid w:val="00C13B45"/>
    <w:rsid w:val="00C13FC5"/>
    <w:rsid w:val="00C14041"/>
    <w:rsid w:val="00C144E1"/>
    <w:rsid w:val="00C1476F"/>
    <w:rsid w:val="00C149BA"/>
    <w:rsid w:val="00C14D4B"/>
    <w:rsid w:val="00C14F39"/>
    <w:rsid w:val="00C150E3"/>
    <w:rsid w:val="00C154A6"/>
    <w:rsid w:val="00C15612"/>
    <w:rsid w:val="00C15723"/>
    <w:rsid w:val="00C15C29"/>
    <w:rsid w:val="00C15CDC"/>
    <w:rsid w:val="00C162A6"/>
    <w:rsid w:val="00C16452"/>
    <w:rsid w:val="00C16456"/>
    <w:rsid w:val="00C16465"/>
    <w:rsid w:val="00C165D8"/>
    <w:rsid w:val="00C16736"/>
    <w:rsid w:val="00C16DAD"/>
    <w:rsid w:val="00C1702B"/>
    <w:rsid w:val="00C17229"/>
    <w:rsid w:val="00C175B9"/>
    <w:rsid w:val="00C17CB2"/>
    <w:rsid w:val="00C17ECC"/>
    <w:rsid w:val="00C17F68"/>
    <w:rsid w:val="00C202F1"/>
    <w:rsid w:val="00C206B7"/>
    <w:rsid w:val="00C206B9"/>
    <w:rsid w:val="00C20909"/>
    <w:rsid w:val="00C20C74"/>
    <w:rsid w:val="00C21014"/>
    <w:rsid w:val="00C212EC"/>
    <w:rsid w:val="00C21560"/>
    <w:rsid w:val="00C2178C"/>
    <w:rsid w:val="00C217C1"/>
    <w:rsid w:val="00C21ABF"/>
    <w:rsid w:val="00C21CCA"/>
    <w:rsid w:val="00C22004"/>
    <w:rsid w:val="00C224C3"/>
    <w:rsid w:val="00C225C4"/>
    <w:rsid w:val="00C22666"/>
    <w:rsid w:val="00C228B4"/>
    <w:rsid w:val="00C22CC1"/>
    <w:rsid w:val="00C22CD6"/>
    <w:rsid w:val="00C2363C"/>
    <w:rsid w:val="00C23EF2"/>
    <w:rsid w:val="00C246A1"/>
    <w:rsid w:val="00C24743"/>
    <w:rsid w:val="00C24BFC"/>
    <w:rsid w:val="00C24E53"/>
    <w:rsid w:val="00C25047"/>
    <w:rsid w:val="00C250C6"/>
    <w:rsid w:val="00C258A9"/>
    <w:rsid w:val="00C25B1A"/>
    <w:rsid w:val="00C26172"/>
    <w:rsid w:val="00C2637E"/>
    <w:rsid w:val="00C26928"/>
    <w:rsid w:val="00C26B40"/>
    <w:rsid w:val="00C26D42"/>
    <w:rsid w:val="00C271B3"/>
    <w:rsid w:val="00C27345"/>
    <w:rsid w:val="00C2738A"/>
    <w:rsid w:val="00C302FD"/>
    <w:rsid w:val="00C30617"/>
    <w:rsid w:val="00C306B3"/>
    <w:rsid w:val="00C30864"/>
    <w:rsid w:val="00C30972"/>
    <w:rsid w:val="00C30980"/>
    <w:rsid w:val="00C310BB"/>
    <w:rsid w:val="00C314DD"/>
    <w:rsid w:val="00C31747"/>
    <w:rsid w:val="00C318F3"/>
    <w:rsid w:val="00C31977"/>
    <w:rsid w:val="00C31B1A"/>
    <w:rsid w:val="00C32033"/>
    <w:rsid w:val="00C321D1"/>
    <w:rsid w:val="00C32A09"/>
    <w:rsid w:val="00C32A1A"/>
    <w:rsid w:val="00C32C08"/>
    <w:rsid w:val="00C32ED1"/>
    <w:rsid w:val="00C3466A"/>
    <w:rsid w:val="00C34B06"/>
    <w:rsid w:val="00C34D92"/>
    <w:rsid w:val="00C34EE3"/>
    <w:rsid w:val="00C34F95"/>
    <w:rsid w:val="00C351BE"/>
    <w:rsid w:val="00C3587B"/>
    <w:rsid w:val="00C35FE2"/>
    <w:rsid w:val="00C36433"/>
    <w:rsid w:val="00C3647B"/>
    <w:rsid w:val="00C36771"/>
    <w:rsid w:val="00C36BC2"/>
    <w:rsid w:val="00C378EB"/>
    <w:rsid w:val="00C37C31"/>
    <w:rsid w:val="00C37F2E"/>
    <w:rsid w:val="00C40777"/>
    <w:rsid w:val="00C40EFD"/>
    <w:rsid w:val="00C41081"/>
    <w:rsid w:val="00C4137C"/>
    <w:rsid w:val="00C41646"/>
    <w:rsid w:val="00C41B2F"/>
    <w:rsid w:val="00C41E12"/>
    <w:rsid w:val="00C41FC2"/>
    <w:rsid w:val="00C4223D"/>
    <w:rsid w:val="00C42264"/>
    <w:rsid w:val="00C4252C"/>
    <w:rsid w:val="00C43453"/>
    <w:rsid w:val="00C436F4"/>
    <w:rsid w:val="00C43741"/>
    <w:rsid w:val="00C440E6"/>
    <w:rsid w:val="00C4415B"/>
    <w:rsid w:val="00C4443D"/>
    <w:rsid w:val="00C44457"/>
    <w:rsid w:val="00C44A40"/>
    <w:rsid w:val="00C44E39"/>
    <w:rsid w:val="00C4502B"/>
    <w:rsid w:val="00C45A36"/>
    <w:rsid w:val="00C45B44"/>
    <w:rsid w:val="00C45EAE"/>
    <w:rsid w:val="00C45F14"/>
    <w:rsid w:val="00C465FC"/>
    <w:rsid w:val="00C46778"/>
    <w:rsid w:val="00C468AC"/>
    <w:rsid w:val="00C46C6B"/>
    <w:rsid w:val="00C4724C"/>
    <w:rsid w:val="00C476F7"/>
    <w:rsid w:val="00C478C3"/>
    <w:rsid w:val="00C500D8"/>
    <w:rsid w:val="00C503D7"/>
    <w:rsid w:val="00C5070A"/>
    <w:rsid w:val="00C50B49"/>
    <w:rsid w:val="00C510FD"/>
    <w:rsid w:val="00C513ED"/>
    <w:rsid w:val="00C51570"/>
    <w:rsid w:val="00C51811"/>
    <w:rsid w:val="00C51A8E"/>
    <w:rsid w:val="00C51B55"/>
    <w:rsid w:val="00C51E20"/>
    <w:rsid w:val="00C51E93"/>
    <w:rsid w:val="00C51F94"/>
    <w:rsid w:val="00C52696"/>
    <w:rsid w:val="00C52914"/>
    <w:rsid w:val="00C52B6F"/>
    <w:rsid w:val="00C53593"/>
    <w:rsid w:val="00C5428A"/>
    <w:rsid w:val="00C542BE"/>
    <w:rsid w:val="00C542F4"/>
    <w:rsid w:val="00C547AD"/>
    <w:rsid w:val="00C5485D"/>
    <w:rsid w:val="00C54A3E"/>
    <w:rsid w:val="00C55296"/>
    <w:rsid w:val="00C55643"/>
    <w:rsid w:val="00C55D4E"/>
    <w:rsid w:val="00C561BC"/>
    <w:rsid w:val="00C563E5"/>
    <w:rsid w:val="00C56494"/>
    <w:rsid w:val="00C56DDE"/>
    <w:rsid w:val="00C57B7F"/>
    <w:rsid w:val="00C600E4"/>
    <w:rsid w:val="00C60211"/>
    <w:rsid w:val="00C603AC"/>
    <w:rsid w:val="00C60CF1"/>
    <w:rsid w:val="00C60DA1"/>
    <w:rsid w:val="00C619A2"/>
    <w:rsid w:val="00C61F0A"/>
    <w:rsid w:val="00C621E3"/>
    <w:rsid w:val="00C62219"/>
    <w:rsid w:val="00C62386"/>
    <w:rsid w:val="00C62395"/>
    <w:rsid w:val="00C62520"/>
    <w:rsid w:val="00C6283B"/>
    <w:rsid w:val="00C629C2"/>
    <w:rsid w:val="00C629E4"/>
    <w:rsid w:val="00C62DF6"/>
    <w:rsid w:val="00C62FC5"/>
    <w:rsid w:val="00C63137"/>
    <w:rsid w:val="00C6380C"/>
    <w:rsid w:val="00C63BD4"/>
    <w:rsid w:val="00C64013"/>
    <w:rsid w:val="00C64146"/>
    <w:rsid w:val="00C642F9"/>
    <w:rsid w:val="00C64FF5"/>
    <w:rsid w:val="00C6535F"/>
    <w:rsid w:val="00C657B2"/>
    <w:rsid w:val="00C661B2"/>
    <w:rsid w:val="00C664EA"/>
    <w:rsid w:val="00C66982"/>
    <w:rsid w:val="00C669E6"/>
    <w:rsid w:val="00C66EEA"/>
    <w:rsid w:val="00C6706A"/>
    <w:rsid w:val="00C67188"/>
    <w:rsid w:val="00C67240"/>
    <w:rsid w:val="00C673B6"/>
    <w:rsid w:val="00C67621"/>
    <w:rsid w:val="00C676D8"/>
    <w:rsid w:val="00C67999"/>
    <w:rsid w:val="00C67D27"/>
    <w:rsid w:val="00C67F76"/>
    <w:rsid w:val="00C708DE"/>
    <w:rsid w:val="00C70AB5"/>
    <w:rsid w:val="00C7108C"/>
    <w:rsid w:val="00C7129C"/>
    <w:rsid w:val="00C7198C"/>
    <w:rsid w:val="00C71E4C"/>
    <w:rsid w:val="00C71E77"/>
    <w:rsid w:val="00C72163"/>
    <w:rsid w:val="00C72205"/>
    <w:rsid w:val="00C72425"/>
    <w:rsid w:val="00C72484"/>
    <w:rsid w:val="00C729BB"/>
    <w:rsid w:val="00C72B81"/>
    <w:rsid w:val="00C72BD8"/>
    <w:rsid w:val="00C72BF9"/>
    <w:rsid w:val="00C72C99"/>
    <w:rsid w:val="00C7320F"/>
    <w:rsid w:val="00C73665"/>
    <w:rsid w:val="00C73C00"/>
    <w:rsid w:val="00C73DF7"/>
    <w:rsid w:val="00C73FCC"/>
    <w:rsid w:val="00C74DA2"/>
    <w:rsid w:val="00C76008"/>
    <w:rsid w:val="00C76102"/>
    <w:rsid w:val="00C76334"/>
    <w:rsid w:val="00C764D4"/>
    <w:rsid w:val="00C765B3"/>
    <w:rsid w:val="00C76F2E"/>
    <w:rsid w:val="00C77A6B"/>
    <w:rsid w:val="00C77BE4"/>
    <w:rsid w:val="00C77C69"/>
    <w:rsid w:val="00C8018D"/>
    <w:rsid w:val="00C806B6"/>
    <w:rsid w:val="00C807EF"/>
    <w:rsid w:val="00C80C7B"/>
    <w:rsid w:val="00C80DA4"/>
    <w:rsid w:val="00C810CD"/>
    <w:rsid w:val="00C81E4A"/>
    <w:rsid w:val="00C82063"/>
    <w:rsid w:val="00C82355"/>
    <w:rsid w:val="00C825EE"/>
    <w:rsid w:val="00C82958"/>
    <w:rsid w:val="00C82BB4"/>
    <w:rsid w:val="00C83445"/>
    <w:rsid w:val="00C83464"/>
    <w:rsid w:val="00C836E3"/>
    <w:rsid w:val="00C83740"/>
    <w:rsid w:val="00C83B16"/>
    <w:rsid w:val="00C83FB1"/>
    <w:rsid w:val="00C8461C"/>
    <w:rsid w:val="00C84AF5"/>
    <w:rsid w:val="00C85773"/>
    <w:rsid w:val="00C858AA"/>
    <w:rsid w:val="00C85D61"/>
    <w:rsid w:val="00C86D57"/>
    <w:rsid w:val="00C8740B"/>
    <w:rsid w:val="00C874E2"/>
    <w:rsid w:val="00C875A1"/>
    <w:rsid w:val="00C87A76"/>
    <w:rsid w:val="00C87BF6"/>
    <w:rsid w:val="00C9019E"/>
    <w:rsid w:val="00C907F1"/>
    <w:rsid w:val="00C90865"/>
    <w:rsid w:val="00C90EF9"/>
    <w:rsid w:val="00C9151E"/>
    <w:rsid w:val="00C9151F"/>
    <w:rsid w:val="00C9182A"/>
    <w:rsid w:val="00C92055"/>
    <w:rsid w:val="00C9205A"/>
    <w:rsid w:val="00C9288F"/>
    <w:rsid w:val="00C929C6"/>
    <w:rsid w:val="00C92FA2"/>
    <w:rsid w:val="00C9301D"/>
    <w:rsid w:val="00C931E3"/>
    <w:rsid w:val="00C935A7"/>
    <w:rsid w:val="00C93620"/>
    <w:rsid w:val="00C93EEA"/>
    <w:rsid w:val="00C941CE"/>
    <w:rsid w:val="00C946B2"/>
    <w:rsid w:val="00C951BC"/>
    <w:rsid w:val="00C95257"/>
    <w:rsid w:val="00C959CD"/>
    <w:rsid w:val="00C95A86"/>
    <w:rsid w:val="00C95AAD"/>
    <w:rsid w:val="00C9699F"/>
    <w:rsid w:val="00C975E0"/>
    <w:rsid w:val="00C97DA6"/>
    <w:rsid w:val="00CA01E0"/>
    <w:rsid w:val="00CA0318"/>
    <w:rsid w:val="00CA06F6"/>
    <w:rsid w:val="00CA09C4"/>
    <w:rsid w:val="00CA0F07"/>
    <w:rsid w:val="00CA16D8"/>
    <w:rsid w:val="00CA2401"/>
    <w:rsid w:val="00CA2989"/>
    <w:rsid w:val="00CA320D"/>
    <w:rsid w:val="00CA3B03"/>
    <w:rsid w:val="00CA3CF3"/>
    <w:rsid w:val="00CA4140"/>
    <w:rsid w:val="00CA41F4"/>
    <w:rsid w:val="00CA4876"/>
    <w:rsid w:val="00CA5366"/>
    <w:rsid w:val="00CA54B6"/>
    <w:rsid w:val="00CA557D"/>
    <w:rsid w:val="00CA5C4B"/>
    <w:rsid w:val="00CA608E"/>
    <w:rsid w:val="00CA6171"/>
    <w:rsid w:val="00CA62D9"/>
    <w:rsid w:val="00CA7094"/>
    <w:rsid w:val="00CA7970"/>
    <w:rsid w:val="00CA7AB3"/>
    <w:rsid w:val="00CB0005"/>
    <w:rsid w:val="00CB0119"/>
    <w:rsid w:val="00CB05AB"/>
    <w:rsid w:val="00CB063D"/>
    <w:rsid w:val="00CB0675"/>
    <w:rsid w:val="00CB09CD"/>
    <w:rsid w:val="00CB0AA5"/>
    <w:rsid w:val="00CB1773"/>
    <w:rsid w:val="00CB1A9B"/>
    <w:rsid w:val="00CB1E1F"/>
    <w:rsid w:val="00CB2425"/>
    <w:rsid w:val="00CB26EF"/>
    <w:rsid w:val="00CB31C1"/>
    <w:rsid w:val="00CB402C"/>
    <w:rsid w:val="00CB4CFA"/>
    <w:rsid w:val="00CB51BA"/>
    <w:rsid w:val="00CB5263"/>
    <w:rsid w:val="00CB551E"/>
    <w:rsid w:val="00CB5591"/>
    <w:rsid w:val="00CB559E"/>
    <w:rsid w:val="00CB58DD"/>
    <w:rsid w:val="00CB593A"/>
    <w:rsid w:val="00CB5950"/>
    <w:rsid w:val="00CB5E18"/>
    <w:rsid w:val="00CB60CB"/>
    <w:rsid w:val="00CB642A"/>
    <w:rsid w:val="00CB6561"/>
    <w:rsid w:val="00CB69F4"/>
    <w:rsid w:val="00CB6B51"/>
    <w:rsid w:val="00CB7065"/>
    <w:rsid w:val="00CB72E5"/>
    <w:rsid w:val="00CB7601"/>
    <w:rsid w:val="00CB7919"/>
    <w:rsid w:val="00CB7B95"/>
    <w:rsid w:val="00CB7F6F"/>
    <w:rsid w:val="00CC0141"/>
    <w:rsid w:val="00CC02D6"/>
    <w:rsid w:val="00CC06C6"/>
    <w:rsid w:val="00CC0885"/>
    <w:rsid w:val="00CC0CE4"/>
    <w:rsid w:val="00CC1162"/>
    <w:rsid w:val="00CC162E"/>
    <w:rsid w:val="00CC17FD"/>
    <w:rsid w:val="00CC193C"/>
    <w:rsid w:val="00CC2172"/>
    <w:rsid w:val="00CC2211"/>
    <w:rsid w:val="00CC23AC"/>
    <w:rsid w:val="00CC263A"/>
    <w:rsid w:val="00CC2826"/>
    <w:rsid w:val="00CC2C58"/>
    <w:rsid w:val="00CC2D2F"/>
    <w:rsid w:val="00CC2E4D"/>
    <w:rsid w:val="00CC34A7"/>
    <w:rsid w:val="00CC3CCC"/>
    <w:rsid w:val="00CC3FAA"/>
    <w:rsid w:val="00CC4161"/>
    <w:rsid w:val="00CC425D"/>
    <w:rsid w:val="00CC446C"/>
    <w:rsid w:val="00CC48DD"/>
    <w:rsid w:val="00CC4A25"/>
    <w:rsid w:val="00CC501B"/>
    <w:rsid w:val="00CC516D"/>
    <w:rsid w:val="00CC53AD"/>
    <w:rsid w:val="00CC53C3"/>
    <w:rsid w:val="00CC56AE"/>
    <w:rsid w:val="00CC56FA"/>
    <w:rsid w:val="00CC5A51"/>
    <w:rsid w:val="00CC5E1C"/>
    <w:rsid w:val="00CC6618"/>
    <w:rsid w:val="00CC67B3"/>
    <w:rsid w:val="00CC6BF6"/>
    <w:rsid w:val="00CC6D43"/>
    <w:rsid w:val="00CC6D64"/>
    <w:rsid w:val="00CC6E3A"/>
    <w:rsid w:val="00CC6E69"/>
    <w:rsid w:val="00CC78CD"/>
    <w:rsid w:val="00CD0450"/>
    <w:rsid w:val="00CD06E4"/>
    <w:rsid w:val="00CD0908"/>
    <w:rsid w:val="00CD0ADD"/>
    <w:rsid w:val="00CD0C57"/>
    <w:rsid w:val="00CD157C"/>
    <w:rsid w:val="00CD225B"/>
    <w:rsid w:val="00CD2624"/>
    <w:rsid w:val="00CD27F6"/>
    <w:rsid w:val="00CD2BBB"/>
    <w:rsid w:val="00CD2F57"/>
    <w:rsid w:val="00CD31EC"/>
    <w:rsid w:val="00CD35CC"/>
    <w:rsid w:val="00CD3736"/>
    <w:rsid w:val="00CD37A8"/>
    <w:rsid w:val="00CD3877"/>
    <w:rsid w:val="00CD39FF"/>
    <w:rsid w:val="00CD3B0C"/>
    <w:rsid w:val="00CD3BB2"/>
    <w:rsid w:val="00CD4342"/>
    <w:rsid w:val="00CD467D"/>
    <w:rsid w:val="00CD4AAB"/>
    <w:rsid w:val="00CD5064"/>
    <w:rsid w:val="00CD584A"/>
    <w:rsid w:val="00CD5930"/>
    <w:rsid w:val="00CD5C9A"/>
    <w:rsid w:val="00CD5D32"/>
    <w:rsid w:val="00CD5D71"/>
    <w:rsid w:val="00CD631B"/>
    <w:rsid w:val="00CD6466"/>
    <w:rsid w:val="00CD66E7"/>
    <w:rsid w:val="00CD6802"/>
    <w:rsid w:val="00CD698F"/>
    <w:rsid w:val="00CD69FD"/>
    <w:rsid w:val="00CD7CF6"/>
    <w:rsid w:val="00CE0425"/>
    <w:rsid w:val="00CE044E"/>
    <w:rsid w:val="00CE0A0D"/>
    <w:rsid w:val="00CE0ACF"/>
    <w:rsid w:val="00CE0DC2"/>
    <w:rsid w:val="00CE1118"/>
    <w:rsid w:val="00CE1445"/>
    <w:rsid w:val="00CE1A05"/>
    <w:rsid w:val="00CE1A62"/>
    <w:rsid w:val="00CE1B75"/>
    <w:rsid w:val="00CE1DAE"/>
    <w:rsid w:val="00CE356F"/>
    <w:rsid w:val="00CE3D51"/>
    <w:rsid w:val="00CE3E4D"/>
    <w:rsid w:val="00CE4660"/>
    <w:rsid w:val="00CE4F73"/>
    <w:rsid w:val="00CE4F78"/>
    <w:rsid w:val="00CE5415"/>
    <w:rsid w:val="00CE54FC"/>
    <w:rsid w:val="00CE550E"/>
    <w:rsid w:val="00CE5835"/>
    <w:rsid w:val="00CE5C1E"/>
    <w:rsid w:val="00CE5C20"/>
    <w:rsid w:val="00CE61A9"/>
    <w:rsid w:val="00CE69E2"/>
    <w:rsid w:val="00CE6F5F"/>
    <w:rsid w:val="00CE71F4"/>
    <w:rsid w:val="00CE7246"/>
    <w:rsid w:val="00CE72FE"/>
    <w:rsid w:val="00CE767C"/>
    <w:rsid w:val="00CE7752"/>
    <w:rsid w:val="00CE7984"/>
    <w:rsid w:val="00CF01BB"/>
    <w:rsid w:val="00CF0988"/>
    <w:rsid w:val="00CF0A4C"/>
    <w:rsid w:val="00CF0AE3"/>
    <w:rsid w:val="00CF0B0D"/>
    <w:rsid w:val="00CF0B7B"/>
    <w:rsid w:val="00CF0E01"/>
    <w:rsid w:val="00CF0E55"/>
    <w:rsid w:val="00CF1255"/>
    <w:rsid w:val="00CF12EB"/>
    <w:rsid w:val="00CF17E1"/>
    <w:rsid w:val="00CF18B2"/>
    <w:rsid w:val="00CF216D"/>
    <w:rsid w:val="00CF2227"/>
    <w:rsid w:val="00CF27CE"/>
    <w:rsid w:val="00CF2FF6"/>
    <w:rsid w:val="00CF3106"/>
    <w:rsid w:val="00CF33AC"/>
    <w:rsid w:val="00CF36F7"/>
    <w:rsid w:val="00CF4583"/>
    <w:rsid w:val="00CF467B"/>
    <w:rsid w:val="00CF4CF1"/>
    <w:rsid w:val="00CF5195"/>
    <w:rsid w:val="00CF5689"/>
    <w:rsid w:val="00CF5868"/>
    <w:rsid w:val="00CF5C7F"/>
    <w:rsid w:val="00CF5CEC"/>
    <w:rsid w:val="00CF5FE4"/>
    <w:rsid w:val="00CF62D1"/>
    <w:rsid w:val="00CF6466"/>
    <w:rsid w:val="00CF6518"/>
    <w:rsid w:val="00CF6559"/>
    <w:rsid w:val="00CF6A95"/>
    <w:rsid w:val="00CF6D3B"/>
    <w:rsid w:val="00CF7015"/>
    <w:rsid w:val="00CF7ADF"/>
    <w:rsid w:val="00CF7CAA"/>
    <w:rsid w:val="00CF7EB7"/>
    <w:rsid w:val="00CF7EE2"/>
    <w:rsid w:val="00CF7FA4"/>
    <w:rsid w:val="00CF7FC4"/>
    <w:rsid w:val="00D0068C"/>
    <w:rsid w:val="00D00956"/>
    <w:rsid w:val="00D00ACD"/>
    <w:rsid w:val="00D00C2E"/>
    <w:rsid w:val="00D00E39"/>
    <w:rsid w:val="00D0118B"/>
    <w:rsid w:val="00D011EA"/>
    <w:rsid w:val="00D01210"/>
    <w:rsid w:val="00D0168E"/>
    <w:rsid w:val="00D01FB5"/>
    <w:rsid w:val="00D024AC"/>
    <w:rsid w:val="00D025D2"/>
    <w:rsid w:val="00D028E9"/>
    <w:rsid w:val="00D02D8B"/>
    <w:rsid w:val="00D02F8B"/>
    <w:rsid w:val="00D03170"/>
    <w:rsid w:val="00D036F8"/>
    <w:rsid w:val="00D04052"/>
    <w:rsid w:val="00D04123"/>
    <w:rsid w:val="00D046B3"/>
    <w:rsid w:val="00D04819"/>
    <w:rsid w:val="00D04842"/>
    <w:rsid w:val="00D0557B"/>
    <w:rsid w:val="00D058C6"/>
    <w:rsid w:val="00D059B7"/>
    <w:rsid w:val="00D05E2E"/>
    <w:rsid w:val="00D060DA"/>
    <w:rsid w:val="00D061A5"/>
    <w:rsid w:val="00D06322"/>
    <w:rsid w:val="00D063B1"/>
    <w:rsid w:val="00D06924"/>
    <w:rsid w:val="00D06BA4"/>
    <w:rsid w:val="00D06DB8"/>
    <w:rsid w:val="00D06F52"/>
    <w:rsid w:val="00D07199"/>
    <w:rsid w:val="00D07443"/>
    <w:rsid w:val="00D07AF6"/>
    <w:rsid w:val="00D1079A"/>
    <w:rsid w:val="00D109DA"/>
    <w:rsid w:val="00D10C95"/>
    <w:rsid w:val="00D10CD0"/>
    <w:rsid w:val="00D10D57"/>
    <w:rsid w:val="00D110E7"/>
    <w:rsid w:val="00D1131A"/>
    <w:rsid w:val="00D1176F"/>
    <w:rsid w:val="00D118EB"/>
    <w:rsid w:val="00D11993"/>
    <w:rsid w:val="00D11B60"/>
    <w:rsid w:val="00D126D4"/>
    <w:rsid w:val="00D12E11"/>
    <w:rsid w:val="00D130CB"/>
    <w:rsid w:val="00D137A7"/>
    <w:rsid w:val="00D13B07"/>
    <w:rsid w:val="00D14446"/>
    <w:rsid w:val="00D14489"/>
    <w:rsid w:val="00D14526"/>
    <w:rsid w:val="00D1469F"/>
    <w:rsid w:val="00D14992"/>
    <w:rsid w:val="00D14AE6"/>
    <w:rsid w:val="00D14BD2"/>
    <w:rsid w:val="00D14E65"/>
    <w:rsid w:val="00D15B78"/>
    <w:rsid w:val="00D15E72"/>
    <w:rsid w:val="00D15F42"/>
    <w:rsid w:val="00D162F6"/>
    <w:rsid w:val="00D1745D"/>
    <w:rsid w:val="00D174D6"/>
    <w:rsid w:val="00D17839"/>
    <w:rsid w:val="00D17AF6"/>
    <w:rsid w:val="00D20033"/>
    <w:rsid w:val="00D209AB"/>
    <w:rsid w:val="00D20CDE"/>
    <w:rsid w:val="00D21346"/>
    <w:rsid w:val="00D21B63"/>
    <w:rsid w:val="00D21B80"/>
    <w:rsid w:val="00D21E41"/>
    <w:rsid w:val="00D22C1B"/>
    <w:rsid w:val="00D22F90"/>
    <w:rsid w:val="00D230AE"/>
    <w:rsid w:val="00D2319F"/>
    <w:rsid w:val="00D2326C"/>
    <w:rsid w:val="00D238EB"/>
    <w:rsid w:val="00D23A8A"/>
    <w:rsid w:val="00D24434"/>
    <w:rsid w:val="00D245DF"/>
    <w:rsid w:val="00D24C54"/>
    <w:rsid w:val="00D24DA7"/>
    <w:rsid w:val="00D24F5A"/>
    <w:rsid w:val="00D24FEA"/>
    <w:rsid w:val="00D25102"/>
    <w:rsid w:val="00D253D5"/>
    <w:rsid w:val="00D2579D"/>
    <w:rsid w:val="00D258A8"/>
    <w:rsid w:val="00D25950"/>
    <w:rsid w:val="00D2624F"/>
    <w:rsid w:val="00D269C5"/>
    <w:rsid w:val="00D26F80"/>
    <w:rsid w:val="00D270C7"/>
    <w:rsid w:val="00D27451"/>
    <w:rsid w:val="00D27484"/>
    <w:rsid w:val="00D277CE"/>
    <w:rsid w:val="00D279D7"/>
    <w:rsid w:val="00D27E5C"/>
    <w:rsid w:val="00D27F42"/>
    <w:rsid w:val="00D30753"/>
    <w:rsid w:val="00D30D30"/>
    <w:rsid w:val="00D30F86"/>
    <w:rsid w:val="00D3108A"/>
    <w:rsid w:val="00D31130"/>
    <w:rsid w:val="00D31435"/>
    <w:rsid w:val="00D32C95"/>
    <w:rsid w:val="00D32DA5"/>
    <w:rsid w:val="00D32F62"/>
    <w:rsid w:val="00D330F3"/>
    <w:rsid w:val="00D33449"/>
    <w:rsid w:val="00D334C9"/>
    <w:rsid w:val="00D33700"/>
    <w:rsid w:val="00D33899"/>
    <w:rsid w:val="00D338D4"/>
    <w:rsid w:val="00D33C54"/>
    <w:rsid w:val="00D33D65"/>
    <w:rsid w:val="00D34255"/>
    <w:rsid w:val="00D34FB0"/>
    <w:rsid w:val="00D35122"/>
    <w:rsid w:val="00D35695"/>
    <w:rsid w:val="00D356B3"/>
    <w:rsid w:val="00D356DC"/>
    <w:rsid w:val="00D3613A"/>
    <w:rsid w:val="00D3669C"/>
    <w:rsid w:val="00D3686C"/>
    <w:rsid w:val="00D3689A"/>
    <w:rsid w:val="00D36F62"/>
    <w:rsid w:val="00D373BD"/>
    <w:rsid w:val="00D3789C"/>
    <w:rsid w:val="00D37958"/>
    <w:rsid w:val="00D404BE"/>
    <w:rsid w:val="00D406D7"/>
    <w:rsid w:val="00D409CB"/>
    <w:rsid w:val="00D40B3E"/>
    <w:rsid w:val="00D4100D"/>
    <w:rsid w:val="00D41058"/>
    <w:rsid w:val="00D41359"/>
    <w:rsid w:val="00D41478"/>
    <w:rsid w:val="00D415C3"/>
    <w:rsid w:val="00D417D3"/>
    <w:rsid w:val="00D419EE"/>
    <w:rsid w:val="00D4234E"/>
    <w:rsid w:val="00D4288F"/>
    <w:rsid w:val="00D42964"/>
    <w:rsid w:val="00D42BBD"/>
    <w:rsid w:val="00D42D8F"/>
    <w:rsid w:val="00D43070"/>
    <w:rsid w:val="00D43255"/>
    <w:rsid w:val="00D434D6"/>
    <w:rsid w:val="00D43AE8"/>
    <w:rsid w:val="00D43C42"/>
    <w:rsid w:val="00D445D7"/>
    <w:rsid w:val="00D44EF2"/>
    <w:rsid w:val="00D44F90"/>
    <w:rsid w:val="00D453E0"/>
    <w:rsid w:val="00D45841"/>
    <w:rsid w:val="00D46200"/>
    <w:rsid w:val="00D46250"/>
    <w:rsid w:val="00D46351"/>
    <w:rsid w:val="00D46E20"/>
    <w:rsid w:val="00D4738D"/>
    <w:rsid w:val="00D47409"/>
    <w:rsid w:val="00D475B6"/>
    <w:rsid w:val="00D47701"/>
    <w:rsid w:val="00D47C53"/>
    <w:rsid w:val="00D47DF1"/>
    <w:rsid w:val="00D47E43"/>
    <w:rsid w:val="00D51BF9"/>
    <w:rsid w:val="00D51D45"/>
    <w:rsid w:val="00D51DEF"/>
    <w:rsid w:val="00D51E20"/>
    <w:rsid w:val="00D52824"/>
    <w:rsid w:val="00D52AA8"/>
    <w:rsid w:val="00D53513"/>
    <w:rsid w:val="00D53956"/>
    <w:rsid w:val="00D53D9F"/>
    <w:rsid w:val="00D543CC"/>
    <w:rsid w:val="00D54D29"/>
    <w:rsid w:val="00D54F74"/>
    <w:rsid w:val="00D5516D"/>
    <w:rsid w:val="00D5581F"/>
    <w:rsid w:val="00D55889"/>
    <w:rsid w:val="00D55A54"/>
    <w:rsid w:val="00D5679E"/>
    <w:rsid w:val="00D56837"/>
    <w:rsid w:val="00D56866"/>
    <w:rsid w:val="00D569CE"/>
    <w:rsid w:val="00D56ACF"/>
    <w:rsid w:val="00D56B8B"/>
    <w:rsid w:val="00D56C58"/>
    <w:rsid w:val="00D573F4"/>
    <w:rsid w:val="00D57556"/>
    <w:rsid w:val="00D57EF4"/>
    <w:rsid w:val="00D60090"/>
    <w:rsid w:val="00D60A18"/>
    <w:rsid w:val="00D612DD"/>
    <w:rsid w:val="00D61323"/>
    <w:rsid w:val="00D615F1"/>
    <w:rsid w:val="00D616D8"/>
    <w:rsid w:val="00D61764"/>
    <w:rsid w:val="00D61F2F"/>
    <w:rsid w:val="00D62494"/>
    <w:rsid w:val="00D62679"/>
    <w:rsid w:val="00D628CA"/>
    <w:rsid w:val="00D628DB"/>
    <w:rsid w:val="00D63307"/>
    <w:rsid w:val="00D649BA"/>
    <w:rsid w:val="00D64DAA"/>
    <w:rsid w:val="00D64DC2"/>
    <w:rsid w:val="00D64F1F"/>
    <w:rsid w:val="00D65908"/>
    <w:rsid w:val="00D65CD4"/>
    <w:rsid w:val="00D66631"/>
    <w:rsid w:val="00D6691E"/>
    <w:rsid w:val="00D66D6D"/>
    <w:rsid w:val="00D67B13"/>
    <w:rsid w:val="00D67C1B"/>
    <w:rsid w:val="00D67EB7"/>
    <w:rsid w:val="00D70118"/>
    <w:rsid w:val="00D70158"/>
    <w:rsid w:val="00D70831"/>
    <w:rsid w:val="00D717B8"/>
    <w:rsid w:val="00D726ED"/>
    <w:rsid w:val="00D72A72"/>
    <w:rsid w:val="00D730B5"/>
    <w:rsid w:val="00D73378"/>
    <w:rsid w:val="00D73604"/>
    <w:rsid w:val="00D73AB7"/>
    <w:rsid w:val="00D73DA1"/>
    <w:rsid w:val="00D74110"/>
    <w:rsid w:val="00D74225"/>
    <w:rsid w:val="00D7422C"/>
    <w:rsid w:val="00D748FB"/>
    <w:rsid w:val="00D74A23"/>
    <w:rsid w:val="00D74A7C"/>
    <w:rsid w:val="00D74AC2"/>
    <w:rsid w:val="00D75F55"/>
    <w:rsid w:val="00D77091"/>
    <w:rsid w:val="00D77298"/>
    <w:rsid w:val="00D772C3"/>
    <w:rsid w:val="00D772FF"/>
    <w:rsid w:val="00D777F7"/>
    <w:rsid w:val="00D77975"/>
    <w:rsid w:val="00D8099A"/>
    <w:rsid w:val="00D80CAA"/>
    <w:rsid w:val="00D80D6A"/>
    <w:rsid w:val="00D814F6"/>
    <w:rsid w:val="00D819CE"/>
    <w:rsid w:val="00D8212A"/>
    <w:rsid w:val="00D8268C"/>
    <w:rsid w:val="00D8277B"/>
    <w:rsid w:val="00D832CB"/>
    <w:rsid w:val="00D8334A"/>
    <w:rsid w:val="00D84627"/>
    <w:rsid w:val="00D84A81"/>
    <w:rsid w:val="00D84AFA"/>
    <w:rsid w:val="00D84D98"/>
    <w:rsid w:val="00D85B0B"/>
    <w:rsid w:val="00D85D19"/>
    <w:rsid w:val="00D85EA7"/>
    <w:rsid w:val="00D85EBD"/>
    <w:rsid w:val="00D86A49"/>
    <w:rsid w:val="00D86C7F"/>
    <w:rsid w:val="00D8759D"/>
    <w:rsid w:val="00D87EAB"/>
    <w:rsid w:val="00D9033E"/>
    <w:rsid w:val="00D9081F"/>
    <w:rsid w:val="00D90D7D"/>
    <w:rsid w:val="00D9103E"/>
    <w:rsid w:val="00D92107"/>
    <w:rsid w:val="00D921E0"/>
    <w:rsid w:val="00D923F4"/>
    <w:rsid w:val="00D927CA"/>
    <w:rsid w:val="00D927DC"/>
    <w:rsid w:val="00D929AC"/>
    <w:rsid w:val="00D93746"/>
    <w:rsid w:val="00D93D60"/>
    <w:rsid w:val="00D9436E"/>
    <w:rsid w:val="00D9499F"/>
    <w:rsid w:val="00D94CBD"/>
    <w:rsid w:val="00D94D39"/>
    <w:rsid w:val="00D95204"/>
    <w:rsid w:val="00D95544"/>
    <w:rsid w:val="00D9567D"/>
    <w:rsid w:val="00D95745"/>
    <w:rsid w:val="00D95793"/>
    <w:rsid w:val="00D958DB"/>
    <w:rsid w:val="00D95C8B"/>
    <w:rsid w:val="00D964A8"/>
    <w:rsid w:val="00D96608"/>
    <w:rsid w:val="00D968B4"/>
    <w:rsid w:val="00D96C13"/>
    <w:rsid w:val="00D96DF9"/>
    <w:rsid w:val="00D97445"/>
    <w:rsid w:val="00D97B2D"/>
    <w:rsid w:val="00D97D21"/>
    <w:rsid w:val="00D97D52"/>
    <w:rsid w:val="00D97F04"/>
    <w:rsid w:val="00D97FC3"/>
    <w:rsid w:val="00DA0042"/>
    <w:rsid w:val="00DA027B"/>
    <w:rsid w:val="00DA09D0"/>
    <w:rsid w:val="00DA0DFF"/>
    <w:rsid w:val="00DA13C4"/>
    <w:rsid w:val="00DA1836"/>
    <w:rsid w:val="00DA1C10"/>
    <w:rsid w:val="00DA1D23"/>
    <w:rsid w:val="00DA1F5A"/>
    <w:rsid w:val="00DA3240"/>
    <w:rsid w:val="00DA365D"/>
    <w:rsid w:val="00DA37FE"/>
    <w:rsid w:val="00DA3870"/>
    <w:rsid w:val="00DA3B4D"/>
    <w:rsid w:val="00DA3BFF"/>
    <w:rsid w:val="00DA3E2B"/>
    <w:rsid w:val="00DA3F19"/>
    <w:rsid w:val="00DA3FC1"/>
    <w:rsid w:val="00DA416A"/>
    <w:rsid w:val="00DA41CA"/>
    <w:rsid w:val="00DA42A1"/>
    <w:rsid w:val="00DA42A7"/>
    <w:rsid w:val="00DA4A78"/>
    <w:rsid w:val="00DA4E06"/>
    <w:rsid w:val="00DA4F7A"/>
    <w:rsid w:val="00DA563A"/>
    <w:rsid w:val="00DA571C"/>
    <w:rsid w:val="00DA5C90"/>
    <w:rsid w:val="00DA5F01"/>
    <w:rsid w:val="00DA6214"/>
    <w:rsid w:val="00DA67D6"/>
    <w:rsid w:val="00DA69DC"/>
    <w:rsid w:val="00DA6A93"/>
    <w:rsid w:val="00DA6D44"/>
    <w:rsid w:val="00DA6E3A"/>
    <w:rsid w:val="00DA7213"/>
    <w:rsid w:val="00DA72A6"/>
    <w:rsid w:val="00DA73CE"/>
    <w:rsid w:val="00DA7C93"/>
    <w:rsid w:val="00DA7CA0"/>
    <w:rsid w:val="00DA7DFA"/>
    <w:rsid w:val="00DB05F3"/>
    <w:rsid w:val="00DB0815"/>
    <w:rsid w:val="00DB0BEB"/>
    <w:rsid w:val="00DB0BFB"/>
    <w:rsid w:val="00DB1B15"/>
    <w:rsid w:val="00DB1CBE"/>
    <w:rsid w:val="00DB2A5D"/>
    <w:rsid w:val="00DB2E80"/>
    <w:rsid w:val="00DB3126"/>
    <w:rsid w:val="00DB3399"/>
    <w:rsid w:val="00DB3448"/>
    <w:rsid w:val="00DB34F7"/>
    <w:rsid w:val="00DB3612"/>
    <w:rsid w:val="00DB39A8"/>
    <w:rsid w:val="00DB426F"/>
    <w:rsid w:val="00DB458E"/>
    <w:rsid w:val="00DB476B"/>
    <w:rsid w:val="00DB4A3C"/>
    <w:rsid w:val="00DB4D03"/>
    <w:rsid w:val="00DB513D"/>
    <w:rsid w:val="00DB5144"/>
    <w:rsid w:val="00DB559F"/>
    <w:rsid w:val="00DB6015"/>
    <w:rsid w:val="00DB615B"/>
    <w:rsid w:val="00DB72B1"/>
    <w:rsid w:val="00DB7384"/>
    <w:rsid w:val="00DB74C3"/>
    <w:rsid w:val="00DB7D77"/>
    <w:rsid w:val="00DB7F3B"/>
    <w:rsid w:val="00DB7F99"/>
    <w:rsid w:val="00DC02A0"/>
    <w:rsid w:val="00DC1073"/>
    <w:rsid w:val="00DC181D"/>
    <w:rsid w:val="00DC18CB"/>
    <w:rsid w:val="00DC1AA0"/>
    <w:rsid w:val="00DC1BA7"/>
    <w:rsid w:val="00DC1DE3"/>
    <w:rsid w:val="00DC2223"/>
    <w:rsid w:val="00DC2E03"/>
    <w:rsid w:val="00DC3CFB"/>
    <w:rsid w:val="00DC42AC"/>
    <w:rsid w:val="00DC42B1"/>
    <w:rsid w:val="00DC4390"/>
    <w:rsid w:val="00DC47A6"/>
    <w:rsid w:val="00DC4CE9"/>
    <w:rsid w:val="00DC4D78"/>
    <w:rsid w:val="00DC4DCC"/>
    <w:rsid w:val="00DC56F4"/>
    <w:rsid w:val="00DC5EB5"/>
    <w:rsid w:val="00DC60CD"/>
    <w:rsid w:val="00DC61B9"/>
    <w:rsid w:val="00DC61FE"/>
    <w:rsid w:val="00DC6D80"/>
    <w:rsid w:val="00DC6EA2"/>
    <w:rsid w:val="00DC6F30"/>
    <w:rsid w:val="00DC7864"/>
    <w:rsid w:val="00DC7B08"/>
    <w:rsid w:val="00DD0071"/>
    <w:rsid w:val="00DD009A"/>
    <w:rsid w:val="00DD0268"/>
    <w:rsid w:val="00DD04A6"/>
    <w:rsid w:val="00DD0A3F"/>
    <w:rsid w:val="00DD0D4C"/>
    <w:rsid w:val="00DD0F95"/>
    <w:rsid w:val="00DD11C9"/>
    <w:rsid w:val="00DD1912"/>
    <w:rsid w:val="00DD1BF6"/>
    <w:rsid w:val="00DD1C61"/>
    <w:rsid w:val="00DD219E"/>
    <w:rsid w:val="00DD227F"/>
    <w:rsid w:val="00DD2362"/>
    <w:rsid w:val="00DD2851"/>
    <w:rsid w:val="00DD2935"/>
    <w:rsid w:val="00DD3429"/>
    <w:rsid w:val="00DD36A8"/>
    <w:rsid w:val="00DD39AF"/>
    <w:rsid w:val="00DD3E4C"/>
    <w:rsid w:val="00DD3E5D"/>
    <w:rsid w:val="00DD4255"/>
    <w:rsid w:val="00DD42D8"/>
    <w:rsid w:val="00DD5053"/>
    <w:rsid w:val="00DD64DA"/>
    <w:rsid w:val="00DD6F29"/>
    <w:rsid w:val="00DD6F91"/>
    <w:rsid w:val="00DD75B5"/>
    <w:rsid w:val="00DD7DCA"/>
    <w:rsid w:val="00DE01EF"/>
    <w:rsid w:val="00DE07D9"/>
    <w:rsid w:val="00DE094D"/>
    <w:rsid w:val="00DE0F3B"/>
    <w:rsid w:val="00DE1597"/>
    <w:rsid w:val="00DE18A3"/>
    <w:rsid w:val="00DE1D96"/>
    <w:rsid w:val="00DE2258"/>
    <w:rsid w:val="00DE2375"/>
    <w:rsid w:val="00DE2A7A"/>
    <w:rsid w:val="00DE2C4B"/>
    <w:rsid w:val="00DE2E1D"/>
    <w:rsid w:val="00DE2EFD"/>
    <w:rsid w:val="00DE3851"/>
    <w:rsid w:val="00DE3BB3"/>
    <w:rsid w:val="00DE4079"/>
    <w:rsid w:val="00DE43AB"/>
    <w:rsid w:val="00DE4AC8"/>
    <w:rsid w:val="00DE4D81"/>
    <w:rsid w:val="00DE4DB0"/>
    <w:rsid w:val="00DE4E00"/>
    <w:rsid w:val="00DE4E0A"/>
    <w:rsid w:val="00DE5011"/>
    <w:rsid w:val="00DE5131"/>
    <w:rsid w:val="00DE51B8"/>
    <w:rsid w:val="00DE5448"/>
    <w:rsid w:val="00DE56B3"/>
    <w:rsid w:val="00DE5882"/>
    <w:rsid w:val="00DE5BE0"/>
    <w:rsid w:val="00DE5E52"/>
    <w:rsid w:val="00DE60BD"/>
    <w:rsid w:val="00DE6151"/>
    <w:rsid w:val="00DE62A6"/>
    <w:rsid w:val="00DE7037"/>
    <w:rsid w:val="00DE7C4E"/>
    <w:rsid w:val="00DE7C61"/>
    <w:rsid w:val="00DE7E11"/>
    <w:rsid w:val="00DE7EBE"/>
    <w:rsid w:val="00DF02BD"/>
    <w:rsid w:val="00DF05E5"/>
    <w:rsid w:val="00DF077E"/>
    <w:rsid w:val="00DF078B"/>
    <w:rsid w:val="00DF0860"/>
    <w:rsid w:val="00DF0F3F"/>
    <w:rsid w:val="00DF15AE"/>
    <w:rsid w:val="00DF19D0"/>
    <w:rsid w:val="00DF1C47"/>
    <w:rsid w:val="00DF2174"/>
    <w:rsid w:val="00DF225D"/>
    <w:rsid w:val="00DF24A9"/>
    <w:rsid w:val="00DF2A94"/>
    <w:rsid w:val="00DF2ABD"/>
    <w:rsid w:val="00DF2C31"/>
    <w:rsid w:val="00DF2DFC"/>
    <w:rsid w:val="00DF3119"/>
    <w:rsid w:val="00DF36F2"/>
    <w:rsid w:val="00DF371F"/>
    <w:rsid w:val="00DF377C"/>
    <w:rsid w:val="00DF3A8B"/>
    <w:rsid w:val="00DF3E20"/>
    <w:rsid w:val="00DF4974"/>
    <w:rsid w:val="00DF5B53"/>
    <w:rsid w:val="00DF5D09"/>
    <w:rsid w:val="00DF5F4D"/>
    <w:rsid w:val="00DF6186"/>
    <w:rsid w:val="00DF709A"/>
    <w:rsid w:val="00DF7B57"/>
    <w:rsid w:val="00E00032"/>
    <w:rsid w:val="00E005A2"/>
    <w:rsid w:val="00E00948"/>
    <w:rsid w:val="00E00B8B"/>
    <w:rsid w:val="00E00D60"/>
    <w:rsid w:val="00E017E8"/>
    <w:rsid w:val="00E01D8C"/>
    <w:rsid w:val="00E01E50"/>
    <w:rsid w:val="00E02316"/>
    <w:rsid w:val="00E023D2"/>
    <w:rsid w:val="00E025F4"/>
    <w:rsid w:val="00E02AF9"/>
    <w:rsid w:val="00E02B9B"/>
    <w:rsid w:val="00E02C17"/>
    <w:rsid w:val="00E035AB"/>
    <w:rsid w:val="00E036C4"/>
    <w:rsid w:val="00E03724"/>
    <w:rsid w:val="00E03B61"/>
    <w:rsid w:val="00E03E9E"/>
    <w:rsid w:val="00E041D8"/>
    <w:rsid w:val="00E04B1E"/>
    <w:rsid w:val="00E04BFC"/>
    <w:rsid w:val="00E04DCB"/>
    <w:rsid w:val="00E0533B"/>
    <w:rsid w:val="00E054D4"/>
    <w:rsid w:val="00E0573D"/>
    <w:rsid w:val="00E058AE"/>
    <w:rsid w:val="00E05AC6"/>
    <w:rsid w:val="00E05C0F"/>
    <w:rsid w:val="00E06138"/>
    <w:rsid w:val="00E06503"/>
    <w:rsid w:val="00E067A9"/>
    <w:rsid w:val="00E06DF0"/>
    <w:rsid w:val="00E0757A"/>
    <w:rsid w:val="00E076C7"/>
    <w:rsid w:val="00E07717"/>
    <w:rsid w:val="00E07CC7"/>
    <w:rsid w:val="00E10A1D"/>
    <w:rsid w:val="00E10BDE"/>
    <w:rsid w:val="00E10C35"/>
    <w:rsid w:val="00E115CD"/>
    <w:rsid w:val="00E115DA"/>
    <w:rsid w:val="00E116BA"/>
    <w:rsid w:val="00E117C9"/>
    <w:rsid w:val="00E11944"/>
    <w:rsid w:val="00E11EED"/>
    <w:rsid w:val="00E11F3E"/>
    <w:rsid w:val="00E12270"/>
    <w:rsid w:val="00E124A9"/>
    <w:rsid w:val="00E12502"/>
    <w:rsid w:val="00E12528"/>
    <w:rsid w:val="00E12A0D"/>
    <w:rsid w:val="00E12FEF"/>
    <w:rsid w:val="00E13180"/>
    <w:rsid w:val="00E133F8"/>
    <w:rsid w:val="00E13821"/>
    <w:rsid w:val="00E13D7C"/>
    <w:rsid w:val="00E13DE0"/>
    <w:rsid w:val="00E14BCA"/>
    <w:rsid w:val="00E14BD2"/>
    <w:rsid w:val="00E14E57"/>
    <w:rsid w:val="00E14F80"/>
    <w:rsid w:val="00E14FC0"/>
    <w:rsid w:val="00E152B6"/>
    <w:rsid w:val="00E1536A"/>
    <w:rsid w:val="00E15404"/>
    <w:rsid w:val="00E15622"/>
    <w:rsid w:val="00E15692"/>
    <w:rsid w:val="00E15E2E"/>
    <w:rsid w:val="00E161D7"/>
    <w:rsid w:val="00E16224"/>
    <w:rsid w:val="00E1623B"/>
    <w:rsid w:val="00E16654"/>
    <w:rsid w:val="00E16C47"/>
    <w:rsid w:val="00E17039"/>
    <w:rsid w:val="00E176BD"/>
    <w:rsid w:val="00E1786F"/>
    <w:rsid w:val="00E17BBE"/>
    <w:rsid w:val="00E17BC2"/>
    <w:rsid w:val="00E207BE"/>
    <w:rsid w:val="00E20BFA"/>
    <w:rsid w:val="00E20F27"/>
    <w:rsid w:val="00E2148B"/>
    <w:rsid w:val="00E21863"/>
    <w:rsid w:val="00E21EC3"/>
    <w:rsid w:val="00E2203E"/>
    <w:rsid w:val="00E220A9"/>
    <w:rsid w:val="00E229E0"/>
    <w:rsid w:val="00E22A56"/>
    <w:rsid w:val="00E23431"/>
    <w:rsid w:val="00E2343F"/>
    <w:rsid w:val="00E23617"/>
    <w:rsid w:val="00E2376A"/>
    <w:rsid w:val="00E245A2"/>
    <w:rsid w:val="00E2467E"/>
    <w:rsid w:val="00E24A81"/>
    <w:rsid w:val="00E24DA9"/>
    <w:rsid w:val="00E24FA0"/>
    <w:rsid w:val="00E25549"/>
    <w:rsid w:val="00E25AF8"/>
    <w:rsid w:val="00E2648F"/>
    <w:rsid w:val="00E268FD"/>
    <w:rsid w:val="00E2690D"/>
    <w:rsid w:val="00E26A25"/>
    <w:rsid w:val="00E26C3B"/>
    <w:rsid w:val="00E272C8"/>
    <w:rsid w:val="00E272D8"/>
    <w:rsid w:val="00E274A7"/>
    <w:rsid w:val="00E27AE5"/>
    <w:rsid w:val="00E27D35"/>
    <w:rsid w:val="00E3034D"/>
    <w:rsid w:val="00E30829"/>
    <w:rsid w:val="00E30C0F"/>
    <w:rsid w:val="00E30CCB"/>
    <w:rsid w:val="00E31094"/>
    <w:rsid w:val="00E31439"/>
    <w:rsid w:val="00E31CE2"/>
    <w:rsid w:val="00E324C9"/>
    <w:rsid w:val="00E326D0"/>
    <w:rsid w:val="00E32D93"/>
    <w:rsid w:val="00E32FFD"/>
    <w:rsid w:val="00E330CE"/>
    <w:rsid w:val="00E339BE"/>
    <w:rsid w:val="00E33BC7"/>
    <w:rsid w:val="00E34096"/>
    <w:rsid w:val="00E34A56"/>
    <w:rsid w:val="00E34B4A"/>
    <w:rsid w:val="00E34D0E"/>
    <w:rsid w:val="00E3504B"/>
    <w:rsid w:val="00E3504F"/>
    <w:rsid w:val="00E3512B"/>
    <w:rsid w:val="00E3537A"/>
    <w:rsid w:val="00E35629"/>
    <w:rsid w:val="00E35CA1"/>
    <w:rsid w:val="00E3608E"/>
    <w:rsid w:val="00E365B8"/>
    <w:rsid w:val="00E379F9"/>
    <w:rsid w:val="00E37E01"/>
    <w:rsid w:val="00E401BC"/>
    <w:rsid w:val="00E40949"/>
    <w:rsid w:val="00E40AB8"/>
    <w:rsid w:val="00E40D6C"/>
    <w:rsid w:val="00E41001"/>
    <w:rsid w:val="00E41086"/>
    <w:rsid w:val="00E413D1"/>
    <w:rsid w:val="00E41490"/>
    <w:rsid w:val="00E414C2"/>
    <w:rsid w:val="00E41800"/>
    <w:rsid w:val="00E41839"/>
    <w:rsid w:val="00E419DA"/>
    <w:rsid w:val="00E42206"/>
    <w:rsid w:val="00E42259"/>
    <w:rsid w:val="00E42811"/>
    <w:rsid w:val="00E42ABC"/>
    <w:rsid w:val="00E42BAE"/>
    <w:rsid w:val="00E43317"/>
    <w:rsid w:val="00E4351F"/>
    <w:rsid w:val="00E43529"/>
    <w:rsid w:val="00E43A51"/>
    <w:rsid w:val="00E43A63"/>
    <w:rsid w:val="00E44DE6"/>
    <w:rsid w:val="00E44E51"/>
    <w:rsid w:val="00E45A63"/>
    <w:rsid w:val="00E471FA"/>
    <w:rsid w:val="00E474F2"/>
    <w:rsid w:val="00E47612"/>
    <w:rsid w:val="00E47733"/>
    <w:rsid w:val="00E47AC2"/>
    <w:rsid w:val="00E47FF3"/>
    <w:rsid w:val="00E50132"/>
    <w:rsid w:val="00E5032B"/>
    <w:rsid w:val="00E505D4"/>
    <w:rsid w:val="00E50EB2"/>
    <w:rsid w:val="00E5139A"/>
    <w:rsid w:val="00E51967"/>
    <w:rsid w:val="00E51D95"/>
    <w:rsid w:val="00E51F42"/>
    <w:rsid w:val="00E51FD8"/>
    <w:rsid w:val="00E52989"/>
    <w:rsid w:val="00E52C12"/>
    <w:rsid w:val="00E52D98"/>
    <w:rsid w:val="00E52E6C"/>
    <w:rsid w:val="00E53A1E"/>
    <w:rsid w:val="00E5437D"/>
    <w:rsid w:val="00E548B2"/>
    <w:rsid w:val="00E54C21"/>
    <w:rsid w:val="00E55064"/>
    <w:rsid w:val="00E55C5B"/>
    <w:rsid w:val="00E55D58"/>
    <w:rsid w:val="00E55D86"/>
    <w:rsid w:val="00E56554"/>
    <w:rsid w:val="00E566F9"/>
    <w:rsid w:val="00E5696D"/>
    <w:rsid w:val="00E56E58"/>
    <w:rsid w:val="00E5714F"/>
    <w:rsid w:val="00E571D9"/>
    <w:rsid w:val="00E57670"/>
    <w:rsid w:val="00E57797"/>
    <w:rsid w:val="00E578D0"/>
    <w:rsid w:val="00E604B9"/>
    <w:rsid w:val="00E60639"/>
    <w:rsid w:val="00E608BE"/>
    <w:rsid w:val="00E60BAD"/>
    <w:rsid w:val="00E60CB4"/>
    <w:rsid w:val="00E6100C"/>
    <w:rsid w:val="00E61020"/>
    <w:rsid w:val="00E6102F"/>
    <w:rsid w:val="00E61102"/>
    <w:rsid w:val="00E612F9"/>
    <w:rsid w:val="00E61E0A"/>
    <w:rsid w:val="00E61E0D"/>
    <w:rsid w:val="00E61E6C"/>
    <w:rsid w:val="00E6250C"/>
    <w:rsid w:val="00E62803"/>
    <w:rsid w:val="00E62B09"/>
    <w:rsid w:val="00E62E21"/>
    <w:rsid w:val="00E63038"/>
    <w:rsid w:val="00E6319C"/>
    <w:rsid w:val="00E63363"/>
    <w:rsid w:val="00E63551"/>
    <w:rsid w:val="00E63A7A"/>
    <w:rsid w:val="00E63CA2"/>
    <w:rsid w:val="00E6420B"/>
    <w:rsid w:val="00E64599"/>
    <w:rsid w:val="00E64801"/>
    <w:rsid w:val="00E6545D"/>
    <w:rsid w:val="00E65BF7"/>
    <w:rsid w:val="00E66547"/>
    <w:rsid w:val="00E666F6"/>
    <w:rsid w:val="00E6680E"/>
    <w:rsid w:val="00E66D12"/>
    <w:rsid w:val="00E66D67"/>
    <w:rsid w:val="00E66D9D"/>
    <w:rsid w:val="00E66DB7"/>
    <w:rsid w:val="00E672DB"/>
    <w:rsid w:val="00E67730"/>
    <w:rsid w:val="00E6773C"/>
    <w:rsid w:val="00E67B22"/>
    <w:rsid w:val="00E67C63"/>
    <w:rsid w:val="00E67D38"/>
    <w:rsid w:val="00E67DD3"/>
    <w:rsid w:val="00E7032D"/>
    <w:rsid w:val="00E70BD6"/>
    <w:rsid w:val="00E70DF7"/>
    <w:rsid w:val="00E70E33"/>
    <w:rsid w:val="00E70F54"/>
    <w:rsid w:val="00E70FB5"/>
    <w:rsid w:val="00E71046"/>
    <w:rsid w:val="00E7111F"/>
    <w:rsid w:val="00E7138E"/>
    <w:rsid w:val="00E7149A"/>
    <w:rsid w:val="00E7159D"/>
    <w:rsid w:val="00E71D5D"/>
    <w:rsid w:val="00E725E3"/>
    <w:rsid w:val="00E728F8"/>
    <w:rsid w:val="00E72BAE"/>
    <w:rsid w:val="00E72F41"/>
    <w:rsid w:val="00E72F78"/>
    <w:rsid w:val="00E733DD"/>
    <w:rsid w:val="00E73C03"/>
    <w:rsid w:val="00E745C5"/>
    <w:rsid w:val="00E74F91"/>
    <w:rsid w:val="00E752B8"/>
    <w:rsid w:val="00E753B1"/>
    <w:rsid w:val="00E75EE1"/>
    <w:rsid w:val="00E75F89"/>
    <w:rsid w:val="00E7648A"/>
    <w:rsid w:val="00E76713"/>
    <w:rsid w:val="00E76777"/>
    <w:rsid w:val="00E76D4B"/>
    <w:rsid w:val="00E76D8B"/>
    <w:rsid w:val="00E76F0D"/>
    <w:rsid w:val="00E76F72"/>
    <w:rsid w:val="00E77F5C"/>
    <w:rsid w:val="00E8001A"/>
    <w:rsid w:val="00E8007F"/>
    <w:rsid w:val="00E80604"/>
    <w:rsid w:val="00E8070C"/>
    <w:rsid w:val="00E808AA"/>
    <w:rsid w:val="00E80BE6"/>
    <w:rsid w:val="00E80D2E"/>
    <w:rsid w:val="00E81180"/>
    <w:rsid w:val="00E81510"/>
    <w:rsid w:val="00E825D2"/>
    <w:rsid w:val="00E82671"/>
    <w:rsid w:val="00E82A73"/>
    <w:rsid w:val="00E82C3B"/>
    <w:rsid w:val="00E831FE"/>
    <w:rsid w:val="00E83527"/>
    <w:rsid w:val="00E83B1A"/>
    <w:rsid w:val="00E83CF5"/>
    <w:rsid w:val="00E846D7"/>
    <w:rsid w:val="00E8499F"/>
    <w:rsid w:val="00E849C1"/>
    <w:rsid w:val="00E84CE7"/>
    <w:rsid w:val="00E84EA2"/>
    <w:rsid w:val="00E852AA"/>
    <w:rsid w:val="00E85399"/>
    <w:rsid w:val="00E858FE"/>
    <w:rsid w:val="00E85F37"/>
    <w:rsid w:val="00E85F42"/>
    <w:rsid w:val="00E85F65"/>
    <w:rsid w:val="00E861E5"/>
    <w:rsid w:val="00E861ED"/>
    <w:rsid w:val="00E8626F"/>
    <w:rsid w:val="00E8638D"/>
    <w:rsid w:val="00E867B8"/>
    <w:rsid w:val="00E86AB5"/>
    <w:rsid w:val="00E86B19"/>
    <w:rsid w:val="00E86F5D"/>
    <w:rsid w:val="00E86FA1"/>
    <w:rsid w:val="00E87332"/>
    <w:rsid w:val="00E87F6D"/>
    <w:rsid w:val="00E87FEC"/>
    <w:rsid w:val="00E903EF"/>
    <w:rsid w:val="00E90528"/>
    <w:rsid w:val="00E9067F"/>
    <w:rsid w:val="00E908A2"/>
    <w:rsid w:val="00E909B7"/>
    <w:rsid w:val="00E909C8"/>
    <w:rsid w:val="00E90A0E"/>
    <w:rsid w:val="00E90DB9"/>
    <w:rsid w:val="00E91117"/>
    <w:rsid w:val="00E9133B"/>
    <w:rsid w:val="00E92069"/>
    <w:rsid w:val="00E92301"/>
    <w:rsid w:val="00E9285B"/>
    <w:rsid w:val="00E92877"/>
    <w:rsid w:val="00E92A7C"/>
    <w:rsid w:val="00E930A7"/>
    <w:rsid w:val="00E93141"/>
    <w:rsid w:val="00E935ED"/>
    <w:rsid w:val="00E93681"/>
    <w:rsid w:val="00E9432D"/>
    <w:rsid w:val="00E9487C"/>
    <w:rsid w:val="00E9495B"/>
    <w:rsid w:val="00E953A2"/>
    <w:rsid w:val="00E9562E"/>
    <w:rsid w:val="00E958D1"/>
    <w:rsid w:val="00E95BCE"/>
    <w:rsid w:val="00E95FCE"/>
    <w:rsid w:val="00E9621C"/>
    <w:rsid w:val="00E963A8"/>
    <w:rsid w:val="00E96599"/>
    <w:rsid w:val="00E96AF2"/>
    <w:rsid w:val="00E96B8E"/>
    <w:rsid w:val="00E97141"/>
    <w:rsid w:val="00E975BE"/>
    <w:rsid w:val="00EA00E0"/>
    <w:rsid w:val="00EA035A"/>
    <w:rsid w:val="00EA0CF4"/>
    <w:rsid w:val="00EA0FBE"/>
    <w:rsid w:val="00EA141F"/>
    <w:rsid w:val="00EA148C"/>
    <w:rsid w:val="00EA1777"/>
    <w:rsid w:val="00EA18D5"/>
    <w:rsid w:val="00EA1E6E"/>
    <w:rsid w:val="00EA227D"/>
    <w:rsid w:val="00EA2E4B"/>
    <w:rsid w:val="00EA33B8"/>
    <w:rsid w:val="00EA36AC"/>
    <w:rsid w:val="00EA39C6"/>
    <w:rsid w:val="00EA3ABA"/>
    <w:rsid w:val="00EA4459"/>
    <w:rsid w:val="00EA45C7"/>
    <w:rsid w:val="00EA469A"/>
    <w:rsid w:val="00EA4CBC"/>
    <w:rsid w:val="00EA53A1"/>
    <w:rsid w:val="00EA55A1"/>
    <w:rsid w:val="00EA55B1"/>
    <w:rsid w:val="00EA5B0A"/>
    <w:rsid w:val="00EA634A"/>
    <w:rsid w:val="00EA6579"/>
    <w:rsid w:val="00EA681E"/>
    <w:rsid w:val="00EA6B92"/>
    <w:rsid w:val="00EA6D3B"/>
    <w:rsid w:val="00EA7399"/>
    <w:rsid w:val="00EA73A4"/>
    <w:rsid w:val="00EA7A53"/>
    <w:rsid w:val="00EA7BF7"/>
    <w:rsid w:val="00EB0178"/>
    <w:rsid w:val="00EB0306"/>
    <w:rsid w:val="00EB032C"/>
    <w:rsid w:val="00EB034B"/>
    <w:rsid w:val="00EB0518"/>
    <w:rsid w:val="00EB0613"/>
    <w:rsid w:val="00EB0A5F"/>
    <w:rsid w:val="00EB0B8E"/>
    <w:rsid w:val="00EB10EE"/>
    <w:rsid w:val="00EB1130"/>
    <w:rsid w:val="00EB1A9F"/>
    <w:rsid w:val="00EB226F"/>
    <w:rsid w:val="00EB3256"/>
    <w:rsid w:val="00EB3B96"/>
    <w:rsid w:val="00EB3F7D"/>
    <w:rsid w:val="00EB4524"/>
    <w:rsid w:val="00EB47FC"/>
    <w:rsid w:val="00EB4B31"/>
    <w:rsid w:val="00EB4BFC"/>
    <w:rsid w:val="00EB5D7C"/>
    <w:rsid w:val="00EB5E41"/>
    <w:rsid w:val="00EB5F2C"/>
    <w:rsid w:val="00EB62E3"/>
    <w:rsid w:val="00EB68D9"/>
    <w:rsid w:val="00EB7109"/>
    <w:rsid w:val="00EB75DD"/>
    <w:rsid w:val="00EB796C"/>
    <w:rsid w:val="00EC01E6"/>
    <w:rsid w:val="00EC0714"/>
    <w:rsid w:val="00EC0AAF"/>
    <w:rsid w:val="00EC0C0F"/>
    <w:rsid w:val="00EC1D13"/>
    <w:rsid w:val="00EC2663"/>
    <w:rsid w:val="00EC26C4"/>
    <w:rsid w:val="00EC2732"/>
    <w:rsid w:val="00EC331F"/>
    <w:rsid w:val="00EC34D1"/>
    <w:rsid w:val="00EC34FC"/>
    <w:rsid w:val="00EC3B3E"/>
    <w:rsid w:val="00EC3B70"/>
    <w:rsid w:val="00EC3E16"/>
    <w:rsid w:val="00EC3F4A"/>
    <w:rsid w:val="00EC3F72"/>
    <w:rsid w:val="00EC43B2"/>
    <w:rsid w:val="00EC4913"/>
    <w:rsid w:val="00EC4C11"/>
    <w:rsid w:val="00EC4C2B"/>
    <w:rsid w:val="00EC4DD2"/>
    <w:rsid w:val="00EC4E00"/>
    <w:rsid w:val="00EC4F3A"/>
    <w:rsid w:val="00EC5349"/>
    <w:rsid w:val="00EC5E5F"/>
    <w:rsid w:val="00EC63BA"/>
    <w:rsid w:val="00EC64DE"/>
    <w:rsid w:val="00EC6738"/>
    <w:rsid w:val="00EC6B44"/>
    <w:rsid w:val="00EC70DD"/>
    <w:rsid w:val="00EC71F7"/>
    <w:rsid w:val="00EC7439"/>
    <w:rsid w:val="00EC7459"/>
    <w:rsid w:val="00ED02B8"/>
    <w:rsid w:val="00ED0313"/>
    <w:rsid w:val="00ED0588"/>
    <w:rsid w:val="00ED08EA"/>
    <w:rsid w:val="00ED0A2C"/>
    <w:rsid w:val="00ED1108"/>
    <w:rsid w:val="00ED14BA"/>
    <w:rsid w:val="00ED14D6"/>
    <w:rsid w:val="00ED19BD"/>
    <w:rsid w:val="00ED1F2B"/>
    <w:rsid w:val="00ED2105"/>
    <w:rsid w:val="00ED2296"/>
    <w:rsid w:val="00ED2E0A"/>
    <w:rsid w:val="00ED2FB7"/>
    <w:rsid w:val="00ED309A"/>
    <w:rsid w:val="00ED338C"/>
    <w:rsid w:val="00ED3A1E"/>
    <w:rsid w:val="00ED3AE9"/>
    <w:rsid w:val="00ED3CB8"/>
    <w:rsid w:val="00ED40EF"/>
    <w:rsid w:val="00ED43FE"/>
    <w:rsid w:val="00ED4479"/>
    <w:rsid w:val="00ED46AB"/>
    <w:rsid w:val="00ED4A34"/>
    <w:rsid w:val="00ED5523"/>
    <w:rsid w:val="00ED5F8D"/>
    <w:rsid w:val="00ED5FEB"/>
    <w:rsid w:val="00ED679F"/>
    <w:rsid w:val="00ED6B72"/>
    <w:rsid w:val="00ED6BC6"/>
    <w:rsid w:val="00ED6CBE"/>
    <w:rsid w:val="00ED722F"/>
    <w:rsid w:val="00ED76CB"/>
    <w:rsid w:val="00ED7712"/>
    <w:rsid w:val="00ED7F2D"/>
    <w:rsid w:val="00EE00ED"/>
    <w:rsid w:val="00EE0201"/>
    <w:rsid w:val="00EE0232"/>
    <w:rsid w:val="00EE0405"/>
    <w:rsid w:val="00EE04EB"/>
    <w:rsid w:val="00EE0C7A"/>
    <w:rsid w:val="00EE0D44"/>
    <w:rsid w:val="00EE0F08"/>
    <w:rsid w:val="00EE14BF"/>
    <w:rsid w:val="00EE151B"/>
    <w:rsid w:val="00EE186F"/>
    <w:rsid w:val="00EE19F0"/>
    <w:rsid w:val="00EE2163"/>
    <w:rsid w:val="00EE2419"/>
    <w:rsid w:val="00EE2495"/>
    <w:rsid w:val="00EE258E"/>
    <w:rsid w:val="00EE27A8"/>
    <w:rsid w:val="00EE2880"/>
    <w:rsid w:val="00EE2BFA"/>
    <w:rsid w:val="00EE2FCD"/>
    <w:rsid w:val="00EE32C1"/>
    <w:rsid w:val="00EE3421"/>
    <w:rsid w:val="00EE4440"/>
    <w:rsid w:val="00EE4446"/>
    <w:rsid w:val="00EE44B9"/>
    <w:rsid w:val="00EE46C8"/>
    <w:rsid w:val="00EE48F5"/>
    <w:rsid w:val="00EE4F97"/>
    <w:rsid w:val="00EE50B9"/>
    <w:rsid w:val="00EE541D"/>
    <w:rsid w:val="00EE545D"/>
    <w:rsid w:val="00EE599D"/>
    <w:rsid w:val="00EE5AB7"/>
    <w:rsid w:val="00EE5B15"/>
    <w:rsid w:val="00EE5DCF"/>
    <w:rsid w:val="00EE64C9"/>
    <w:rsid w:val="00EE6E67"/>
    <w:rsid w:val="00EE6F1C"/>
    <w:rsid w:val="00EE78B0"/>
    <w:rsid w:val="00EE797E"/>
    <w:rsid w:val="00EE7A90"/>
    <w:rsid w:val="00EE7C91"/>
    <w:rsid w:val="00EE7F8F"/>
    <w:rsid w:val="00EF00C0"/>
    <w:rsid w:val="00EF025B"/>
    <w:rsid w:val="00EF0484"/>
    <w:rsid w:val="00EF076D"/>
    <w:rsid w:val="00EF08C2"/>
    <w:rsid w:val="00EF0DA4"/>
    <w:rsid w:val="00EF0FC1"/>
    <w:rsid w:val="00EF1284"/>
    <w:rsid w:val="00EF17E7"/>
    <w:rsid w:val="00EF1B98"/>
    <w:rsid w:val="00EF1CE1"/>
    <w:rsid w:val="00EF207D"/>
    <w:rsid w:val="00EF2228"/>
    <w:rsid w:val="00EF2791"/>
    <w:rsid w:val="00EF2EC4"/>
    <w:rsid w:val="00EF2F9B"/>
    <w:rsid w:val="00EF3206"/>
    <w:rsid w:val="00EF327B"/>
    <w:rsid w:val="00EF3D30"/>
    <w:rsid w:val="00EF3E11"/>
    <w:rsid w:val="00EF3F4F"/>
    <w:rsid w:val="00EF484F"/>
    <w:rsid w:val="00EF4959"/>
    <w:rsid w:val="00EF4C9F"/>
    <w:rsid w:val="00EF4FA5"/>
    <w:rsid w:val="00EF54D6"/>
    <w:rsid w:val="00EF582F"/>
    <w:rsid w:val="00EF5AD4"/>
    <w:rsid w:val="00EF6344"/>
    <w:rsid w:val="00EF6675"/>
    <w:rsid w:val="00EF668E"/>
    <w:rsid w:val="00EF682A"/>
    <w:rsid w:val="00EF6937"/>
    <w:rsid w:val="00EF7032"/>
    <w:rsid w:val="00EF718C"/>
    <w:rsid w:val="00EF7325"/>
    <w:rsid w:val="00EF75D9"/>
    <w:rsid w:val="00EF7D2D"/>
    <w:rsid w:val="00F006DC"/>
    <w:rsid w:val="00F0183E"/>
    <w:rsid w:val="00F01AD4"/>
    <w:rsid w:val="00F02543"/>
    <w:rsid w:val="00F029CE"/>
    <w:rsid w:val="00F02BFE"/>
    <w:rsid w:val="00F02C4D"/>
    <w:rsid w:val="00F02C7A"/>
    <w:rsid w:val="00F02E08"/>
    <w:rsid w:val="00F030F5"/>
    <w:rsid w:val="00F0344A"/>
    <w:rsid w:val="00F04DB9"/>
    <w:rsid w:val="00F05069"/>
    <w:rsid w:val="00F05425"/>
    <w:rsid w:val="00F05753"/>
    <w:rsid w:val="00F05D10"/>
    <w:rsid w:val="00F05F13"/>
    <w:rsid w:val="00F07830"/>
    <w:rsid w:val="00F0797A"/>
    <w:rsid w:val="00F106BA"/>
    <w:rsid w:val="00F107E3"/>
    <w:rsid w:val="00F10B9B"/>
    <w:rsid w:val="00F112AF"/>
    <w:rsid w:val="00F11809"/>
    <w:rsid w:val="00F122E2"/>
    <w:rsid w:val="00F12CA9"/>
    <w:rsid w:val="00F12CBC"/>
    <w:rsid w:val="00F13BC4"/>
    <w:rsid w:val="00F13E47"/>
    <w:rsid w:val="00F14128"/>
    <w:rsid w:val="00F1473C"/>
    <w:rsid w:val="00F14FCD"/>
    <w:rsid w:val="00F1514C"/>
    <w:rsid w:val="00F1545C"/>
    <w:rsid w:val="00F15806"/>
    <w:rsid w:val="00F15B86"/>
    <w:rsid w:val="00F15BC8"/>
    <w:rsid w:val="00F165E4"/>
    <w:rsid w:val="00F168E0"/>
    <w:rsid w:val="00F16976"/>
    <w:rsid w:val="00F16B2B"/>
    <w:rsid w:val="00F1710F"/>
    <w:rsid w:val="00F171AB"/>
    <w:rsid w:val="00F178E8"/>
    <w:rsid w:val="00F200C4"/>
    <w:rsid w:val="00F20CB9"/>
    <w:rsid w:val="00F212F6"/>
    <w:rsid w:val="00F21889"/>
    <w:rsid w:val="00F21BA5"/>
    <w:rsid w:val="00F21BF6"/>
    <w:rsid w:val="00F2206B"/>
    <w:rsid w:val="00F22C74"/>
    <w:rsid w:val="00F22DA9"/>
    <w:rsid w:val="00F238B2"/>
    <w:rsid w:val="00F23B41"/>
    <w:rsid w:val="00F23DC8"/>
    <w:rsid w:val="00F23EC3"/>
    <w:rsid w:val="00F24183"/>
    <w:rsid w:val="00F24801"/>
    <w:rsid w:val="00F24B89"/>
    <w:rsid w:val="00F25400"/>
    <w:rsid w:val="00F2566A"/>
    <w:rsid w:val="00F257CB"/>
    <w:rsid w:val="00F25BA0"/>
    <w:rsid w:val="00F25C98"/>
    <w:rsid w:val="00F25DA2"/>
    <w:rsid w:val="00F25FEB"/>
    <w:rsid w:val="00F267DB"/>
    <w:rsid w:val="00F26865"/>
    <w:rsid w:val="00F2762B"/>
    <w:rsid w:val="00F27863"/>
    <w:rsid w:val="00F27C30"/>
    <w:rsid w:val="00F27D83"/>
    <w:rsid w:val="00F27E0B"/>
    <w:rsid w:val="00F30069"/>
    <w:rsid w:val="00F30229"/>
    <w:rsid w:val="00F306A3"/>
    <w:rsid w:val="00F30F2E"/>
    <w:rsid w:val="00F310A4"/>
    <w:rsid w:val="00F3139F"/>
    <w:rsid w:val="00F3188E"/>
    <w:rsid w:val="00F31BD3"/>
    <w:rsid w:val="00F32188"/>
    <w:rsid w:val="00F328A8"/>
    <w:rsid w:val="00F32B69"/>
    <w:rsid w:val="00F33263"/>
    <w:rsid w:val="00F337A5"/>
    <w:rsid w:val="00F33CF0"/>
    <w:rsid w:val="00F33F14"/>
    <w:rsid w:val="00F341E0"/>
    <w:rsid w:val="00F342A9"/>
    <w:rsid w:val="00F342BF"/>
    <w:rsid w:val="00F343EB"/>
    <w:rsid w:val="00F344AD"/>
    <w:rsid w:val="00F348DA"/>
    <w:rsid w:val="00F34B1C"/>
    <w:rsid w:val="00F35045"/>
    <w:rsid w:val="00F35609"/>
    <w:rsid w:val="00F35832"/>
    <w:rsid w:val="00F3583D"/>
    <w:rsid w:val="00F35C3B"/>
    <w:rsid w:val="00F365C4"/>
    <w:rsid w:val="00F36625"/>
    <w:rsid w:val="00F3705F"/>
    <w:rsid w:val="00F3724F"/>
    <w:rsid w:val="00F372AF"/>
    <w:rsid w:val="00F373D8"/>
    <w:rsid w:val="00F375C3"/>
    <w:rsid w:val="00F37661"/>
    <w:rsid w:val="00F40102"/>
    <w:rsid w:val="00F40503"/>
    <w:rsid w:val="00F40556"/>
    <w:rsid w:val="00F40868"/>
    <w:rsid w:val="00F40A1C"/>
    <w:rsid w:val="00F40BE2"/>
    <w:rsid w:val="00F415F9"/>
    <w:rsid w:val="00F4202E"/>
    <w:rsid w:val="00F424B6"/>
    <w:rsid w:val="00F427AF"/>
    <w:rsid w:val="00F435CB"/>
    <w:rsid w:val="00F43D91"/>
    <w:rsid w:val="00F440D6"/>
    <w:rsid w:val="00F441A4"/>
    <w:rsid w:val="00F44360"/>
    <w:rsid w:val="00F4441F"/>
    <w:rsid w:val="00F4449C"/>
    <w:rsid w:val="00F444F4"/>
    <w:rsid w:val="00F4460F"/>
    <w:rsid w:val="00F44A58"/>
    <w:rsid w:val="00F44D5F"/>
    <w:rsid w:val="00F44EA2"/>
    <w:rsid w:val="00F4520A"/>
    <w:rsid w:val="00F4558D"/>
    <w:rsid w:val="00F455CC"/>
    <w:rsid w:val="00F45884"/>
    <w:rsid w:val="00F46218"/>
    <w:rsid w:val="00F46D72"/>
    <w:rsid w:val="00F47036"/>
    <w:rsid w:val="00F4763F"/>
    <w:rsid w:val="00F47B76"/>
    <w:rsid w:val="00F47F2F"/>
    <w:rsid w:val="00F501B3"/>
    <w:rsid w:val="00F50B1A"/>
    <w:rsid w:val="00F50F5D"/>
    <w:rsid w:val="00F50FCD"/>
    <w:rsid w:val="00F511AF"/>
    <w:rsid w:val="00F5125D"/>
    <w:rsid w:val="00F51318"/>
    <w:rsid w:val="00F51567"/>
    <w:rsid w:val="00F516E7"/>
    <w:rsid w:val="00F51873"/>
    <w:rsid w:val="00F519A2"/>
    <w:rsid w:val="00F51C28"/>
    <w:rsid w:val="00F5207B"/>
    <w:rsid w:val="00F52757"/>
    <w:rsid w:val="00F52980"/>
    <w:rsid w:val="00F52C77"/>
    <w:rsid w:val="00F52E0B"/>
    <w:rsid w:val="00F52ED5"/>
    <w:rsid w:val="00F53850"/>
    <w:rsid w:val="00F54019"/>
    <w:rsid w:val="00F54E19"/>
    <w:rsid w:val="00F55AD5"/>
    <w:rsid w:val="00F55DF3"/>
    <w:rsid w:val="00F562CB"/>
    <w:rsid w:val="00F56D9D"/>
    <w:rsid w:val="00F60373"/>
    <w:rsid w:val="00F603D2"/>
    <w:rsid w:val="00F606CE"/>
    <w:rsid w:val="00F60CD1"/>
    <w:rsid w:val="00F60E78"/>
    <w:rsid w:val="00F6146F"/>
    <w:rsid w:val="00F61766"/>
    <w:rsid w:val="00F61B0B"/>
    <w:rsid w:val="00F61F42"/>
    <w:rsid w:val="00F61FDD"/>
    <w:rsid w:val="00F62DCE"/>
    <w:rsid w:val="00F6321A"/>
    <w:rsid w:val="00F635ED"/>
    <w:rsid w:val="00F636B4"/>
    <w:rsid w:val="00F636C2"/>
    <w:rsid w:val="00F63C31"/>
    <w:rsid w:val="00F64130"/>
    <w:rsid w:val="00F64300"/>
    <w:rsid w:val="00F643A8"/>
    <w:rsid w:val="00F643E1"/>
    <w:rsid w:val="00F645F3"/>
    <w:rsid w:val="00F64E74"/>
    <w:rsid w:val="00F651AF"/>
    <w:rsid w:val="00F65F82"/>
    <w:rsid w:val="00F6601B"/>
    <w:rsid w:val="00F663F3"/>
    <w:rsid w:val="00F66432"/>
    <w:rsid w:val="00F6647F"/>
    <w:rsid w:val="00F665D0"/>
    <w:rsid w:val="00F665DA"/>
    <w:rsid w:val="00F66B28"/>
    <w:rsid w:val="00F66FCD"/>
    <w:rsid w:val="00F67348"/>
    <w:rsid w:val="00F6780F"/>
    <w:rsid w:val="00F6790E"/>
    <w:rsid w:val="00F67C34"/>
    <w:rsid w:val="00F7020A"/>
    <w:rsid w:val="00F70867"/>
    <w:rsid w:val="00F70C63"/>
    <w:rsid w:val="00F71054"/>
    <w:rsid w:val="00F712CB"/>
    <w:rsid w:val="00F713FB"/>
    <w:rsid w:val="00F71A87"/>
    <w:rsid w:val="00F71AEE"/>
    <w:rsid w:val="00F71FE1"/>
    <w:rsid w:val="00F7216C"/>
    <w:rsid w:val="00F7223D"/>
    <w:rsid w:val="00F723CA"/>
    <w:rsid w:val="00F72F85"/>
    <w:rsid w:val="00F737B3"/>
    <w:rsid w:val="00F7410D"/>
    <w:rsid w:val="00F7468F"/>
    <w:rsid w:val="00F74F28"/>
    <w:rsid w:val="00F7564C"/>
    <w:rsid w:val="00F75A23"/>
    <w:rsid w:val="00F75EC0"/>
    <w:rsid w:val="00F7616B"/>
    <w:rsid w:val="00F7618F"/>
    <w:rsid w:val="00F76240"/>
    <w:rsid w:val="00F76461"/>
    <w:rsid w:val="00F7653A"/>
    <w:rsid w:val="00F7673B"/>
    <w:rsid w:val="00F76870"/>
    <w:rsid w:val="00F76EE9"/>
    <w:rsid w:val="00F80199"/>
    <w:rsid w:val="00F8134C"/>
    <w:rsid w:val="00F815CB"/>
    <w:rsid w:val="00F8191A"/>
    <w:rsid w:val="00F828F9"/>
    <w:rsid w:val="00F82BA9"/>
    <w:rsid w:val="00F83176"/>
    <w:rsid w:val="00F8317C"/>
    <w:rsid w:val="00F8322A"/>
    <w:rsid w:val="00F8348F"/>
    <w:rsid w:val="00F83F40"/>
    <w:rsid w:val="00F84130"/>
    <w:rsid w:val="00F8454A"/>
    <w:rsid w:val="00F846FB"/>
    <w:rsid w:val="00F84752"/>
    <w:rsid w:val="00F84872"/>
    <w:rsid w:val="00F84BBF"/>
    <w:rsid w:val="00F858BB"/>
    <w:rsid w:val="00F85B72"/>
    <w:rsid w:val="00F85DB1"/>
    <w:rsid w:val="00F85F14"/>
    <w:rsid w:val="00F8655A"/>
    <w:rsid w:val="00F8665C"/>
    <w:rsid w:val="00F8679D"/>
    <w:rsid w:val="00F86F4B"/>
    <w:rsid w:val="00F8711F"/>
    <w:rsid w:val="00F876C8"/>
    <w:rsid w:val="00F9030D"/>
    <w:rsid w:val="00F90464"/>
    <w:rsid w:val="00F90472"/>
    <w:rsid w:val="00F90784"/>
    <w:rsid w:val="00F91275"/>
    <w:rsid w:val="00F91526"/>
    <w:rsid w:val="00F916FE"/>
    <w:rsid w:val="00F917B1"/>
    <w:rsid w:val="00F9187E"/>
    <w:rsid w:val="00F91AB3"/>
    <w:rsid w:val="00F9248D"/>
    <w:rsid w:val="00F92561"/>
    <w:rsid w:val="00F926D8"/>
    <w:rsid w:val="00F930FC"/>
    <w:rsid w:val="00F93211"/>
    <w:rsid w:val="00F93650"/>
    <w:rsid w:val="00F93664"/>
    <w:rsid w:val="00F93DD4"/>
    <w:rsid w:val="00F94349"/>
    <w:rsid w:val="00F94D6D"/>
    <w:rsid w:val="00F94F46"/>
    <w:rsid w:val="00F951A8"/>
    <w:rsid w:val="00F95598"/>
    <w:rsid w:val="00F958A4"/>
    <w:rsid w:val="00F958E4"/>
    <w:rsid w:val="00F9621E"/>
    <w:rsid w:val="00F9690A"/>
    <w:rsid w:val="00F96BBC"/>
    <w:rsid w:val="00F96C26"/>
    <w:rsid w:val="00F96CAB"/>
    <w:rsid w:val="00F96D6D"/>
    <w:rsid w:val="00F97700"/>
    <w:rsid w:val="00F97744"/>
    <w:rsid w:val="00F977A1"/>
    <w:rsid w:val="00FA0CCA"/>
    <w:rsid w:val="00FA0D34"/>
    <w:rsid w:val="00FA125E"/>
    <w:rsid w:val="00FA14EF"/>
    <w:rsid w:val="00FA1DFC"/>
    <w:rsid w:val="00FA26FA"/>
    <w:rsid w:val="00FA357E"/>
    <w:rsid w:val="00FA379A"/>
    <w:rsid w:val="00FA37E2"/>
    <w:rsid w:val="00FA3C1C"/>
    <w:rsid w:val="00FA3E7C"/>
    <w:rsid w:val="00FA4417"/>
    <w:rsid w:val="00FA454E"/>
    <w:rsid w:val="00FA4816"/>
    <w:rsid w:val="00FA4CC7"/>
    <w:rsid w:val="00FA4F73"/>
    <w:rsid w:val="00FA55CF"/>
    <w:rsid w:val="00FA619F"/>
    <w:rsid w:val="00FA6978"/>
    <w:rsid w:val="00FA6A47"/>
    <w:rsid w:val="00FA6C6F"/>
    <w:rsid w:val="00FA6DFD"/>
    <w:rsid w:val="00FA7473"/>
    <w:rsid w:val="00FA7F51"/>
    <w:rsid w:val="00FB0161"/>
    <w:rsid w:val="00FB0535"/>
    <w:rsid w:val="00FB08C9"/>
    <w:rsid w:val="00FB1196"/>
    <w:rsid w:val="00FB1245"/>
    <w:rsid w:val="00FB15BF"/>
    <w:rsid w:val="00FB178C"/>
    <w:rsid w:val="00FB17A3"/>
    <w:rsid w:val="00FB19A4"/>
    <w:rsid w:val="00FB1CAD"/>
    <w:rsid w:val="00FB2352"/>
    <w:rsid w:val="00FB236C"/>
    <w:rsid w:val="00FB26F6"/>
    <w:rsid w:val="00FB33B3"/>
    <w:rsid w:val="00FB3CAD"/>
    <w:rsid w:val="00FB3E2C"/>
    <w:rsid w:val="00FB4124"/>
    <w:rsid w:val="00FB47BB"/>
    <w:rsid w:val="00FB4B2F"/>
    <w:rsid w:val="00FB4B37"/>
    <w:rsid w:val="00FB4B9B"/>
    <w:rsid w:val="00FB4C32"/>
    <w:rsid w:val="00FB534A"/>
    <w:rsid w:val="00FB5631"/>
    <w:rsid w:val="00FB565C"/>
    <w:rsid w:val="00FB5738"/>
    <w:rsid w:val="00FB584A"/>
    <w:rsid w:val="00FB5D6F"/>
    <w:rsid w:val="00FB6049"/>
    <w:rsid w:val="00FB613A"/>
    <w:rsid w:val="00FB674E"/>
    <w:rsid w:val="00FB68FC"/>
    <w:rsid w:val="00FB7603"/>
    <w:rsid w:val="00FB7C53"/>
    <w:rsid w:val="00FB7E97"/>
    <w:rsid w:val="00FC0195"/>
    <w:rsid w:val="00FC0C57"/>
    <w:rsid w:val="00FC0D32"/>
    <w:rsid w:val="00FC0D6B"/>
    <w:rsid w:val="00FC0E00"/>
    <w:rsid w:val="00FC1271"/>
    <w:rsid w:val="00FC1485"/>
    <w:rsid w:val="00FC194D"/>
    <w:rsid w:val="00FC26F9"/>
    <w:rsid w:val="00FC275E"/>
    <w:rsid w:val="00FC2E19"/>
    <w:rsid w:val="00FC31BF"/>
    <w:rsid w:val="00FC344E"/>
    <w:rsid w:val="00FC3836"/>
    <w:rsid w:val="00FC38B5"/>
    <w:rsid w:val="00FC38BE"/>
    <w:rsid w:val="00FC3CF0"/>
    <w:rsid w:val="00FC3FC7"/>
    <w:rsid w:val="00FC425B"/>
    <w:rsid w:val="00FC4DC9"/>
    <w:rsid w:val="00FC4E34"/>
    <w:rsid w:val="00FC4F1A"/>
    <w:rsid w:val="00FC50D7"/>
    <w:rsid w:val="00FC513F"/>
    <w:rsid w:val="00FC515A"/>
    <w:rsid w:val="00FC5444"/>
    <w:rsid w:val="00FC56E4"/>
    <w:rsid w:val="00FC60A5"/>
    <w:rsid w:val="00FC60BD"/>
    <w:rsid w:val="00FC62C8"/>
    <w:rsid w:val="00FC676A"/>
    <w:rsid w:val="00FC6AEB"/>
    <w:rsid w:val="00FC6C7C"/>
    <w:rsid w:val="00FC6D42"/>
    <w:rsid w:val="00FC7754"/>
    <w:rsid w:val="00FC7B70"/>
    <w:rsid w:val="00FC7C0B"/>
    <w:rsid w:val="00FC7E69"/>
    <w:rsid w:val="00FD060C"/>
    <w:rsid w:val="00FD061B"/>
    <w:rsid w:val="00FD070E"/>
    <w:rsid w:val="00FD09F2"/>
    <w:rsid w:val="00FD0B15"/>
    <w:rsid w:val="00FD121E"/>
    <w:rsid w:val="00FD12B6"/>
    <w:rsid w:val="00FD1345"/>
    <w:rsid w:val="00FD17CD"/>
    <w:rsid w:val="00FD230A"/>
    <w:rsid w:val="00FD24EC"/>
    <w:rsid w:val="00FD266D"/>
    <w:rsid w:val="00FD2754"/>
    <w:rsid w:val="00FD2B62"/>
    <w:rsid w:val="00FD326D"/>
    <w:rsid w:val="00FD32F2"/>
    <w:rsid w:val="00FD3A2B"/>
    <w:rsid w:val="00FD48B8"/>
    <w:rsid w:val="00FD49AC"/>
    <w:rsid w:val="00FD49E8"/>
    <w:rsid w:val="00FD4A5B"/>
    <w:rsid w:val="00FD4C2C"/>
    <w:rsid w:val="00FD4CEC"/>
    <w:rsid w:val="00FD54D1"/>
    <w:rsid w:val="00FD5CD2"/>
    <w:rsid w:val="00FD62BC"/>
    <w:rsid w:val="00FD6592"/>
    <w:rsid w:val="00FD6A73"/>
    <w:rsid w:val="00FD7129"/>
    <w:rsid w:val="00FD73A5"/>
    <w:rsid w:val="00FD760C"/>
    <w:rsid w:val="00FD762B"/>
    <w:rsid w:val="00FD775F"/>
    <w:rsid w:val="00FD79A4"/>
    <w:rsid w:val="00FE0087"/>
    <w:rsid w:val="00FE00FA"/>
    <w:rsid w:val="00FE059E"/>
    <w:rsid w:val="00FE069F"/>
    <w:rsid w:val="00FE0776"/>
    <w:rsid w:val="00FE079A"/>
    <w:rsid w:val="00FE09AD"/>
    <w:rsid w:val="00FE0B67"/>
    <w:rsid w:val="00FE0CC3"/>
    <w:rsid w:val="00FE0D90"/>
    <w:rsid w:val="00FE0F8F"/>
    <w:rsid w:val="00FE132B"/>
    <w:rsid w:val="00FE139D"/>
    <w:rsid w:val="00FE1480"/>
    <w:rsid w:val="00FE17F2"/>
    <w:rsid w:val="00FE18C7"/>
    <w:rsid w:val="00FE190B"/>
    <w:rsid w:val="00FE1B0A"/>
    <w:rsid w:val="00FE1E4A"/>
    <w:rsid w:val="00FE1F8C"/>
    <w:rsid w:val="00FE2048"/>
    <w:rsid w:val="00FE2241"/>
    <w:rsid w:val="00FE31FA"/>
    <w:rsid w:val="00FE341F"/>
    <w:rsid w:val="00FE3484"/>
    <w:rsid w:val="00FE38A8"/>
    <w:rsid w:val="00FE3ACD"/>
    <w:rsid w:val="00FE3C95"/>
    <w:rsid w:val="00FE4182"/>
    <w:rsid w:val="00FE453B"/>
    <w:rsid w:val="00FE459B"/>
    <w:rsid w:val="00FE459D"/>
    <w:rsid w:val="00FE461C"/>
    <w:rsid w:val="00FE468B"/>
    <w:rsid w:val="00FE4AFD"/>
    <w:rsid w:val="00FE5118"/>
    <w:rsid w:val="00FE5504"/>
    <w:rsid w:val="00FE58A2"/>
    <w:rsid w:val="00FE5BA7"/>
    <w:rsid w:val="00FE60D1"/>
    <w:rsid w:val="00FE6471"/>
    <w:rsid w:val="00FE70BC"/>
    <w:rsid w:val="00FE7651"/>
    <w:rsid w:val="00FE79B7"/>
    <w:rsid w:val="00FF0558"/>
    <w:rsid w:val="00FF0D95"/>
    <w:rsid w:val="00FF0F14"/>
    <w:rsid w:val="00FF1005"/>
    <w:rsid w:val="00FF1089"/>
    <w:rsid w:val="00FF10AF"/>
    <w:rsid w:val="00FF113B"/>
    <w:rsid w:val="00FF1B64"/>
    <w:rsid w:val="00FF1BA2"/>
    <w:rsid w:val="00FF23B9"/>
    <w:rsid w:val="00FF24C3"/>
    <w:rsid w:val="00FF3432"/>
    <w:rsid w:val="00FF3580"/>
    <w:rsid w:val="00FF4142"/>
    <w:rsid w:val="00FF449E"/>
    <w:rsid w:val="00FF52D7"/>
    <w:rsid w:val="00FF59C5"/>
    <w:rsid w:val="00FF5AB5"/>
    <w:rsid w:val="00FF6273"/>
    <w:rsid w:val="00FF6A5E"/>
    <w:rsid w:val="00FF6CA9"/>
    <w:rsid w:val="00FF6F93"/>
    <w:rsid w:val="00FF73CC"/>
    <w:rsid w:val="00FF76FD"/>
    <w:rsid w:val="00FF7988"/>
    <w:rsid w:val="00FF7A56"/>
    <w:rsid w:val="00FF7CD7"/>
    <w:rsid w:val="010A0407"/>
    <w:rsid w:val="012D234E"/>
    <w:rsid w:val="0152609E"/>
    <w:rsid w:val="01595D71"/>
    <w:rsid w:val="015B2F80"/>
    <w:rsid w:val="01624128"/>
    <w:rsid w:val="01671670"/>
    <w:rsid w:val="01BD4AAA"/>
    <w:rsid w:val="01C93609"/>
    <w:rsid w:val="01F50A1A"/>
    <w:rsid w:val="02003008"/>
    <w:rsid w:val="02397D98"/>
    <w:rsid w:val="023B4605"/>
    <w:rsid w:val="02577414"/>
    <w:rsid w:val="02B63626"/>
    <w:rsid w:val="02C177DA"/>
    <w:rsid w:val="02C30AE1"/>
    <w:rsid w:val="02CC6569"/>
    <w:rsid w:val="02EE7B56"/>
    <w:rsid w:val="03355154"/>
    <w:rsid w:val="033734F1"/>
    <w:rsid w:val="033E3D76"/>
    <w:rsid w:val="036718AB"/>
    <w:rsid w:val="03852016"/>
    <w:rsid w:val="038C1467"/>
    <w:rsid w:val="03A86B87"/>
    <w:rsid w:val="03AE3705"/>
    <w:rsid w:val="03C30F36"/>
    <w:rsid w:val="03C75605"/>
    <w:rsid w:val="03C90A2F"/>
    <w:rsid w:val="03CC6930"/>
    <w:rsid w:val="03E265F0"/>
    <w:rsid w:val="03FB544E"/>
    <w:rsid w:val="04287593"/>
    <w:rsid w:val="04311F58"/>
    <w:rsid w:val="043A7C7C"/>
    <w:rsid w:val="04454FF8"/>
    <w:rsid w:val="044D2341"/>
    <w:rsid w:val="046F1774"/>
    <w:rsid w:val="04715695"/>
    <w:rsid w:val="04BB68B9"/>
    <w:rsid w:val="04C0087D"/>
    <w:rsid w:val="04CB085C"/>
    <w:rsid w:val="04D403E2"/>
    <w:rsid w:val="04F376C5"/>
    <w:rsid w:val="050F327D"/>
    <w:rsid w:val="051778B5"/>
    <w:rsid w:val="051D24FC"/>
    <w:rsid w:val="0529388C"/>
    <w:rsid w:val="052F182B"/>
    <w:rsid w:val="05454BE5"/>
    <w:rsid w:val="056002BE"/>
    <w:rsid w:val="05AF26CE"/>
    <w:rsid w:val="05CA045B"/>
    <w:rsid w:val="05E01F80"/>
    <w:rsid w:val="05EC09EA"/>
    <w:rsid w:val="05EE1DDF"/>
    <w:rsid w:val="061A2772"/>
    <w:rsid w:val="061E00B9"/>
    <w:rsid w:val="06266449"/>
    <w:rsid w:val="06295595"/>
    <w:rsid w:val="062F41BB"/>
    <w:rsid w:val="063231DE"/>
    <w:rsid w:val="063714C0"/>
    <w:rsid w:val="064A75D1"/>
    <w:rsid w:val="064E6E90"/>
    <w:rsid w:val="065604F2"/>
    <w:rsid w:val="0661357F"/>
    <w:rsid w:val="06731976"/>
    <w:rsid w:val="0692527C"/>
    <w:rsid w:val="06C845E4"/>
    <w:rsid w:val="06D844C5"/>
    <w:rsid w:val="0706345B"/>
    <w:rsid w:val="07250F46"/>
    <w:rsid w:val="073239CF"/>
    <w:rsid w:val="07912C60"/>
    <w:rsid w:val="07955973"/>
    <w:rsid w:val="079A6C1D"/>
    <w:rsid w:val="07A37052"/>
    <w:rsid w:val="07A6174B"/>
    <w:rsid w:val="07C07101"/>
    <w:rsid w:val="07D53D27"/>
    <w:rsid w:val="07D92FA1"/>
    <w:rsid w:val="07F3446C"/>
    <w:rsid w:val="07F45E61"/>
    <w:rsid w:val="07FD028F"/>
    <w:rsid w:val="08015D5D"/>
    <w:rsid w:val="080E1277"/>
    <w:rsid w:val="084D08C4"/>
    <w:rsid w:val="085969AC"/>
    <w:rsid w:val="087E37EA"/>
    <w:rsid w:val="087F6EE1"/>
    <w:rsid w:val="089B36B1"/>
    <w:rsid w:val="08CD2232"/>
    <w:rsid w:val="08D3355E"/>
    <w:rsid w:val="08E57F3C"/>
    <w:rsid w:val="08F56E32"/>
    <w:rsid w:val="09016DD1"/>
    <w:rsid w:val="091E38BB"/>
    <w:rsid w:val="093B4DBD"/>
    <w:rsid w:val="093C1D8B"/>
    <w:rsid w:val="094132B9"/>
    <w:rsid w:val="09822562"/>
    <w:rsid w:val="099767C8"/>
    <w:rsid w:val="09C52166"/>
    <w:rsid w:val="09CC4017"/>
    <w:rsid w:val="09E05062"/>
    <w:rsid w:val="0A03334B"/>
    <w:rsid w:val="0A1D3ACD"/>
    <w:rsid w:val="0A2B01AF"/>
    <w:rsid w:val="0A4B1C4D"/>
    <w:rsid w:val="0A79028C"/>
    <w:rsid w:val="0AAC72B2"/>
    <w:rsid w:val="0AB62281"/>
    <w:rsid w:val="0ADB6154"/>
    <w:rsid w:val="0AF132C6"/>
    <w:rsid w:val="0AF9519B"/>
    <w:rsid w:val="0B1D7C8F"/>
    <w:rsid w:val="0B4A3EEF"/>
    <w:rsid w:val="0B5858B4"/>
    <w:rsid w:val="0B9077CF"/>
    <w:rsid w:val="0B910048"/>
    <w:rsid w:val="0B9A7495"/>
    <w:rsid w:val="0B9B5890"/>
    <w:rsid w:val="0BA933EA"/>
    <w:rsid w:val="0BBD164B"/>
    <w:rsid w:val="0BCD0E80"/>
    <w:rsid w:val="0BF80978"/>
    <w:rsid w:val="0C0042B0"/>
    <w:rsid w:val="0C1C56D3"/>
    <w:rsid w:val="0C262D0E"/>
    <w:rsid w:val="0C506BA6"/>
    <w:rsid w:val="0C653B68"/>
    <w:rsid w:val="0C730EDF"/>
    <w:rsid w:val="0C77036E"/>
    <w:rsid w:val="0C8B1F83"/>
    <w:rsid w:val="0CD4189E"/>
    <w:rsid w:val="0CEC13F6"/>
    <w:rsid w:val="0D3500CD"/>
    <w:rsid w:val="0D417B4A"/>
    <w:rsid w:val="0D5B1061"/>
    <w:rsid w:val="0D6B15E0"/>
    <w:rsid w:val="0D7044BA"/>
    <w:rsid w:val="0D772677"/>
    <w:rsid w:val="0D8A5D32"/>
    <w:rsid w:val="0DD55781"/>
    <w:rsid w:val="0DDC557A"/>
    <w:rsid w:val="0DE562F7"/>
    <w:rsid w:val="0E064B59"/>
    <w:rsid w:val="0E567248"/>
    <w:rsid w:val="0E620F2A"/>
    <w:rsid w:val="0E674D60"/>
    <w:rsid w:val="0E7D7739"/>
    <w:rsid w:val="0E957A50"/>
    <w:rsid w:val="0E9B1CCF"/>
    <w:rsid w:val="0EB920B0"/>
    <w:rsid w:val="0EE5161B"/>
    <w:rsid w:val="0F0132A0"/>
    <w:rsid w:val="0F0732EA"/>
    <w:rsid w:val="0F366285"/>
    <w:rsid w:val="0F38113F"/>
    <w:rsid w:val="0F406804"/>
    <w:rsid w:val="0F5E4511"/>
    <w:rsid w:val="0F70731A"/>
    <w:rsid w:val="0F743721"/>
    <w:rsid w:val="0F8112E7"/>
    <w:rsid w:val="0F904BB0"/>
    <w:rsid w:val="0F9E5675"/>
    <w:rsid w:val="0FA24003"/>
    <w:rsid w:val="0FD5234F"/>
    <w:rsid w:val="0FDA7602"/>
    <w:rsid w:val="0FEB4424"/>
    <w:rsid w:val="10022B03"/>
    <w:rsid w:val="103419D7"/>
    <w:rsid w:val="10390EDF"/>
    <w:rsid w:val="10435D34"/>
    <w:rsid w:val="105F11CB"/>
    <w:rsid w:val="10860EEC"/>
    <w:rsid w:val="10932C1F"/>
    <w:rsid w:val="10A5076D"/>
    <w:rsid w:val="10B27F9A"/>
    <w:rsid w:val="10ED36B7"/>
    <w:rsid w:val="10EF12D5"/>
    <w:rsid w:val="10F05BF1"/>
    <w:rsid w:val="10F80558"/>
    <w:rsid w:val="10F80FA5"/>
    <w:rsid w:val="1101426B"/>
    <w:rsid w:val="1128659E"/>
    <w:rsid w:val="1136174E"/>
    <w:rsid w:val="11366FCC"/>
    <w:rsid w:val="11506E32"/>
    <w:rsid w:val="11526292"/>
    <w:rsid w:val="118A02F2"/>
    <w:rsid w:val="119B1AAE"/>
    <w:rsid w:val="11AC7BA2"/>
    <w:rsid w:val="11BA4369"/>
    <w:rsid w:val="11BE008D"/>
    <w:rsid w:val="11C161C6"/>
    <w:rsid w:val="11D01FC1"/>
    <w:rsid w:val="11D16DE9"/>
    <w:rsid w:val="11E259D6"/>
    <w:rsid w:val="121477F6"/>
    <w:rsid w:val="12272955"/>
    <w:rsid w:val="123F1335"/>
    <w:rsid w:val="124E3E0E"/>
    <w:rsid w:val="1253570A"/>
    <w:rsid w:val="12585001"/>
    <w:rsid w:val="1259216E"/>
    <w:rsid w:val="12690F97"/>
    <w:rsid w:val="126F7969"/>
    <w:rsid w:val="129B46FF"/>
    <w:rsid w:val="12C15C5B"/>
    <w:rsid w:val="12D230EF"/>
    <w:rsid w:val="12DC74AE"/>
    <w:rsid w:val="12E961FE"/>
    <w:rsid w:val="131C2C98"/>
    <w:rsid w:val="137E2BCD"/>
    <w:rsid w:val="1395547C"/>
    <w:rsid w:val="13A9658D"/>
    <w:rsid w:val="13B47FAA"/>
    <w:rsid w:val="13BB6D19"/>
    <w:rsid w:val="13D06CC7"/>
    <w:rsid w:val="13E65E8E"/>
    <w:rsid w:val="13F2562D"/>
    <w:rsid w:val="13F8513C"/>
    <w:rsid w:val="14237561"/>
    <w:rsid w:val="14384A49"/>
    <w:rsid w:val="1455599F"/>
    <w:rsid w:val="14686F05"/>
    <w:rsid w:val="147C7951"/>
    <w:rsid w:val="14A952FD"/>
    <w:rsid w:val="14F72F17"/>
    <w:rsid w:val="15127EEF"/>
    <w:rsid w:val="151529F6"/>
    <w:rsid w:val="151838BE"/>
    <w:rsid w:val="15277C17"/>
    <w:rsid w:val="153E1041"/>
    <w:rsid w:val="154B6D5A"/>
    <w:rsid w:val="157E3688"/>
    <w:rsid w:val="158246A9"/>
    <w:rsid w:val="15875644"/>
    <w:rsid w:val="158D16E5"/>
    <w:rsid w:val="159C5AE4"/>
    <w:rsid w:val="15AC1AEA"/>
    <w:rsid w:val="15AF1E0C"/>
    <w:rsid w:val="15B727E1"/>
    <w:rsid w:val="15C05BCA"/>
    <w:rsid w:val="163F6C05"/>
    <w:rsid w:val="16437C2B"/>
    <w:rsid w:val="16510018"/>
    <w:rsid w:val="167459F7"/>
    <w:rsid w:val="16854194"/>
    <w:rsid w:val="169C7387"/>
    <w:rsid w:val="16BD2D1E"/>
    <w:rsid w:val="16CF0EC7"/>
    <w:rsid w:val="16DC6A20"/>
    <w:rsid w:val="16DF1153"/>
    <w:rsid w:val="16FA525E"/>
    <w:rsid w:val="17210B56"/>
    <w:rsid w:val="172F49E6"/>
    <w:rsid w:val="1734701A"/>
    <w:rsid w:val="177512B3"/>
    <w:rsid w:val="17807F16"/>
    <w:rsid w:val="17886566"/>
    <w:rsid w:val="1794257E"/>
    <w:rsid w:val="17CC1AED"/>
    <w:rsid w:val="17CD4D43"/>
    <w:rsid w:val="18075631"/>
    <w:rsid w:val="183F733B"/>
    <w:rsid w:val="186E0F66"/>
    <w:rsid w:val="18723CBA"/>
    <w:rsid w:val="18755657"/>
    <w:rsid w:val="187E60A3"/>
    <w:rsid w:val="18884747"/>
    <w:rsid w:val="18A27854"/>
    <w:rsid w:val="18AC0409"/>
    <w:rsid w:val="18B9413A"/>
    <w:rsid w:val="18F774B2"/>
    <w:rsid w:val="190B4E53"/>
    <w:rsid w:val="191B6077"/>
    <w:rsid w:val="19412333"/>
    <w:rsid w:val="19745FDA"/>
    <w:rsid w:val="19915C0C"/>
    <w:rsid w:val="19952A77"/>
    <w:rsid w:val="199E3489"/>
    <w:rsid w:val="19D773AC"/>
    <w:rsid w:val="19E06D37"/>
    <w:rsid w:val="1A1A23CD"/>
    <w:rsid w:val="1A3C5838"/>
    <w:rsid w:val="1A645A93"/>
    <w:rsid w:val="1A646F56"/>
    <w:rsid w:val="1A653324"/>
    <w:rsid w:val="1A6E5395"/>
    <w:rsid w:val="1A8A0FE4"/>
    <w:rsid w:val="1A8F1B6C"/>
    <w:rsid w:val="1A9A563C"/>
    <w:rsid w:val="1AB56FC3"/>
    <w:rsid w:val="1ACA7C14"/>
    <w:rsid w:val="1B236DB9"/>
    <w:rsid w:val="1B4731EB"/>
    <w:rsid w:val="1B4A69F8"/>
    <w:rsid w:val="1B6904D1"/>
    <w:rsid w:val="1B7679F2"/>
    <w:rsid w:val="1B972E8D"/>
    <w:rsid w:val="1BA32F2A"/>
    <w:rsid w:val="1BB8140D"/>
    <w:rsid w:val="1BCD6E12"/>
    <w:rsid w:val="1BE75BB1"/>
    <w:rsid w:val="1BF73A79"/>
    <w:rsid w:val="1C0907E3"/>
    <w:rsid w:val="1C0A720F"/>
    <w:rsid w:val="1C1024FC"/>
    <w:rsid w:val="1C2A1F7E"/>
    <w:rsid w:val="1C397E04"/>
    <w:rsid w:val="1C590CFA"/>
    <w:rsid w:val="1C5A5398"/>
    <w:rsid w:val="1C687867"/>
    <w:rsid w:val="1C8703C7"/>
    <w:rsid w:val="1C8961AE"/>
    <w:rsid w:val="1CA20EC2"/>
    <w:rsid w:val="1CA22A11"/>
    <w:rsid w:val="1CF2476F"/>
    <w:rsid w:val="1D325E0E"/>
    <w:rsid w:val="1D554668"/>
    <w:rsid w:val="1D5B69A8"/>
    <w:rsid w:val="1D621AF8"/>
    <w:rsid w:val="1D7020B4"/>
    <w:rsid w:val="1D7F1AA0"/>
    <w:rsid w:val="1D907125"/>
    <w:rsid w:val="1DB55A31"/>
    <w:rsid w:val="1DEB7007"/>
    <w:rsid w:val="1E2F2F9A"/>
    <w:rsid w:val="1E436743"/>
    <w:rsid w:val="1E7116F0"/>
    <w:rsid w:val="1E721CA3"/>
    <w:rsid w:val="1E7B7ED0"/>
    <w:rsid w:val="1EAB6FCE"/>
    <w:rsid w:val="1EBE7265"/>
    <w:rsid w:val="1EC92421"/>
    <w:rsid w:val="1ECD67DC"/>
    <w:rsid w:val="1ED50323"/>
    <w:rsid w:val="1F094EB7"/>
    <w:rsid w:val="1F0B0294"/>
    <w:rsid w:val="1F1031D5"/>
    <w:rsid w:val="1F1F165D"/>
    <w:rsid w:val="1F270628"/>
    <w:rsid w:val="1F414C1E"/>
    <w:rsid w:val="1F4556FF"/>
    <w:rsid w:val="1F4C5B6A"/>
    <w:rsid w:val="1F8F3FE6"/>
    <w:rsid w:val="1FA1253E"/>
    <w:rsid w:val="1FA715D5"/>
    <w:rsid w:val="1FAA361D"/>
    <w:rsid w:val="1FAE288C"/>
    <w:rsid w:val="1FB12B16"/>
    <w:rsid w:val="1FD12E8D"/>
    <w:rsid w:val="1FD25A84"/>
    <w:rsid w:val="1FD31F0D"/>
    <w:rsid w:val="2020079B"/>
    <w:rsid w:val="20213B1C"/>
    <w:rsid w:val="20542A18"/>
    <w:rsid w:val="20774CA1"/>
    <w:rsid w:val="208A0903"/>
    <w:rsid w:val="20AB2173"/>
    <w:rsid w:val="20B4282E"/>
    <w:rsid w:val="20BA0B91"/>
    <w:rsid w:val="20C82D95"/>
    <w:rsid w:val="20D13CA9"/>
    <w:rsid w:val="20E35173"/>
    <w:rsid w:val="20E371A5"/>
    <w:rsid w:val="20EE650E"/>
    <w:rsid w:val="20F131EF"/>
    <w:rsid w:val="20FF55DA"/>
    <w:rsid w:val="213B1BED"/>
    <w:rsid w:val="213E31D7"/>
    <w:rsid w:val="21422131"/>
    <w:rsid w:val="215E359B"/>
    <w:rsid w:val="21643055"/>
    <w:rsid w:val="217371D8"/>
    <w:rsid w:val="21815F5F"/>
    <w:rsid w:val="21816D2A"/>
    <w:rsid w:val="219B6A0B"/>
    <w:rsid w:val="21B254D5"/>
    <w:rsid w:val="21CD4176"/>
    <w:rsid w:val="21D6166E"/>
    <w:rsid w:val="21F85572"/>
    <w:rsid w:val="2201353E"/>
    <w:rsid w:val="220278AC"/>
    <w:rsid w:val="22502FA9"/>
    <w:rsid w:val="22526E92"/>
    <w:rsid w:val="226C0E43"/>
    <w:rsid w:val="227E455D"/>
    <w:rsid w:val="229D07AF"/>
    <w:rsid w:val="229E72A7"/>
    <w:rsid w:val="22CB31C2"/>
    <w:rsid w:val="2325638E"/>
    <w:rsid w:val="232B13B2"/>
    <w:rsid w:val="237F64BA"/>
    <w:rsid w:val="238613C8"/>
    <w:rsid w:val="23972B82"/>
    <w:rsid w:val="239E48E4"/>
    <w:rsid w:val="23A87FA3"/>
    <w:rsid w:val="23BC156C"/>
    <w:rsid w:val="23BF640A"/>
    <w:rsid w:val="23D567C0"/>
    <w:rsid w:val="23DD1510"/>
    <w:rsid w:val="23DE6A35"/>
    <w:rsid w:val="23E569FC"/>
    <w:rsid w:val="23F414C8"/>
    <w:rsid w:val="24016D68"/>
    <w:rsid w:val="240B34CD"/>
    <w:rsid w:val="241B5050"/>
    <w:rsid w:val="24251DE8"/>
    <w:rsid w:val="24315D4F"/>
    <w:rsid w:val="24383FBD"/>
    <w:rsid w:val="24517C33"/>
    <w:rsid w:val="24A82427"/>
    <w:rsid w:val="24B06D26"/>
    <w:rsid w:val="24C05F63"/>
    <w:rsid w:val="251A6CD1"/>
    <w:rsid w:val="25210878"/>
    <w:rsid w:val="2551255A"/>
    <w:rsid w:val="25621F23"/>
    <w:rsid w:val="25772796"/>
    <w:rsid w:val="25B53A2F"/>
    <w:rsid w:val="25C55E4D"/>
    <w:rsid w:val="25D361C0"/>
    <w:rsid w:val="25EA7337"/>
    <w:rsid w:val="25F77759"/>
    <w:rsid w:val="26391817"/>
    <w:rsid w:val="26466D12"/>
    <w:rsid w:val="265079A8"/>
    <w:rsid w:val="266D0316"/>
    <w:rsid w:val="266D0F20"/>
    <w:rsid w:val="267E550D"/>
    <w:rsid w:val="26AF48C6"/>
    <w:rsid w:val="27024EDC"/>
    <w:rsid w:val="27092D67"/>
    <w:rsid w:val="271D7591"/>
    <w:rsid w:val="271F7EFD"/>
    <w:rsid w:val="273657D9"/>
    <w:rsid w:val="274D2285"/>
    <w:rsid w:val="27673380"/>
    <w:rsid w:val="27816A95"/>
    <w:rsid w:val="2789739A"/>
    <w:rsid w:val="278E5EAA"/>
    <w:rsid w:val="27A26926"/>
    <w:rsid w:val="27AA7307"/>
    <w:rsid w:val="27DC0E87"/>
    <w:rsid w:val="27DD7FF6"/>
    <w:rsid w:val="27FA157A"/>
    <w:rsid w:val="28085C56"/>
    <w:rsid w:val="280B4FFF"/>
    <w:rsid w:val="283D2B57"/>
    <w:rsid w:val="283D3D7D"/>
    <w:rsid w:val="28674312"/>
    <w:rsid w:val="28826904"/>
    <w:rsid w:val="28914E29"/>
    <w:rsid w:val="28C46077"/>
    <w:rsid w:val="28E0313B"/>
    <w:rsid w:val="28F80F90"/>
    <w:rsid w:val="290C77D2"/>
    <w:rsid w:val="292A42C4"/>
    <w:rsid w:val="29543185"/>
    <w:rsid w:val="29811191"/>
    <w:rsid w:val="29A56700"/>
    <w:rsid w:val="29BC62EB"/>
    <w:rsid w:val="29C52E52"/>
    <w:rsid w:val="29CD5BBF"/>
    <w:rsid w:val="29DB187C"/>
    <w:rsid w:val="29F96609"/>
    <w:rsid w:val="2A0065E3"/>
    <w:rsid w:val="2A0D27EB"/>
    <w:rsid w:val="2A307458"/>
    <w:rsid w:val="2A3E6979"/>
    <w:rsid w:val="2A5E5505"/>
    <w:rsid w:val="2A657533"/>
    <w:rsid w:val="2A6B4B05"/>
    <w:rsid w:val="2A6B5148"/>
    <w:rsid w:val="2A773463"/>
    <w:rsid w:val="2A806EF3"/>
    <w:rsid w:val="2A9505B1"/>
    <w:rsid w:val="2AB4544F"/>
    <w:rsid w:val="2AD04060"/>
    <w:rsid w:val="2ADB0D66"/>
    <w:rsid w:val="2ADC4A5C"/>
    <w:rsid w:val="2AF4430D"/>
    <w:rsid w:val="2B363016"/>
    <w:rsid w:val="2B375BF9"/>
    <w:rsid w:val="2B3B43E5"/>
    <w:rsid w:val="2B3C4087"/>
    <w:rsid w:val="2B4B2D04"/>
    <w:rsid w:val="2BAD22AF"/>
    <w:rsid w:val="2BB65E43"/>
    <w:rsid w:val="2BCA6FD9"/>
    <w:rsid w:val="2BDB246E"/>
    <w:rsid w:val="2BE70C46"/>
    <w:rsid w:val="2BE86F0F"/>
    <w:rsid w:val="2C10734E"/>
    <w:rsid w:val="2C115D0B"/>
    <w:rsid w:val="2C152799"/>
    <w:rsid w:val="2C2B1E69"/>
    <w:rsid w:val="2C371409"/>
    <w:rsid w:val="2C4476F3"/>
    <w:rsid w:val="2C4A50EC"/>
    <w:rsid w:val="2C752B70"/>
    <w:rsid w:val="2C93627D"/>
    <w:rsid w:val="2C9F22B8"/>
    <w:rsid w:val="2CB83933"/>
    <w:rsid w:val="2CC14CAB"/>
    <w:rsid w:val="2CD64C3F"/>
    <w:rsid w:val="2CD87EDA"/>
    <w:rsid w:val="2CF650C2"/>
    <w:rsid w:val="2CF74B9C"/>
    <w:rsid w:val="2D167C46"/>
    <w:rsid w:val="2D310129"/>
    <w:rsid w:val="2D3C5ED9"/>
    <w:rsid w:val="2DAF372F"/>
    <w:rsid w:val="2DCE033B"/>
    <w:rsid w:val="2DDC4AD3"/>
    <w:rsid w:val="2DE610EF"/>
    <w:rsid w:val="2DF73B0E"/>
    <w:rsid w:val="2DFB621C"/>
    <w:rsid w:val="2E056DE6"/>
    <w:rsid w:val="2E3371FD"/>
    <w:rsid w:val="2E6219EF"/>
    <w:rsid w:val="2E725A25"/>
    <w:rsid w:val="2E8107BC"/>
    <w:rsid w:val="2EA66205"/>
    <w:rsid w:val="2EAF0841"/>
    <w:rsid w:val="2ED27EF9"/>
    <w:rsid w:val="2ED34221"/>
    <w:rsid w:val="2EDB0A61"/>
    <w:rsid w:val="2EE45CDD"/>
    <w:rsid w:val="2EF703BD"/>
    <w:rsid w:val="2EF73CD3"/>
    <w:rsid w:val="2EF80E1E"/>
    <w:rsid w:val="2F016809"/>
    <w:rsid w:val="2F13617E"/>
    <w:rsid w:val="2F1F7BA4"/>
    <w:rsid w:val="2F2566F4"/>
    <w:rsid w:val="2F4703DC"/>
    <w:rsid w:val="2F692D8F"/>
    <w:rsid w:val="2F74606D"/>
    <w:rsid w:val="2F8A001C"/>
    <w:rsid w:val="2FAD631C"/>
    <w:rsid w:val="2FD67F57"/>
    <w:rsid w:val="2FED71DC"/>
    <w:rsid w:val="30127AE9"/>
    <w:rsid w:val="30264F24"/>
    <w:rsid w:val="302E64A9"/>
    <w:rsid w:val="30446CB3"/>
    <w:rsid w:val="30514150"/>
    <w:rsid w:val="30543423"/>
    <w:rsid w:val="31186394"/>
    <w:rsid w:val="312236B2"/>
    <w:rsid w:val="312D2FA5"/>
    <w:rsid w:val="31391A72"/>
    <w:rsid w:val="313D04C3"/>
    <w:rsid w:val="31447178"/>
    <w:rsid w:val="319234CE"/>
    <w:rsid w:val="31952033"/>
    <w:rsid w:val="31971EA0"/>
    <w:rsid w:val="31976297"/>
    <w:rsid w:val="319C1441"/>
    <w:rsid w:val="31A736EC"/>
    <w:rsid w:val="31B431D7"/>
    <w:rsid w:val="31FA0CCF"/>
    <w:rsid w:val="32244793"/>
    <w:rsid w:val="322F4488"/>
    <w:rsid w:val="323103D4"/>
    <w:rsid w:val="324C4B64"/>
    <w:rsid w:val="325251D3"/>
    <w:rsid w:val="325A1B4D"/>
    <w:rsid w:val="325E5B10"/>
    <w:rsid w:val="32702666"/>
    <w:rsid w:val="32756CD4"/>
    <w:rsid w:val="32874309"/>
    <w:rsid w:val="32AE5E2D"/>
    <w:rsid w:val="32C15033"/>
    <w:rsid w:val="32C33F3C"/>
    <w:rsid w:val="32FA0E03"/>
    <w:rsid w:val="33307BED"/>
    <w:rsid w:val="33417A04"/>
    <w:rsid w:val="33444DA1"/>
    <w:rsid w:val="33484C1F"/>
    <w:rsid w:val="33661596"/>
    <w:rsid w:val="336A50BC"/>
    <w:rsid w:val="337611A0"/>
    <w:rsid w:val="33962D5B"/>
    <w:rsid w:val="339F75D2"/>
    <w:rsid w:val="33F03525"/>
    <w:rsid w:val="34012716"/>
    <w:rsid w:val="340423D1"/>
    <w:rsid w:val="343D15F8"/>
    <w:rsid w:val="345B1C32"/>
    <w:rsid w:val="34910734"/>
    <w:rsid w:val="34CE324A"/>
    <w:rsid w:val="34CF669A"/>
    <w:rsid w:val="34D260C5"/>
    <w:rsid w:val="34D43C04"/>
    <w:rsid w:val="34E343E2"/>
    <w:rsid w:val="34FD4951"/>
    <w:rsid w:val="352014F0"/>
    <w:rsid w:val="353F4C5B"/>
    <w:rsid w:val="3542403D"/>
    <w:rsid w:val="35436E62"/>
    <w:rsid w:val="35541AB6"/>
    <w:rsid w:val="355D58D0"/>
    <w:rsid w:val="357C44AF"/>
    <w:rsid w:val="358B3A0D"/>
    <w:rsid w:val="35AC530D"/>
    <w:rsid w:val="35C13FE3"/>
    <w:rsid w:val="35CD5935"/>
    <w:rsid w:val="35E84F38"/>
    <w:rsid w:val="360C397B"/>
    <w:rsid w:val="36155105"/>
    <w:rsid w:val="361D2258"/>
    <w:rsid w:val="362362EF"/>
    <w:rsid w:val="36266512"/>
    <w:rsid w:val="365046BE"/>
    <w:rsid w:val="36587CC4"/>
    <w:rsid w:val="36793798"/>
    <w:rsid w:val="36801DDE"/>
    <w:rsid w:val="368658AC"/>
    <w:rsid w:val="36951D56"/>
    <w:rsid w:val="369D7914"/>
    <w:rsid w:val="36A207C4"/>
    <w:rsid w:val="36A50981"/>
    <w:rsid w:val="36B24FEE"/>
    <w:rsid w:val="36BC6103"/>
    <w:rsid w:val="36E257B4"/>
    <w:rsid w:val="36E666AF"/>
    <w:rsid w:val="36FD6BC8"/>
    <w:rsid w:val="37024B37"/>
    <w:rsid w:val="371836E1"/>
    <w:rsid w:val="37356D85"/>
    <w:rsid w:val="3786334C"/>
    <w:rsid w:val="37A82323"/>
    <w:rsid w:val="37AD2323"/>
    <w:rsid w:val="37E812B1"/>
    <w:rsid w:val="37F054DD"/>
    <w:rsid w:val="37FC321D"/>
    <w:rsid w:val="37FC4F0F"/>
    <w:rsid w:val="380E0C72"/>
    <w:rsid w:val="38115855"/>
    <w:rsid w:val="386B2996"/>
    <w:rsid w:val="386F1823"/>
    <w:rsid w:val="387A0EE1"/>
    <w:rsid w:val="38B6506F"/>
    <w:rsid w:val="38C3043B"/>
    <w:rsid w:val="38D0036B"/>
    <w:rsid w:val="38E1459A"/>
    <w:rsid w:val="38E65ADA"/>
    <w:rsid w:val="38E74E94"/>
    <w:rsid w:val="38F32DE1"/>
    <w:rsid w:val="39213F6C"/>
    <w:rsid w:val="394D2801"/>
    <w:rsid w:val="395B273F"/>
    <w:rsid w:val="3965413F"/>
    <w:rsid w:val="39682269"/>
    <w:rsid w:val="396C5252"/>
    <w:rsid w:val="396F1B79"/>
    <w:rsid w:val="39730F41"/>
    <w:rsid w:val="397C192A"/>
    <w:rsid w:val="398E4838"/>
    <w:rsid w:val="398F2D8F"/>
    <w:rsid w:val="39A23192"/>
    <w:rsid w:val="39B70F3F"/>
    <w:rsid w:val="39E5527B"/>
    <w:rsid w:val="39E57BC9"/>
    <w:rsid w:val="3A227CFA"/>
    <w:rsid w:val="3A464935"/>
    <w:rsid w:val="3A606178"/>
    <w:rsid w:val="3A691025"/>
    <w:rsid w:val="3A697D49"/>
    <w:rsid w:val="3A771EC0"/>
    <w:rsid w:val="3A7D5FBA"/>
    <w:rsid w:val="3B054118"/>
    <w:rsid w:val="3B072873"/>
    <w:rsid w:val="3B1302F9"/>
    <w:rsid w:val="3B146C1B"/>
    <w:rsid w:val="3B2E6603"/>
    <w:rsid w:val="3B3671D9"/>
    <w:rsid w:val="3B495BC0"/>
    <w:rsid w:val="3B545C91"/>
    <w:rsid w:val="3B6A0951"/>
    <w:rsid w:val="3B6A5F0A"/>
    <w:rsid w:val="3B727E87"/>
    <w:rsid w:val="3B786C47"/>
    <w:rsid w:val="3B803848"/>
    <w:rsid w:val="3B9A7B08"/>
    <w:rsid w:val="3BCC41BB"/>
    <w:rsid w:val="3BCC664E"/>
    <w:rsid w:val="3BE047D8"/>
    <w:rsid w:val="3C19471B"/>
    <w:rsid w:val="3C257B32"/>
    <w:rsid w:val="3C2A18B5"/>
    <w:rsid w:val="3C354D8A"/>
    <w:rsid w:val="3C44673B"/>
    <w:rsid w:val="3C621263"/>
    <w:rsid w:val="3C696335"/>
    <w:rsid w:val="3C736149"/>
    <w:rsid w:val="3CA94576"/>
    <w:rsid w:val="3CAB069D"/>
    <w:rsid w:val="3CBE0C72"/>
    <w:rsid w:val="3CBE336B"/>
    <w:rsid w:val="3CFE3CAB"/>
    <w:rsid w:val="3D27675F"/>
    <w:rsid w:val="3D4B207C"/>
    <w:rsid w:val="3D57419D"/>
    <w:rsid w:val="3D693FBB"/>
    <w:rsid w:val="3D756613"/>
    <w:rsid w:val="3D851009"/>
    <w:rsid w:val="3D883936"/>
    <w:rsid w:val="3D9247B7"/>
    <w:rsid w:val="3D9671D6"/>
    <w:rsid w:val="3D9F4F27"/>
    <w:rsid w:val="3DBA71BC"/>
    <w:rsid w:val="3DC860AE"/>
    <w:rsid w:val="3DC94D87"/>
    <w:rsid w:val="3DDA5BA1"/>
    <w:rsid w:val="3DE940D4"/>
    <w:rsid w:val="3DF56C8F"/>
    <w:rsid w:val="3E0126CA"/>
    <w:rsid w:val="3E3F1624"/>
    <w:rsid w:val="3E4F0014"/>
    <w:rsid w:val="3E6425DE"/>
    <w:rsid w:val="3E740D81"/>
    <w:rsid w:val="3E846E4F"/>
    <w:rsid w:val="3E98330B"/>
    <w:rsid w:val="3E9C61B0"/>
    <w:rsid w:val="3ECE24DC"/>
    <w:rsid w:val="3EDA7487"/>
    <w:rsid w:val="3EEF3C1E"/>
    <w:rsid w:val="3F086D80"/>
    <w:rsid w:val="3F1737FA"/>
    <w:rsid w:val="3F2B069D"/>
    <w:rsid w:val="3F412456"/>
    <w:rsid w:val="3F630F60"/>
    <w:rsid w:val="3F6314BF"/>
    <w:rsid w:val="3F696337"/>
    <w:rsid w:val="3FB6627F"/>
    <w:rsid w:val="3FFE1104"/>
    <w:rsid w:val="401A73FE"/>
    <w:rsid w:val="40284FDD"/>
    <w:rsid w:val="402C3CBF"/>
    <w:rsid w:val="40345C9E"/>
    <w:rsid w:val="40426460"/>
    <w:rsid w:val="404B36C6"/>
    <w:rsid w:val="406E49F8"/>
    <w:rsid w:val="407865EF"/>
    <w:rsid w:val="40BA42C4"/>
    <w:rsid w:val="40C14F38"/>
    <w:rsid w:val="40E50C6A"/>
    <w:rsid w:val="40EB6BE1"/>
    <w:rsid w:val="40FF3E8B"/>
    <w:rsid w:val="4102578A"/>
    <w:rsid w:val="410D086A"/>
    <w:rsid w:val="411C46F1"/>
    <w:rsid w:val="413516B7"/>
    <w:rsid w:val="4137007A"/>
    <w:rsid w:val="41576A5B"/>
    <w:rsid w:val="41617170"/>
    <w:rsid w:val="41EB699E"/>
    <w:rsid w:val="41ED7773"/>
    <w:rsid w:val="42067A51"/>
    <w:rsid w:val="424D2FD1"/>
    <w:rsid w:val="425A2528"/>
    <w:rsid w:val="42803D3D"/>
    <w:rsid w:val="4285209F"/>
    <w:rsid w:val="42977114"/>
    <w:rsid w:val="429B29A6"/>
    <w:rsid w:val="42AD0F3F"/>
    <w:rsid w:val="42BC4371"/>
    <w:rsid w:val="42C36A1B"/>
    <w:rsid w:val="42CE624E"/>
    <w:rsid w:val="42D40690"/>
    <w:rsid w:val="42D752DD"/>
    <w:rsid w:val="42DE4FCD"/>
    <w:rsid w:val="42F529DA"/>
    <w:rsid w:val="431B0932"/>
    <w:rsid w:val="4324294D"/>
    <w:rsid w:val="432E2FA7"/>
    <w:rsid w:val="434A18F5"/>
    <w:rsid w:val="43551E8C"/>
    <w:rsid w:val="435A02E4"/>
    <w:rsid w:val="437B27DB"/>
    <w:rsid w:val="43A810BA"/>
    <w:rsid w:val="43D555F0"/>
    <w:rsid w:val="442F625E"/>
    <w:rsid w:val="4465294F"/>
    <w:rsid w:val="44992C45"/>
    <w:rsid w:val="44B16774"/>
    <w:rsid w:val="44BA4D13"/>
    <w:rsid w:val="44C0597D"/>
    <w:rsid w:val="44DD11E1"/>
    <w:rsid w:val="44F460A2"/>
    <w:rsid w:val="45322B65"/>
    <w:rsid w:val="453C5358"/>
    <w:rsid w:val="455A50BB"/>
    <w:rsid w:val="45A6231E"/>
    <w:rsid w:val="45B202A5"/>
    <w:rsid w:val="45E13FA2"/>
    <w:rsid w:val="45E47BD1"/>
    <w:rsid w:val="45FA420D"/>
    <w:rsid w:val="45FC1619"/>
    <w:rsid w:val="46061CED"/>
    <w:rsid w:val="463A497E"/>
    <w:rsid w:val="466C05F0"/>
    <w:rsid w:val="467F4BF4"/>
    <w:rsid w:val="46800066"/>
    <w:rsid w:val="46A6051E"/>
    <w:rsid w:val="46BC4AE1"/>
    <w:rsid w:val="46C27B63"/>
    <w:rsid w:val="46EE1161"/>
    <w:rsid w:val="47026363"/>
    <w:rsid w:val="47064676"/>
    <w:rsid w:val="4711048C"/>
    <w:rsid w:val="472F28E4"/>
    <w:rsid w:val="47353F94"/>
    <w:rsid w:val="47384B51"/>
    <w:rsid w:val="474253F5"/>
    <w:rsid w:val="47736699"/>
    <w:rsid w:val="47937C91"/>
    <w:rsid w:val="479D583D"/>
    <w:rsid w:val="47AD5845"/>
    <w:rsid w:val="47B54550"/>
    <w:rsid w:val="47B801E7"/>
    <w:rsid w:val="47E10FC4"/>
    <w:rsid w:val="47F11682"/>
    <w:rsid w:val="48021798"/>
    <w:rsid w:val="48172A2F"/>
    <w:rsid w:val="481B6477"/>
    <w:rsid w:val="48233E2F"/>
    <w:rsid w:val="482A1FCC"/>
    <w:rsid w:val="483C052F"/>
    <w:rsid w:val="48671EAD"/>
    <w:rsid w:val="489B4E50"/>
    <w:rsid w:val="489F471F"/>
    <w:rsid w:val="48A17CC5"/>
    <w:rsid w:val="48B36CC3"/>
    <w:rsid w:val="48C503A7"/>
    <w:rsid w:val="48D22D26"/>
    <w:rsid w:val="48D86504"/>
    <w:rsid w:val="48FB77D0"/>
    <w:rsid w:val="49087E48"/>
    <w:rsid w:val="490F4BF1"/>
    <w:rsid w:val="49255CC6"/>
    <w:rsid w:val="4934294B"/>
    <w:rsid w:val="49347870"/>
    <w:rsid w:val="493D3418"/>
    <w:rsid w:val="49652BB3"/>
    <w:rsid w:val="497E642B"/>
    <w:rsid w:val="49AC294D"/>
    <w:rsid w:val="49B21BC8"/>
    <w:rsid w:val="49C75156"/>
    <w:rsid w:val="49D1792D"/>
    <w:rsid w:val="49DB31BE"/>
    <w:rsid w:val="49F541D1"/>
    <w:rsid w:val="4A11460C"/>
    <w:rsid w:val="4A230129"/>
    <w:rsid w:val="4A2E2433"/>
    <w:rsid w:val="4A441C65"/>
    <w:rsid w:val="4A9432C4"/>
    <w:rsid w:val="4A9775DD"/>
    <w:rsid w:val="4A9C78CB"/>
    <w:rsid w:val="4AB82D2D"/>
    <w:rsid w:val="4B010D42"/>
    <w:rsid w:val="4B324BF8"/>
    <w:rsid w:val="4B3E2731"/>
    <w:rsid w:val="4B420613"/>
    <w:rsid w:val="4B6C7B00"/>
    <w:rsid w:val="4B6E5F18"/>
    <w:rsid w:val="4B8C01A3"/>
    <w:rsid w:val="4BA46D2D"/>
    <w:rsid w:val="4BAD5D5C"/>
    <w:rsid w:val="4BB44891"/>
    <w:rsid w:val="4BBA0B88"/>
    <w:rsid w:val="4BF57C6A"/>
    <w:rsid w:val="4BF95EE5"/>
    <w:rsid w:val="4C404AC6"/>
    <w:rsid w:val="4C4D79AA"/>
    <w:rsid w:val="4C627B2C"/>
    <w:rsid w:val="4C856FAA"/>
    <w:rsid w:val="4C863711"/>
    <w:rsid w:val="4CBE332A"/>
    <w:rsid w:val="4CCB0DF9"/>
    <w:rsid w:val="4CE72B32"/>
    <w:rsid w:val="4D050BFA"/>
    <w:rsid w:val="4D5068B4"/>
    <w:rsid w:val="4D5C750E"/>
    <w:rsid w:val="4D7C1E9F"/>
    <w:rsid w:val="4D8748ED"/>
    <w:rsid w:val="4D93109F"/>
    <w:rsid w:val="4D9D3571"/>
    <w:rsid w:val="4DA031F0"/>
    <w:rsid w:val="4DB34DF6"/>
    <w:rsid w:val="4DC51D1E"/>
    <w:rsid w:val="4DC878DC"/>
    <w:rsid w:val="4DE750B8"/>
    <w:rsid w:val="4DEB5F1C"/>
    <w:rsid w:val="4DF66B8E"/>
    <w:rsid w:val="4DFB4AC1"/>
    <w:rsid w:val="4E0D7894"/>
    <w:rsid w:val="4E22108F"/>
    <w:rsid w:val="4E2C3B33"/>
    <w:rsid w:val="4E443C13"/>
    <w:rsid w:val="4E542EC1"/>
    <w:rsid w:val="4E5E63C9"/>
    <w:rsid w:val="4E614262"/>
    <w:rsid w:val="4E6723BE"/>
    <w:rsid w:val="4E820E0F"/>
    <w:rsid w:val="4EA63E94"/>
    <w:rsid w:val="4EB36CED"/>
    <w:rsid w:val="4EC66987"/>
    <w:rsid w:val="4F0E7D20"/>
    <w:rsid w:val="4F1511EA"/>
    <w:rsid w:val="4F1528D9"/>
    <w:rsid w:val="4F1A4344"/>
    <w:rsid w:val="4F3B0292"/>
    <w:rsid w:val="4F6053A5"/>
    <w:rsid w:val="4F6D637F"/>
    <w:rsid w:val="4F823879"/>
    <w:rsid w:val="4F87472F"/>
    <w:rsid w:val="4FA34220"/>
    <w:rsid w:val="4FD5045D"/>
    <w:rsid w:val="4FD853BF"/>
    <w:rsid w:val="4FF23415"/>
    <w:rsid w:val="50082282"/>
    <w:rsid w:val="50187E3F"/>
    <w:rsid w:val="502976BB"/>
    <w:rsid w:val="505434C7"/>
    <w:rsid w:val="507A113A"/>
    <w:rsid w:val="509C5A48"/>
    <w:rsid w:val="50E458F5"/>
    <w:rsid w:val="50FB5B0E"/>
    <w:rsid w:val="511C3C0B"/>
    <w:rsid w:val="513B090D"/>
    <w:rsid w:val="5147051F"/>
    <w:rsid w:val="518C13F3"/>
    <w:rsid w:val="51AF4CAE"/>
    <w:rsid w:val="51C411E6"/>
    <w:rsid w:val="51C52837"/>
    <w:rsid w:val="51C56654"/>
    <w:rsid w:val="51E225E7"/>
    <w:rsid w:val="51E83F07"/>
    <w:rsid w:val="51E86C23"/>
    <w:rsid w:val="51F46E90"/>
    <w:rsid w:val="520A046A"/>
    <w:rsid w:val="52161373"/>
    <w:rsid w:val="522178DA"/>
    <w:rsid w:val="523F26FD"/>
    <w:rsid w:val="5248167E"/>
    <w:rsid w:val="529223A5"/>
    <w:rsid w:val="52A06678"/>
    <w:rsid w:val="52A937F6"/>
    <w:rsid w:val="52E809D9"/>
    <w:rsid w:val="52E9778E"/>
    <w:rsid w:val="52F00864"/>
    <w:rsid w:val="5305739A"/>
    <w:rsid w:val="5333012F"/>
    <w:rsid w:val="533A6799"/>
    <w:rsid w:val="53A37D8E"/>
    <w:rsid w:val="53D72AC9"/>
    <w:rsid w:val="53F13138"/>
    <w:rsid w:val="54083507"/>
    <w:rsid w:val="54124902"/>
    <w:rsid w:val="54176CD6"/>
    <w:rsid w:val="5436508C"/>
    <w:rsid w:val="543F569F"/>
    <w:rsid w:val="544C33BC"/>
    <w:rsid w:val="547658D8"/>
    <w:rsid w:val="547D08A7"/>
    <w:rsid w:val="54863930"/>
    <w:rsid w:val="54953B92"/>
    <w:rsid w:val="549D4E73"/>
    <w:rsid w:val="54A222D1"/>
    <w:rsid w:val="54A55B22"/>
    <w:rsid w:val="54C34E1A"/>
    <w:rsid w:val="54D97C61"/>
    <w:rsid w:val="54E2590F"/>
    <w:rsid w:val="54F85EA2"/>
    <w:rsid w:val="55111DC0"/>
    <w:rsid w:val="55244EA1"/>
    <w:rsid w:val="55333BFE"/>
    <w:rsid w:val="555A754F"/>
    <w:rsid w:val="555F422E"/>
    <w:rsid w:val="559E165F"/>
    <w:rsid w:val="55D923A2"/>
    <w:rsid w:val="55DA7014"/>
    <w:rsid w:val="560617A9"/>
    <w:rsid w:val="564B2EEC"/>
    <w:rsid w:val="565544EB"/>
    <w:rsid w:val="56640BE4"/>
    <w:rsid w:val="5672340D"/>
    <w:rsid w:val="569F1488"/>
    <w:rsid w:val="56C96F61"/>
    <w:rsid w:val="572C73ED"/>
    <w:rsid w:val="5746227B"/>
    <w:rsid w:val="57844B44"/>
    <w:rsid w:val="57A23156"/>
    <w:rsid w:val="57A27CEE"/>
    <w:rsid w:val="57A45123"/>
    <w:rsid w:val="57B6727C"/>
    <w:rsid w:val="57CC307B"/>
    <w:rsid w:val="58006749"/>
    <w:rsid w:val="582A2265"/>
    <w:rsid w:val="58340BA0"/>
    <w:rsid w:val="58436346"/>
    <w:rsid w:val="58675125"/>
    <w:rsid w:val="587F4B95"/>
    <w:rsid w:val="588A4EFE"/>
    <w:rsid w:val="58985453"/>
    <w:rsid w:val="589E2CE5"/>
    <w:rsid w:val="58B2064A"/>
    <w:rsid w:val="58B92587"/>
    <w:rsid w:val="590C01C5"/>
    <w:rsid w:val="591F41AA"/>
    <w:rsid w:val="592F18F5"/>
    <w:rsid w:val="59483E8A"/>
    <w:rsid w:val="596C667C"/>
    <w:rsid w:val="596E6D07"/>
    <w:rsid w:val="598F3764"/>
    <w:rsid w:val="59943A6D"/>
    <w:rsid w:val="59945C93"/>
    <w:rsid w:val="59DA3122"/>
    <w:rsid w:val="59E45BE2"/>
    <w:rsid w:val="59E4645F"/>
    <w:rsid w:val="59E757EC"/>
    <w:rsid w:val="59FD77EF"/>
    <w:rsid w:val="5A181C3C"/>
    <w:rsid w:val="5A2E42C0"/>
    <w:rsid w:val="5A2F54A9"/>
    <w:rsid w:val="5A4D374A"/>
    <w:rsid w:val="5A547447"/>
    <w:rsid w:val="5A786B12"/>
    <w:rsid w:val="5A8871B5"/>
    <w:rsid w:val="5A8B08A1"/>
    <w:rsid w:val="5A9069EE"/>
    <w:rsid w:val="5AE314E9"/>
    <w:rsid w:val="5AE82660"/>
    <w:rsid w:val="5AE82FF3"/>
    <w:rsid w:val="5B473870"/>
    <w:rsid w:val="5B486CF2"/>
    <w:rsid w:val="5B597B38"/>
    <w:rsid w:val="5B8C1A85"/>
    <w:rsid w:val="5B9827DD"/>
    <w:rsid w:val="5B9D57D7"/>
    <w:rsid w:val="5BAF443A"/>
    <w:rsid w:val="5BBA0E4E"/>
    <w:rsid w:val="5BBE3FED"/>
    <w:rsid w:val="5BEA222F"/>
    <w:rsid w:val="5BF16713"/>
    <w:rsid w:val="5C06356E"/>
    <w:rsid w:val="5C2425F8"/>
    <w:rsid w:val="5C2D6725"/>
    <w:rsid w:val="5C2F2656"/>
    <w:rsid w:val="5C4E2863"/>
    <w:rsid w:val="5C6C6745"/>
    <w:rsid w:val="5C744389"/>
    <w:rsid w:val="5C7622FF"/>
    <w:rsid w:val="5C7C61CC"/>
    <w:rsid w:val="5CCB5BFD"/>
    <w:rsid w:val="5CD85A02"/>
    <w:rsid w:val="5CEA5AF1"/>
    <w:rsid w:val="5D125037"/>
    <w:rsid w:val="5D183BFD"/>
    <w:rsid w:val="5D1A7631"/>
    <w:rsid w:val="5D532651"/>
    <w:rsid w:val="5D595186"/>
    <w:rsid w:val="5D8B5846"/>
    <w:rsid w:val="5D8D65D0"/>
    <w:rsid w:val="5D902F63"/>
    <w:rsid w:val="5D914C19"/>
    <w:rsid w:val="5DAF0BE6"/>
    <w:rsid w:val="5DB52DDB"/>
    <w:rsid w:val="5DBA0CF5"/>
    <w:rsid w:val="5DBD6204"/>
    <w:rsid w:val="5DE63951"/>
    <w:rsid w:val="5DE9139B"/>
    <w:rsid w:val="5DF970F2"/>
    <w:rsid w:val="5E166E93"/>
    <w:rsid w:val="5E3033A8"/>
    <w:rsid w:val="5E3C5850"/>
    <w:rsid w:val="5E4750DB"/>
    <w:rsid w:val="5E6E5A0E"/>
    <w:rsid w:val="5E704A68"/>
    <w:rsid w:val="5E7B0CDF"/>
    <w:rsid w:val="5EA458A5"/>
    <w:rsid w:val="5EA537F8"/>
    <w:rsid w:val="5F041E82"/>
    <w:rsid w:val="5F07097B"/>
    <w:rsid w:val="5F632E6A"/>
    <w:rsid w:val="5F633543"/>
    <w:rsid w:val="5F797BCE"/>
    <w:rsid w:val="5F892786"/>
    <w:rsid w:val="5F8E5633"/>
    <w:rsid w:val="5FA243C2"/>
    <w:rsid w:val="5FCB675E"/>
    <w:rsid w:val="5FE41DC1"/>
    <w:rsid w:val="5FE52AD8"/>
    <w:rsid w:val="5FFA5C4F"/>
    <w:rsid w:val="601D24B7"/>
    <w:rsid w:val="602E1127"/>
    <w:rsid w:val="602F4AB0"/>
    <w:rsid w:val="602F5E87"/>
    <w:rsid w:val="6062282D"/>
    <w:rsid w:val="60833056"/>
    <w:rsid w:val="60875F34"/>
    <w:rsid w:val="6089734C"/>
    <w:rsid w:val="609E370E"/>
    <w:rsid w:val="609F108A"/>
    <w:rsid w:val="60AE50A6"/>
    <w:rsid w:val="60E373CF"/>
    <w:rsid w:val="60F07B61"/>
    <w:rsid w:val="60F13DF6"/>
    <w:rsid w:val="60F1707E"/>
    <w:rsid w:val="60FF4A4C"/>
    <w:rsid w:val="60FF5609"/>
    <w:rsid w:val="6109476E"/>
    <w:rsid w:val="61102BF5"/>
    <w:rsid w:val="612A3F65"/>
    <w:rsid w:val="615537D1"/>
    <w:rsid w:val="61752A32"/>
    <w:rsid w:val="617769DA"/>
    <w:rsid w:val="619D1EFE"/>
    <w:rsid w:val="61CC1D53"/>
    <w:rsid w:val="61D10183"/>
    <w:rsid w:val="61F34067"/>
    <w:rsid w:val="620042C4"/>
    <w:rsid w:val="62072903"/>
    <w:rsid w:val="621464DA"/>
    <w:rsid w:val="6232751B"/>
    <w:rsid w:val="623D2D25"/>
    <w:rsid w:val="625044F3"/>
    <w:rsid w:val="62605181"/>
    <w:rsid w:val="62662DA7"/>
    <w:rsid w:val="62706B10"/>
    <w:rsid w:val="6276614B"/>
    <w:rsid w:val="628F6B44"/>
    <w:rsid w:val="629B7381"/>
    <w:rsid w:val="629F475E"/>
    <w:rsid w:val="62A174EC"/>
    <w:rsid w:val="62A72090"/>
    <w:rsid w:val="62AE62EF"/>
    <w:rsid w:val="62E3268A"/>
    <w:rsid w:val="62FC28C0"/>
    <w:rsid w:val="62FC29E5"/>
    <w:rsid w:val="62FC3510"/>
    <w:rsid w:val="63107635"/>
    <w:rsid w:val="63312E8C"/>
    <w:rsid w:val="635E7380"/>
    <w:rsid w:val="6385342F"/>
    <w:rsid w:val="63857F33"/>
    <w:rsid w:val="63AC22BE"/>
    <w:rsid w:val="63B84957"/>
    <w:rsid w:val="63C30021"/>
    <w:rsid w:val="64082CBB"/>
    <w:rsid w:val="64165CA8"/>
    <w:rsid w:val="641C07C6"/>
    <w:rsid w:val="641F324D"/>
    <w:rsid w:val="64200145"/>
    <w:rsid w:val="644A5756"/>
    <w:rsid w:val="644D1B00"/>
    <w:rsid w:val="64555257"/>
    <w:rsid w:val="64A3464C"/>
    <w:rsid w:val="64D67693"/>
    <w:rsid w:val="64D83631"/>
    <w:rsid w:val="650B6D1E"/>
    <w:rsid w:val="65164FAE"/>
    <w:rsid w:val="651A4B33"/>
    <w:rsid w:val="651D5FC1"/>
    <w:rsid w:val="652163A4"/>
    <w:rsid w:val="652215E9"/>
    <w:rsid w:val="652864D8"/>
    <w:rsid w:val="653239C4"/>
    <w:rsid w:val="654B18CA"/>
    <w:rsid w:val="656D57E1"/>
    <w:rsid w:val="6579367F"/>
    <w:rsid w:val="65D0368B"/>
    <w:rsid w:val="65EE4AAF"/>
    <w:rsid w:val="65F4496A"/>
    <w:rsid w:val="65F562AD"/>
    <w:rsid w:val="65F909EA"/>
    <w:rsid w:val="661B72D6"/>
    <w:rsid w:val="663C3B1B"/>
    <w:rsid w:val="6648749B"/>
    <w:rsid w:val="664A4157"/>
    <w:rsid w:val="664C4B63"/>
    <w:rsid w:val="667F3CF0"/>
    <w:rsid w:val="66826EC4"/>
    <w:rsid w:val="66876816"/>
    <w:rsid w:val="66B510B8"/>
    <w:rsid w:val="66C010EB"/>
    <w:rsid w:val="66D05101"/>
    <w:rsid w:val="6707561D"/>
    <w:rsid w:val="6717062B"/>
    <w:rsid w:val="671D6439"/>
    <w:rsid w:val="671F0E3E"/>
    <w:rsid w:val="673510B3"/>
    <w:rsid w:val="67382503"/>
    <w:rsid w:val="678A1A9C"/>
    <w:rsid w:val="678A41B0"/>
    <w:rsid w:val="67A147ED"/>
    <w:rsid w:val="67F7088D"/>
    <w:rsid w:val="67FE68B9"/>
    <w:rsid w:val="682A1779"/>
    <w:rsid w:val="682F68B7"/>
    <w:rsid w:val="68604058"/>
    <w:rsid w:val="6875732E"/>
    <w:rsid w:val="688C2A3A"/>
    <w:rsid w:val="68912CF7"/>
    <w:rsid w:val="68A037BE"/>
    <w:rsid w:val="68B25CC3"/>
    <w:rsid w:val="68B66156"/>
    <w:rsid w:val="68C3039B"/>
    <w:rsid w:val="68E65A29"/>
    <w:rsid w:val="68FB11BB"/>
    <w:rsid w:val="690916AC"/>
    <w:rsid w:val="691D19FE"/>
    <w:rsid w:val="69390AEE"/>
    <w:rsid w:val="6950152F"/>
    <w:rsid w:val="699020BA"/>
    <w:rsid w:val="699E137C"/>
    <w:rsid w:val="69A652C6"/>
    <w:rsid w:val="69B8611F"/>
    <w:rsid w:val="69BA5969"/>
    <w:rsid w:val="69F921CD"/>
    <w:rsid w:val="6A53178A"/>
    <w:rsid w:val="6A53728A"/>
    <w:rsid w:val="6A5D4743"/>
    <w:rsid w:val="6A8D715C"/>
    <w:rsid w:val="6AA7419C"/>
    <w:rsid w:val="6AAF4F7E"/>
    <w:rsid w:val="6ABE090F"/>
    <w:rsid w:val="6AF908F0"/>
    <w:rsid w:val="6AFA5DA2"/>
    <w:rsid w:val="6B025785"/>
    <w:rsid w:val="6B17187C"/>
    <w:rsid w:val="6B3B1097"/>
    <w:rsid w:val="6B4E7E0E"/>
    <w:rsid w:val="6B645F1B"/>
    <w:rsid w:val="6B8A75CA"/>
    <w:rsid w:val="6B921733"/>
    <w:rsid w:val="6BC8760E"/>
    <w:rsid w:val="6BDA6435"/>
    <w:rsid w:val="6BFC4B74"/>
    <w:rsid w:val="6C052F17"/>
    <w:rsid w:val="6C122E10"/>
    <w:rsid w:val="6C261A3F"/>
    <w:rsid w:val="6C54409E"/>
    <w:rsid w:val="6C57425C"/>
    <w:rsid w:val="6C652770"/>
    <w:rsid w:val="6C700221"/>
    <w:rsid w:val="6C886BF8"/>
    <w:rsid w:val="6C994C2C"/>
    <w:rsid w:val="6CA86498"/>
    <w:rsid w:val="6CD77B49"/>
    <w:rsid w:val="6CDE64D3"/>
    <w:rsid w:val="6D0B6E67"/>
    <w:rsid w:val="6D1F3F1A"/>
    <w:rsid w:val="6D25027A"/>
    <w:rsid w:val="6D3059F3"/>
    <w:rsid w:val="6D594AB9"/>
    <w:rsid w:val="6D655B90"/>
    <w:rsid w:val="6D683F20"/>
    <w:rsid w:val="6D735BD2"/>
    <w:rsid w:val="6DF06756"/>
    <w:rsid w:val="6DF55995"/>
    <w:rsid w:val="6E00397E"/>
    <w:rsid w:val="6E0120DF"/>
    <w:rsid w:val="6E013E29"/>
    <w:rsid w:val="6E280840"/>
    <w:rsid w:val="6E4036D8"/>
    <w:rsid w:val="6E4B656D"/>
    <w:rsid w:val="6E71319D"/>
    <w:rsid w:val="6E9B1C5A"/>
    <w:rsid w:val="6EAA3713"/>
    <w:rsid w:val="6EB000C3"/>
    <w:rsid w:val="6EB50423"/>
    <w:rsid w:val="6EB8633E"/>
    <w:rsid w:val="6EB91926"/>
    <w:rsid w:val="6EBB7C6C"/>
    <w:rsid w:val="6ECD169F"/>
    <w:rsid w:val="6EE51D5F"/>
    <w:rsid w:val="6EE7516E"/>
    <w:rsid w:val="6EF50D18"/>
    <w:rsid w:val="6EFB16CD"/>
    <w:rsid w:val="6EFC334B"/>
    <w:rsid w:val="6F41270B"/>
    <w:rsid w:val="6F563ADB"/>
    <w:rsid w:val="6F577B40"/>
    <w:rsid w:val="6F610EAB"/>
    <w:rsid w:val="6FC66E67"/>
    <w:rsid w:val="6FD05070"/>
    <w:rsid w:val="6FDA72A3"/>
    <w:rsid w:val="6FDE3A70"/>
    <w:rsid w:val="6FF33D8A"/>
    <w:rsid w:val="6FF72CCB"/>
    <w:rsid w:val="6FFB278A"/>
    <w:rsid w:val="700B2305"/>
    <w:rsid w:val="70210356"/>
    <w:rsid w:val="703319A9"/>
    <w:rsid w:val="703B6E95"/>
    <w:rsid w:val="705C65A6"/>
    <w:rsid w:val="707F54EB"/>
    <w:rsid w:val="70863E85"/>
    <w:rsid w:val="7099268F"/>
    <w:rsid w:val="70BE4C3E"/>
    <w:rsid w:val="70CA0FA8"/>
    <w:rsid w:val="711C60EF"/>
    <w:rsid w:val="71420F31"/>
    <w:rsid w:val="7153093E"/>
    <w:rsid w:val="71551BF0"/>
    <w:rsid w:val="715A23F2"/>
    <w:rsid w:val="71644AB9"/>
    <w:rsid w:val="716A5ECA"/>
    <w:rsid w:val="71840D73"/>
    <w:rsid w:val="718B2378"/>
    <w:rsid w:val="71B328E0"/>
    <w:rsid w:val="71F64835"/>
    <w:rsid w:val="72016FFC"/>
    <w:rsid w:val="720B385B"/>
    <w:rsid w:val="721D540B"/>
    <w:rsid w:val="722B00C9"/>
    <w:rsid w:val="724829B3"/>
    <w:rsid w:val="725B24EE"/>
    <w:rsid w:val="72837E30"/>
    <w:rsid w:val="729263C4"/>
    <w:rsid w:val="729C470B"/>
    <w:rsid w:val="72CA5360"/>
    <w:rsid w:val="72DB47CC"/>
    <w:rsid w:val="72EC61D0"/>
    <w:rsid w:val="72EF422C"/>
    <w:rsid w:val="730245B1"/>
    <w:rsid w:val="730653FE"/>
    <w:rsid w:val="730F496A"/>
    <w:rsid w:val="7312141E"/>
    <w:rsid w:val="731275D1"/>
    <w:rsid w:val="7344271C"/>
    <w:rsid w:val="73B6319B"/>
    <w:rsid w:val="740A3F48"/>
    <w:rsid w:val="740B7EA9"/>
    <w:rsid w:val="740C1E98"/>
    <w:rsid w:val="74104331"/>
    <w:rsid w:val="743E43C3"/>
    <w:rsid w:val="74440F19"/>
    <w:rsid w:val="7446761B"/>
    <w:rsid w:val="745E3E86"/>
    <w:rsid w:val="74712BC0"/>
    <w:rsid w:val="747E1A75"/>
    <w:rsid w:val="747F2049"/>
    <w:rsid w:val="74BF464D"/>
    <w:rsid w:val="74C12A0E"/>
    <w:rsid w:val="74C41736"/>
    <w:rsid w:val="74CB5A13"/>
    <w:rsid w:val="74D753C6"/>
    <w:rsid w:val="751906AB"/>
    <w:rsid w:val="752A3E4C"/>
    <w:rsid w:val="754576AD"/>
    <w:rsid w:val="754B7D27"/>
    <w:rsid w:val="75712B27"/>
    <w:rsid w:val="75713BCF"/>
    <w:rsid w:val="75736670"/>
    <w:rsid w:val="757D2210"/>
    <w:rsid w:val="759B7BBF"/>
    <w:rsid w:val="75A53474"/>
    <w:rsid w:val="760F7DD3"/>
    <w:rsid w:val="761A5675"/>
    <w:rsid w:val="76317275"/>
    <w:rsid w:val="76376AA3"/>
    <w:rsid w:val="764C758D"/>
    <w:rsid w:val="767912DF"/>
    <w:rsid w:val="767A0632"/>
    <w:rsid w:val="767B305C"/>
    <w:rsid w:val="76906CBD"/>
    <w:rsid w:val="76A16DE5"/>
    <w:rsid w:val="76CE043B"/>
    <w:rsid w:val="76DC0194"/>
    <w:rsid w:val="76E104B5"/>
    <w:rsid w:val="76E812EA"/>
    <w:rsid w:val="77041A20"/>
    <w:rsid w:val="77355E02"/>
    <w:rsid w:val="775F0866"/>
    <w:rsid w:val="77690785"/>
    <w:rsid w:val="776D5304"/>
    <w:rsid w:val="7789758F"/>
    <w:rsid w:val="778F7800"/>
    <w:rsid w:val="77917626"/>
    <w:rsid w:val="77AE57DE"/>
    <w:rsid w:val="77D663DF"/>
    <w:rsid w:val="77EE05BE"/>
    <w:rsid w:val="780442CE"/>
    <w:rsid w:val="7818797C"/>
    <w:rsid w:val="78245F5D"/>
    <w:rsid w:val="783B0C58"/>
    <w:rsid w:val="78412CD9"/>
    <w:rsid w:val="784329CA"/>
    <w:rsid w:val="784815C8"/>
    <w:rsid w:val="784977FC"/>
    <w:rsid w:val="78591197"/>
    <w:rsid w:val="7895298C"/>
    <w:rsid w:val="789620F9"/>
    <w:rsid w:val="78A538C3"/>
    <w:rsid w:val="78A57B85"/>
    <w:rsid w:val="78B4758F"/>
    <w:rsid w:val="78CB2387"/>
    <w:rsid w:val="78FB1726"/>
    <w:rsid w:val="790D563A"/>
    <w:rsid w:val="790F0E07"/>
    <w:rsid w:val="791B4BBA"/>
    <w:rsid w:val="79251A2C"/>
    <w:rsid w:val="79285C3F"/>
    <w:rsid w:val="798F72F7"/>
    <w:rsid w:val="79990E46"/>
    <w:rsid w:val="79A0250B"/>
    <w:rsid w:val="79B06883"/>
    <w:rsid w:val="79DD471D"/>
    <w:rsid w:val="79EB4224"/>
    <w:rsid w:val="7A0E4419"/>
    <w:rsid w:val="7A2A3115"/>
    <w:rsid w:val="7A3E212E"/>
    <w:rsid w:val="7A495D62"/>
    <w:rsid w:val="7A7E5C50"/>
    <w:rsid w:val="7A9519B0"/>
    <w:rsid w:val="7A9A1418"/>
    <w:rsid w:val="7AAA0C4B"/>
    <w:rsid w:val="7AAA5DEF"/>
    <w:rsid w:val="7AB155C4"/>
    <w:rsid w:val="7ABC7576"/>
    <w:rsid w:val="7AC6746D"/>
    <w:rsid w:val="7AE155D1"/>
    <w:rsid w:val="7AE938C2"/>
    <w:rsid w:val="7B0960C2"/>
    <w:rsid w:val="7B3443CA"/>
    <w:rsid w:val="7B3A1289"/>
    <w:rsid w:val="7B3B773C"/>
    <w:rsid w:val="7B4901AB"/>
    <w:rsid w:val="7B566B24"/>
    <w:rsid w:val="7B664E78"/>
    <w:rsid w:val="7B96674E"/>
    <w:rsid w:val="7B9A4044"/>
    <w:rsid w:val="7B9C1D5D"/>
    <w:rsid w:val="7BCC1652"/>
    <w:rsid w:val="7BD14049"/>
    <w:rsid w:val="7BD6183B"/>
    <w:rsid w:val="7C030C16"/>
    <w:rsid w:val="7C10716F"/>
    <w:rsid w:val="7C1752C1"/>
    <w:rsid w:val="7C1A7D0C"/>
    <w:rsid w:val="7C4544EA"/>
    <w:rsid w:val="7C7157A3"/>
    <w:rsid w:val="7C8C7E26"/>
    <w:rsid w:val="7CC80536"/>
    <w:rsid w:val="7CD67BCF"/>
    <w:rsid w:val="7CE56995"/>
    <w:rsid w:val="7CE733DF"/>
    <w:rsid w:val="7D1F4055"/>
    <w:rsid w:val="7D2B6414"/>
    <w:rsid w:val="7D3501F9"/>
    <w:rsid w:val="7D4550C7"/>
    <w:rsid w:val="7D4E6CC9"/>
    <w:rsid w:val="7D5663AF"/>
    <w:rsid w:val="7D5960E9"/>
    <w:rsid w:val="7D8C5FDC"/>
    <w:rsid w:val="7D972591"/>
    <w:rsid w:val="7DB04AA5"/>
    <w:rsid w:val="7DB874AD"/>
    <w:rsid w:val="7DCC30D5"/>
    <w:rsid w:val="7DDD61BA"/>
    <w:rsid w:val="7DE2667B"/>
    <w:rsid w:val="7E1E1127"/>
    <w:rsid w:val="7E2F5C45"/>
    <w:rsid w:val="7E337543"/>
    <w:rsid w:val="7E3D4819"/>
    <w:rsid w:val="7E4A72DE"/>
    <w:rsid w:val="7E4F5C68"/>
    <w:rsid w:val="7E6D7B82"/>
    <w:rsid w:val="7E744E8B"/>
    <w:rsid w:val="7E942443"/>
    <w:rsid w:val="7ECE5811"/>
    <w:rsid w:val="7ED3111E"/>
    <w:rsid w:val="7EE3255C"/>
    <w:rsid w:val="7EEA1C77"/>
    <w:rsid w:val="7EEC4246"/>
    <w:rsid w:val="7EF62263"/>
    <w:rsid w:val="7EFD73FF"/>
    <w:rsid w:val="7F674E77"/>
    <w:rsid w:val="7F68044B"/>
    <w:rsid w:val="7F744709"/>
    <w:rsid w:val="7F7949F3"/>
    <w:rsid w:val="7F9025D2"/>
    <w:rsid w:val="7FD5292C"/>
    <w:rsid w:val="7FE226D9"/>
    <w:rsid w:val="7FFC633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99"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0" w:semiHidden="0" w:name="footnote reference"/>
    <w:lsdException w:qFormat="1" w:unhideWhenUsed="0" w:uiPriority="99"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10" w:semiHidden="0" w:name="Title"/>
    <w:lsdException w:qFormat="1" w:unhideWhenUsed="0" w:uiPriority="99" w:semiHidden="0" w:name="Closing"/>
    <w:lsdException w:qFormat="1" w:unhideWhenUsed="0" w:uiPriority="99" w:semiHidden="0" w:name="Signature"/>
    <w:lsdException w:qFormat="1" w:uiPriority="1"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99"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99"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宋体" w:cs="Times New Roman"/>
      <w:kern w:val="2"/>
      <w:lang w:val="en-US" w:eastAsia="zh-CN" w:bidi="ar-SA"/>
    </w:rPr>
  </w:style>
  <w:style w:type="paragraph" w:styleId="2">
    <w:name w:val="heading 1"/>
    <w:basedOn w:val="1"/>
    <w:next w:val="1"/>
    <w:link w:val="154"/>
    <w:qFormat/>
    <w:uiPriority w:val="0"/>
    <w:pPr>
      <w:keepNext/>
      <w:keepLines/>
      <w:pageBreakBefore/>
      <w:widowControl w:val="0"/>
      <w:numPr>
        <w:ilvl w:val="0"/>
        <w:numId w:val="1"/>
      </w:numPr>
      <w:spacing w:before="340" w:after="330" w:line="578" w:lineRule="auto"/>
      <w:jc w:val="both"/>
      <w:outlineLvl w:val="0"/>
    </w:pPr>
    <w:rPr>
      <w:b/>
      <w:kern w:val="44"/>
      <w:sz w:val="44"/>
    </w:rPr>
  </w:style>
  <w:style w:type="paragraph" w:styleId="3">
    <w:name w:val="heading 2"/>
    <w:basedOn w:val="1"/>
    <w:next w:val="1"/>
    <w:link w:val="200"/>
    <w:qFormat/>
    <w:uiPriority w:val="0"/>
    <w:pPr>
      <w:keepNext/>
      <w:keepLines/>
      <w:widowControl w:val="0"/>
      <w:numPr>
        <w:ilvl w:val="1"/>
        <w:numId w:val="1"/>
      </w:numPr>
      <w:spacing w:before="260" w:after="260" w:line="416" w:lineRule="auto"/>
      <w:jc w:val="both"/>
      <w:outlineLvl w:val="1"/>
    </w:pPr>
    <w:rPr>
      <w:rFonts w:ascii="Arial" w:hAnsi="Arial" w:eastAsia="黑体"/>
      <w:b/>
      <w:bCs/>
      <w:kern w:val="44"/>
      <w:sz w:val="32"/>
      <w:szCs w:val="32"/>
    </w:rPr>
  </w:style>
  <w:style w:type="paragraph" w:styleId="4">
    <w:name w:val="heading 3"/>
    <w:basedOn w:val="1"/>
    <w:next w:val="1"/>
    <w:link w:val="324"/>
    <w:qFormat/>
    <w:uiPriority w:val="0"/>
    <w:pPr>
      <w:keepNext/>
      <w:keepLines/>
      <w:widowControl w:val="0"/>
      <w:numPr>
        <w:ilvl w:val="2"/>
        <w:numId w:val="1"/>
      </w:numPr>
      <w:spacing w:before="260" w:after="260" w:line="416" w:lineRule="auto"/>
      <w:jc w:val="both"/>
      <w:outlineLvl w:val="2"/>
    </w:pPr>
    <w:rPr>
      <w:b/>
      <w:bCs/>
      <w:sz w:val="32"/>
      <w:szCs w:val="32"/>
    </w:rPr>
  </w:style>
  <w:style w:type="paragraph" w:styleId="5">
    <w:name w:val="heading 4"/>
    <w:basedOn w:val="1"/>
    <w:next w:val="1"/>
    <w:link w:val="157"/>
    <w:qFormat/>
    <w:uiPriority w:val="0"/>
    <w:pPr>
      <w:keepNext/>
      <w:keepLines/>
      <w:widowControl w:val="0"/>
      <w:numPr>
        <w:ilvl w:val="3"/>
        <w:numId w:val="1"/>
      </w:numPr>
      <w:spacing w:before="280" w:after="290" w:line="376" w:lineRule="auto"/>
      <w:jc w:val="both"/>
      <w:outlineLvl w:val="3"/>
    </w:pPr>
    <w:rPr>
      <w:rFonts w:ascii="Arial" w:hAnsi="Arial" w:eastAsia="黑体"/>
      <w:b/>
      <w:bCs/>
      <w:kern w:val="0"/>
      <w:sz w:val="28"/>
      <w:szCs w:val="28"/>
    </w:rPr>
  </w:style>
  <w:style w:type="paragraph" w:styleId="6">
    <w:name w:val="heading 5"/>
    <w:basedOn w:val="1"/>
    <w:next w:val="1"/>
    <w:link w:val="158"/>
    <w:qFormat/>
    <w:uiPriority w:val="0"/>
    <w:pPr>
      <w:keepNext/>
      <w:keepLines/>
      <w:widowControl w:val="0"/>
      <w:numPr>
        <w:ilvl w:val="4"/>
        <w:numId w:val="1"/>
      </w:numPr>
      <w:spacing w:before="280" w:after="290" w:line="376" w:lineRule="auto"/>
      <w:jc w:val="both"/>
      <w:outlineLvl w:val="4"/>
    </w:pPr>
    <w:rPr>
      <w:b/>
      <w:bCs/>
      <w:kern w:val="0"/>
      <w:sz w:val="28"/>
      <w:szCs w:val="28"/>
    </w:rPr>
  </w:style>
  <w:style w:type="paragraph" w:styleId="7">
    <w:name w:val="heading 6"/>
    <w:basedOn w:val="1"/>
    <w:next w:val="1"/>
    <w:link w:val="159"/>
    <w:qFormat/>
    <w:uiPriority w:val="0"/>
    <w:pPr>
      <w:numPr>
        <w:ilvl w:val="0"/>
        <w:numId w:val="2"/>
      </w:numPr>
      <w:spacing w:before="240" w:after="60"/>
      <w:outlineLvl w:val="5"/>
    </w:pPr>
    <w:rPr>
      <w:b/>
      <w:bCs/>
      <w:kern w:val="0"/>
      <w:sz w:val="22"/>
    </w:rPr>
  </w:style>
  <w:style w:type="paragraph" w:styleId="8">
    <w:name w:val="heading 7"/>
    <w:basedOn w:val="1"/>
    <w:next w:val="1"/>
    <w:link w:val="160"/>
    <w:qFormat/>
    <w:uiPriority w:val="99"/>
    <w:pPr>
      <w:widowControl w:val="0"/>
      <w:numPr>
        <w:ilvl w:val="6"/>
        <w:numId w:val="3"/>
      </w:numPr>
      <w:tabs>
        <w:tab w:val="left" w:pos="3240"/>
      </w:tabs>
      <w:spacing w:afterLines="50"/>
      <w:jc w:val="both"/>
      <w:outlineLvl w:val="6"/>
    </w:pPr>
    <w:rPr>
      <w:bCs/>
      <w:kern w:val="0"/>
      <w:szCs w:val="24"/>
    </w:rPr>
  </w:style>
  <w:style w:type="paragraph" w:styleId="9">
    <w:name w:val="heading 8"/>
    <w:basedOn w:val="1"/>
    <w:next w:val="1"/>
    <w:link w:val="161"/>
    <w:qFormat/>
    <w:uiPriority w:val="99"/>
    <w:pPr>
      <w:keepNext/>
      <w:spacing w:line="360" w:lineRule="auto"/>
      <w:ind w:left="1440" w:firstLine="720" w:firstLineChars="300"/>
      <w:outlineLvl w:val="7"/>
    </w:pPr>
    <w:rPr>
      <w:rFonts w:ascii="Arial" w:hAnsi="Arial" w:eastAsia="仿宋_GB2312"/>
      <w:kern w:val="0"/>
      <w:sz w:val="24"/>
    </w:rPr>
  </w:style>
  <w:style w:type="paragraph" w:styleId="10">
    <w:name w:val="heading 9"/>
    <w:basedOn w:val="1"/>
    <w:next w:val="1"/>
    <w:link w:val="162"/>
    <w:qFormat/>
    <w:uiPriority w:val="99"/>
    <w:pPr>
      <w:keepNext/>
      <w:outlineLvl w:val="8"/>
    </w:pPr>
    <w:rPr>
      <w:rFonts w:ascii="Courier New" w:hAnsi="Courier New"/>
      <w:kern w:val="0"/>
      <w:sz w:val="24"/>
    </w:rPr>
  </w:style>
  <w:style w:type="character" w:default="1" w:styleId="88">
    <w:name w:val="Default Paragraph Font"/>
    <w:semiHidden/>
    <w:unhideWhenUsed/>
    <w:qFormat/>
    <w:uiPriority w:val="1"/>
  </w:style>
  <w:style w:type="table" w:default="1" w:styleId="106">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qFormat/>
    <w:uiPriority w:val="99"/>
    <w:pPr>
      <w:topLinePunct/>
      <w:adjustRightInd w:val="0"/>
      <w:snapToGrid w:val="0"/>
      <w:spacing w:before="160" w:line="240" w:lineRule="atLeast"/>
      <w:ind w:left="100" w:leftChars="400" w:hanging="200" w:hangingChars="200"/>
    </w:pPr>
    <w:rPr>
      <w:rFonts w:cs="Arial"/>
      <w:sz w:val="21"/>
      <w:szCs w:val="21"/>
    </w:rPr>
  </w:style>
  <w:style w:type="paragraph" w:styleId="12">
    <w:name w:val="annotation subject"/>
    <w:basedOn w:val="13"/>
    <w:next w:val="13"/>
    <w:link w:val="210"/>
    <w:qFormat/>
    <w:uiPriority w:val="99"/>
    <w:pPr>
      <w:widowControl w:val="0"/>
      <w:autoSpaceDE w:val="0"/>
      <w:autoSpaceDN w:val="0"/>
      <w:adjustRightInd w:val="0"/>
      <w:spacing w:line="360" w:lineRule="auto"/>
      <w:ind w:firstLine="420" w:firstLineChars="200"/>
    </w:pPr>
    <w:rPr>
      <w:rFonts w:ascii="Verdana" w:hAnsi="Verdana"/>
      <w:b/>
      <w:bCs/>
      <w:sz w:val="18"/>
      <w:szCs w:val="18"/>
    </w:rPr>
  </w:style>
  <w:style w:type="paragraph" w:styleId="13">
    <w:name w:val="annotation text"/>
    <w:basedOn w:val="1"/>
    <w:link w:val="166"/>
    <w:qFormat/>
    <w:uiPriority w:val="99"/>
    <w:rPr>
      <w:kern w:val="0"/>
    </w:rPr>
  </w:style>
  <w:style w:type="paragraph" w:styleId="14">
    <w:name w:val="toc 7"/>
    <w:basedOn w:val="1"/>
    <w:next w:val="1"/>
    <w:qFormat/>
    <w:uiPriority w:val="39"/>
    <w:pPr>
      <w:widowControl w:val="0"/>
      <w:ind w:left="2520" w:leftChars="1200"/>
      <w:jc w:val="both"/>
    </w:pPr>
    <w:rPr>
      <w:sz w:val="21"/>
      <w:szCs w:val="24"/>
    </w:rPr>
  </w:style>
  <w:style w:type="paragraph" w:styleId="15">
    <w:name w:val="Body Text First Indent"/>
    <w:basedOn w:val="16"/>
    <w:link w:val="201"/>
    <w:qFormat/>
    <w:uiPriority w:val="99"/>
    <w:pPr>
      <w:widowControl w:val="0"/>
      <w:spacing w:after="0" w:line="360" w:lineRule="auto"/>
      <w:ind w:firstLine="200" w:firstLineChars="200"/>
      <w:jc w:val="both"/>
    </w:pPr>
    <w:rPr>
      <w:sz w:val="24"/>
      <w:szCs w:val="24"/>
    </w:rPr>
  </w:style>
  <w:style w:type="paragraph" w:styleId="16">
    <w:name w:val="Body Text"/>
    <w:basedOn w:val="1"/>
    <w:link w:val="172"/>
    <w:qFormat/>
    <w:uiPriority w:val="99"/>
    <w:pPr>
      <w:spacing w:after="120"/>
    </w:pPr>
    <w:rPr>
      <w:kern w:val="0"/>
    </w:rPr>
  </w:style>
  <w:style w:type="paragraph" w:styleId="17">
    <w:name w:val="List Number 2"/>
    <w:basedOn w:val="1"/>
    <w:qFormat/>
    <w:uiPriority w:val="99"/>
    <w:pPr>
      <w:numPr>
        <w:ilvl w:val="0"/>
        <w:numId w:val="4"/>
      </w:numPr>
      <w:topLinePunct/>
      <w:adjustRightInd w:val="0"/>
      <w:snapToGrid w:val="0"/>
      <w:spacing w:before="160" w:line="240" w:lineRule="atLeast"/>
      <w:ind w:firstLine="0"/>
    </w:pPr>
    <w:rPr>
      <w:rFonts w:cs="Arial"/>
      <w:sz w:val="21"/>
      <w:szCs w:val="21"/>
    </w:rPr>
  </w:style>
  <w:style w:type="paragraph" w:styleId="18">
    <w:name w:val="table of authorities"/>
    <w:basedOn w:val="1"/>
    <w:next w:val="1"/>
    <w:qFormat/>
    <w:uiPriority w:val="99"/>
    <w:pPr>
      <w:topLinePunct/>
      <w:adjustRightInd w:val="0"/>
      <w:snapToGrid w:val="0"/>
      <w:spacing w:before="160" w:line="240" w:lineRule="atLeast"/>
      <w:ind w:left="420"/>
    </w:pPr>
    <w:rPr>
      <w:rFonts w:cs="Arial"/>
      <w:sz w:val="21"/>
      <w:szCs w:val="21"/>
    </w:rPr>
  </w:style>
  <w:style w:type="paragraph" w:styleId="19">
    <w:name w:val="macro"/>
    <w:link w:val="372"/>
    <w:qFormat/>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line="259" w:lineRule="auto"/>
      <w:ind w:left="1701"/>
    </w:pPr>
    <w:rPr>
      <w:rFonts w:ascii="Courier New" w:hAnsi="Courier New" w:eastAsia="宋体" w:cs="Courier New"/>
      <w:kern w:val="2"/>
      <w:sz w:val="24"/>
      <w:szCs w:val="24"/>
      <w:lang w:val="en-US" w:eastAsia="zh-CN" w:bidi="ar-SA"/>
    </w:rPr>
  </w:style>
  <w:style w:type="paragraph" w:styleId="20">
    <w:name w:val="Note Heading"/>
    <w:basedOn w:val="1"/>
    <w:next w:val="1"/>
    <w:link w:val="386"/>
    <w:qFormat/>
    <w:uiPriority w:val="99"/>
    <w:pPr>
      <w:topLinePunct/>
      <w:adjustRightInd w:val="0"/>
      <w:snapToGrid w:val="0"/>
      <w:spacing w:before="160" w:line="240" w:lineRule="atLeast"/>
      <w:ind w:left="1701"/>
      <w:jc w:val="center"/>
    </w:pPr>
    <w:rPr>
      <w:kern w:val="0"/>
      <w:szCs w:val="21"/>
    </w:rPr>
  </w:style>
  <w:style w:type="paragraph" w:styleId="21">
    <w:name w:val="List Bullet 4"/>
    <w:basedOn w:val="1"/>
    <w:qFormat/>
    <w:uiPriority w:val="99"/>
    <w:pPr>
      <w:numPr>
        <w:ilvl w:val="0"/>
        <w:numId w:val="5"/>
      </w:numPr>
      <w:topLinePunct/>
      <w:adjustRightInd w:val="0"/>
      <w:snapToGrid w:val="0"/>
      <w:spacing w:before="160" w:line="240" w:lineRule="atLeast"/>
      <w:ind w:firstLine="0"/>
    </w:pPr>
    <w:rPr>
      <w:rFonts w:cs="Arial"/>
      <w:sz w:val="21"/>
      <w:szCs w:val="21"/>
    </w:rPr>
  </w:style>
  <w:style w:type="paragraph" w:styleId="22">
    <w:name w:val="index 8"/>
    <w:basedOn w:val="1"/>
    <w:next w:val="1"/>
    <w:qFormat/>
    <w:uiPriority w:val="99"/>
    <w:pPr>
      <w:topLinePunct/>
      <w:adjustRightInd w:val="0"/>
      <w:snapToGrid w:val="0"/>
      <w:spacing w:before="160" w:line="240" w:lineRule="atLeast"/>
      <w:ind w:left="1680" w:hanging="210"/>
    </w:pPr>
    <w:rPr>
      <w:rFonts w:cs="Arial"/>
    </w:rPr>
  </w:style>
  <w:style w:type="paragraph" w:styleId="23">
    <w:name w:val="E-mail Signature"/>
    <w:basedOn w:val="1"/>
    <w:link w:val="379"/>
    <w:qFormat/>
    <w:uiPriority w:val="99"/>
    <w:pPr>
      <w:topLinePunct/>
      <w:adjustRightInd w:val="0"/>
      <w:snapToGrid w:val="0"/>
      <w:spacing w:before="160" w:line="240" w:lineRule="atLeast"/>
      <w:ind w:left="1701"/>
    </w:pPr>
    <w:rPr>
      <w:kern w:val="0"/>
      <w:szCs w:val="21"/>
    </w:rPr>
  </w:style>
  <w:style w:type="paragraph" w:styleId="24">
    <w:name w:val="List Number"/>
    <w:basedOn w:val="1"/>
    <w:qFormat/>
    <w:uiPriority w:val="99"/>
    <w:pPr>
      <w:numPr>
        <w:ilvl w:val="0"/>
        <w:numId w:val="6"/>
      </w:numPr>
      <w:topLinePunct/>
      <w:adjustRightInd w:val="0"/>
      <w:snapToGrid w:val="0"/>
      <w:spacing w:before="160" w:line="240" w:lineRule="atLeast"/>
      <w:ind w:firstLine="0"/>
    </w:pPr>
    <w:rPr>
      <w:rFonts w:cs="Arial"/>
      <w:sz w:val="21"/>
      <w:szCs w:val="21"/>
    </w:rPr>
  </w:style>
  <w:style w:type="paragraph" w:styleId="25">
    <w:name w:val="Normal Indent"/>
    <w:basedOn w:val="1"/>
    <w:qFormat/>
    <w:uiPriority w:val="99"/>
    <w:pPr>
      <w:widowControl w:val="0"/>
      <w:ind w:firstLine="420"/>
      <w:jc w:val="both"/>
    </w:pPr>
    <w:rPr>
      <w:sz w:val="21"/>
    </w:rPr>
  </w:style>
  <w:style w:type="paragraph" w:styleId="26">
    <w:name w:val="caption"/>
    <w:basedOn w:val="1"/>
    <w:next w:val="1"/>
    <w:qFormat/>
    <w:uiPriority w:val="99"/>
    <w:pPr>
      <w:snapToGrid w:val="0"/>
      <w:spacing w:before="152" w:line="300" w:lineRule="auto"/>
      <w:jc w:val="both"/>
    </w:pPr>
    <w:rPr>
      <w:rFonts w:ascii="Arial" w:hAnsi="Arial" w:eastAsia="黑体" w:cs="Arial"/>
      <w:kern w:val="0"/>
      <w:sz w:val="21"/>
      <w:szCs w:val="21"/>
    </w:rPr>
  </w:style>
  <w:style w:type="paragraph" w:styleId="27">
    <w:name w:val="index 5"/>
    <w:basedOn w:val="1"/>
    <w:next w:val="1"/>
    <w:qFormat/>
    <w:uiPriority w:val="99"/>
    <w:pPr>
      <w:topLinePunct/>
      <w:adjustRightInd w:val="0"/>
      <w:snapToGrid w:val="0"/>
      <w:spacing w:before="160" w:line="240" w:lineRule="atLeast"/>
      <w:ind w:left="1050" w:hanging="210"/>
    </w:pPr>
    <w:rPr>
      <w:rFonts w:cs="Arial"/>
    </w:rPr>
  </w:style>
  <w:style w:type="paragraph" w:styleId="28">
    <w:name w:val="List Bullet"/>
    <w:basedOn w:val="1"/>
    <w:qFormat/>
    <w:uiPriority w:val="99"/>
    <w:pPr>
      <w:widowControl w:val="0"/>
      <w:tabs>
        <w:tab w:val="left" w:pos="1134"/>
      </w:tabs>
      <w:autoSpaceDE w:val="0"/>
      <w:autoSpaceDN w:val="0"/>
      <w:adjustRightInd w:val="0"/>
      <w:spacing w:line="360" w:lineRule="auto"/>
      <w:ind w:left="400" w:leftChars="200"/>
    </w:pPr>
    <w:rPr>
      <w:rFonts w:ascii="Arial" w:hAnsi="Arial"/>
      <w:kern w:val="0"/>
      <w:sz w:val="21"/>
      <w:szCs w:val="21"/>
    </w:rPr>
  </w:style>
  <w:style w:type="paragraph" w:styleId="29">
    <w:name w:val="envelope address"/>
    <w:basedOn w:val="1"/>
    <w:qFormat/>
    <w:uiPriority w:val="99"/>
    <w:pPr>
      <w:framePr w:w="7920" w:h="1980" w:hRule="exact" w:hSpace="180" w:wrap="around" w:vAnchor="margin" w:hAnchor="page" w:xAlign="center" w:yAlign="bottom"/>
      <w:topLinePunct/>
      <w:adjustRightInd w:val="0"/>
      <w:snapToGrid w:val="0"/>
      <w:spacing w:before="160" w:line="240" w:lineRule="atLeast"/>
      <w:ind w:left="100" w:leftChars="1400"/>
    </w:pPr>
    <w:rPr>
      <w:rFonts w:ascii="Arial" w:hAnsi="Arial" w:cs="Arial"/>
      <w:sz w:val="21"/>
      <w:szCs w:val="21"/>
    </w:rPr>
  </w:style>
  <w:style w:type="paragraph" w:styleId="30">
    <w:name w:val="Document Map"/>
    <w:basedOn w:val="1"/>
    <w:link w:val="163"/>
    <w:semiHidden/>
    <w:qFormat/>
    <w:uiPriority w:val="99"/>
    <w:pPr>
      <w:shd w:val="clear" w:color="auto" w:fill="000080"/>
    </w:pPr>
    <w:rPr>
      <w:rFonts w:ascii="Tahoma" w:hAnsi="Tahoma"/>
      <w:kern w:val="0"/>
    </w:rPr>
  </w:style>
  <w:style w:type="paragraph" w:styleId="31">
    <w:name w:val="toa heading"/>
    <w:basedOn w:val="1"/>
    <w:next w:val="1"/>
    <w:qFormat/>
    <w:uiPriority w:val="99"/>
    <w:pPr>
      <w:topLinePunct/>
      <w:adjustRightInd w:val="0"/>
      <w:snapToGrid w:val="0"/>
      <w:spacing w:before="120" w:line="240" w:lineRule="atLeast"/>
      <w:ind w:left="1701"/>
    </w:pPr>
    <w:rPr>
      <w:rFonts w:ascii="Arial" w:hAnsi="Arial" w:cs="Arial"/>
      <w:sz w:val="21"/>
      <w:szCs w:val="21"/>
    </w:rPr>
  </w:style>
  <w:style w:type="paragraph" w:styleId="32">
    <w:name w:val="index 6"/>
    <w:basedOn w:val="1"/>
    <w:next w:val="1"/>
    <w:qFormat/>
    <w:uiPriority w:val="99"/>
    <w:pPr>
      <w:topLinePunct/>
      <w:adjustRightInd w:val="0"/>
      <w:snapToGrid w:val="0"/>
      <w:spacing w:before="160" w:line="240" w:lineRule="atLeast"/>
      <w:ind w:left="1260" w:hanging="210"/>
    </w:pPr>
    <w:rPr>
      <w:rFonts w:cs="Arial"/>
    </w:rPr>
  </w:style>
  <w:style w:type="paragraph" w:styleId="33">
    <w:name w:val="Salutation"/>
    <w:basedOn w:val="1"/>
    <w:next w:val="1"/>
    <w:link w:val="377"/>
    <w:qFormat/>
    <w:uiPriority w:val="99"/>
    <w:pPr>
      <w:topLinePunct/>
      <w:adjustRightInd w:val="0"/>
      <w:snapToGrid w:val="0"/>
      <w:spacing w:before="160" w:line="240" w:lineRule="atLeast"/>
      <w:ind w:left="1701"/>
    </w:pPr>
    <w:rPr>
      <w:kern w:val="0"/>
      <w:szCs w:val="21"/>
    </w:rPr>
  </w:style>
  <w:style w:type="paragraph" w:styleId="34">
    <w:name w:val="Body Text 3"/>
    <w:basedOn w:val="1"/>
    <w:link w:val="295"/>
    <w:qFormat/>
    <w:uiPriority w:val="99"/>
    <w:pPr>
      <w:widowControl w:val="0"/>
      <w:autoSpaceDE w:val="0"/>
      <w:autoSpaceDN w:val="0"/>
      <w:adjustRightInd w:val="0"/>
      <w:spacing w:after="120"/>
    </w:pPr>
    <w:rPr>
      <w:kern w:val="0"/>
      <w:sz w:val="16"/>
      <w:szCs w:val="16"/>
    </w:rPr>
  </w:style>
  <w:style w:type="paragraph" w:styleId="35">
    <w:name w:val="Closing"/>
    <w:basedOn w:val="1"/>
    <w:link w:val="381"/>
    <w:qFormat/>
    <w:uiPriority w:val="99"/>
    <w:pPr>
      <w:topLinePunct/>
      <w:adjustRightInd w:val="0"/>
      <w:snapToGrid w:val="0"/>
      <w:spacing w:before="160" w:line="240" w:lineRule="atLeast"/>
      <w:ind w:left="100" w:leftChars="2100"/>
    </w:pPr>
    <w:rPr>
      <w:kern w:val="0"/>
      <w:szCs w:val="21"/>
    </w:rPr>
  </w:style>
  <w:style w:type="paragraph" w:styleId="36">
    <w:name w:val="List Bullet 3"/>
    <w:basedOn w:val="1"/>
    <w:qFormat/>
    <w:uiPriority w:val="99"/>
    <w:pPr>
      <w:numPr>
        <w:ilvl w:val="0"/>
        <w:numId w:val="7"/>
      </w:numPr>
      <w:topLinePunct/>
      <w:adjustRightInd w:val="0"/>
      <w:snapToGrid w:val="0"/>
      <w:spacing w:before="160" w:line="240" w:lineRule="atLeast"/>
      <w:ind w:firstLine="0"/>
    </w:pPr>
    <w:rPr>
      <w:rFonts w:cs="Arial"/>
      <w:sz w:val="21"/>
      <w:szCs w:val="21"/>
    </w:rPr>
  </w:style>
  <w:style w:type="paragraph" w:styleId="37">
    <w:name w:val="Body Text Indent"/>
    <w:basedOn w:val="1"/>
    <w:link w:val="177"/>
    <w:qFormat/>
    <w:uiPriority w:val="99"/>
    <w:pPr>
      <w:spacing w:after="120"/>
      <w:ind w:left="420" w:leftChars="200"/>
    </w:pPr>
    <w:rPr>
      <w:kern w:val="0"/>
    </w:rPr>
  </w:style>
  <w:style w:type="paragraph" w:styleId="38">
    <w:name w:val="List Number 3"/>
    <w:basedOn w:val="1"/>
    <w:qFormat/>
    <w:uiPriority w:val="99"/>
    <w:pPr>
      <w:numPr>
        <w:ilvl w:val="0"/>
        <w:numId w:val="8"/>
      </w:numPr>
      <w:topLinePunct/>
      <w:adjustRightInd w:val="0"/>
      <w:snapToGrid w:val="0"/>
      <w:spacing w:before="160" w:line="240" w:lineRule="atLeast"/>
      <w:ind w:firstLine="0"/>
    </w:pPr>
    <w:rPr>
      <w:rFonts w:cs="Arial"/>
      <w:sz w:val="21"/>
      <w:szCs w:val="21"/>
    </w:rPr>
  </w:style>
  <w:style w:type="paragraph" w:styleId="39">
    <w:name w:val="List 2"/>
    <w:basedOn w:val="1"/>
    <w:qFormat/>
    <w:uiPriority w:val="99"/>
    <w:pPr>
      <w:topLinePunct/>
      <w:adjustRightInd w:val="0"/>
      <w:snapToGrid w:val="0"/>
      <w:spacing w:before="160" w:line="240" w:lineRule="atLeast"/>
      <w:ind w:left="100" w:leftChars="200" w:hanging="200" w:hangingChars="200"/>
    </w:pPr>
    <w:rPr>
      <w:rFonts w:cs="Arial"/>
      <w:sz w:val="21"/>
      <w:szCs w:val="21"/>
    </w:rPr>
  </w:style>
  <w:style w:type="paragraph" w:styleId="40">
    <w:name w:val="List Continue"/>
    <w:basedOn w:val="1"/>
    <w:qFormat/>
    <w:uiPriority w:val="99"/>
    <w:pPr>
      <w:topLinePunct/>
      <w:adjustRightInd w:val="0"/>
      <w:snapToGrid w:val="0"/>
      <w:spacing w:before="160" w:after="120" w:line="240" w:lineRule="atLeast"/>
      <w:ind w:left="420" w:leftChars="200"/>
    </w:pPr>
    <w:rPr>
      <w:rFonts w:cs="Arial"/>
      <w:sz w:val="21"/>
      <w:szCs w:val="21"/>
    </w:rPr>
  </w:style>
  <w:style w:type="paragraph" w:styleId="41">
    <w:name w:val="Block Text"/>
    <w:basedOn w:val="1"/>
    <w:qFormat/>
    <w:uiPriority w:val="99"/>
    <w:pPr>
      <w:topLinePunct/>
      <w:adjustRightInd w:val="0"/>
      <w:snapToGrid w:val="0"/>
      <w:spacing w:before="160" w:after="120" w:line="240" w:lineRule="atLeast"/>
      <w:ind w:left="1440" w:leftChars="700" w:right="1440" w:rightChars="700"/>
    </w:pPr>
    <w:rPr>
      <w:rFonts w:cs="Arial"/>
      <w:sz w:val="21"/>
      <w:szCs w:val="21"/>
    </w:rPr>
  </w:style>
  <w:style w:type="paragraph" w:styleId="42">
    <w:name w:val="List Bullet 2"/>
    <w:basedOn w:val="1"/>
    <w:qFormat/>
    <w:uiPriority w:val="99"/>
    <w:pPr>
      <w:numPr>
        <w:ilvl w:val="0"/>
        <w:numId w:val="9"/>
      </w:numPr>
      <w:topLinePunct/>
      <w:adjustRightInd w:val="0"/>
      <w:snapToGrid w:val="0"/>
      <w:spacing w:before="160" w:line="240" w:lineRule="atLeast"/>
      <w:ind w:firstLine="0"/>
    </w:pPr>
    <w:rPr>
      <w:rFonts w:cs="Arial"/>
      <w:sz w:val="21"/>
      <w:szCs w:val="21"/>
    </w:rPr>
  </w:style>
  <w:style w:type="paragraph" w:styleId="43">
    <w:name w:val="HTML Address"/>
    <w:basedOn w:val="1"/>
    <w:link w:val="376"/>
    <w:qFormat/>
    <w:uiPriority w:val="0"/>
    <w:pPr>
      <w:topLinePunct/>
      <w:adjustRightInd w:val="0"/>
      <w:snapToGrid w:val="0"/>
      <w:spacing w:before="160" w:line="240" w:lineRule="atLeast"/>
      <w:ind w:left="1701"/>
    </w:pPr>
    <w:rPr>
      <w:i/>
      <w:iCs/>
      <w:kern w:val="0"/>
      <w:szCs w:val="21"/>
    </w:rPr>
  </w:style>
  <w:style w:type="paragraph" w:styleId="44">
    <w:name w:val="index 4"/>
    <w:basedOn w:val="1"/>
    <w:next w:val="1"/>
    <w:qFormat/>
    <w:uiPriority w:val="99"/>
    <w:pPr>
      <w:topLinePunct/>
      <w:adjustRightInd w:val="0"/>
      <w:snapToGrid w:val="0"/>
      <w:spacing w:before="160" w:line="240" w:lineRule="atLeast"/>
      <w:ind w:left="1260"/>
    </w:pPr>
    <w:rPr>
      <w:rFonts w:cs="Arial"/>
      <w:sz w:val="21"/>
      <w:szCs w:val="21"/>
    </w:rPr>
  </w:style>
  <w:style w:type="paragraph" w:styleId="45">
    <w:name w:val="toc 5"/>
    <w:basedOn w:val="1"/>
    <w:next w:val="1"/>
    <w:qFormat/>
    <w:uiPriority w:val="39"/>
    <w:pPr>
      <w:ind w:left="800"/>
    </w:pPr>
  </w:style>
  <w:style w:type="paragraph" w:styleId="46">
    <w:name w:val="toc 3"/>
    <w:basedOn w:val="1"/>
    <w:next w:val="1"/>
    <w:qFormat/>
    <w:uiPriority w:val="39"/>
    <w:pPr>
      <w:ind w:left="400"/>
    </w:pPr>
  </w:style>
  <w:style w:type="paragraph" w:styleId="47">
    <w:name w:val="Plain Text"/>
    <w:basedOn w:val="1"/>
    <w:link w:val="378"/>
    <w:qFormat/>
    <w:uiPriority w:val="99"/>
    <w:pPr>
      <w:topLinePunct/>
      <w:adjustRightInd w:val="0"/>
      <w:snapToGrid w:val="0"/>
      <w:spacing w:before="160" w:line="240" w:lineRule="atLeast"/>
      <w:ind w:left="1701"/>
    </w:pPr>
    <w:rPr>
      <w:rFonts w:ascii="宋体" w:hAnsi="Courier New"/>
      <w:kern w:val="0"/>
      <w:szCs w:val="21"/>
    </w:rPr>
  </w:style>
  <w:style w:type="paragraph" w:styleId="48">
    <w:name w:val="List Bullet 5"/>
    <w:basedOn w:val="1"/>
    <w:qFormat/>
    <w:uiPriority w:val="99"/>
    <w:pPr>
      <w:numPr>
        <w:ilvl w:val="0"/>
        <w:numId w:val="10"/>
      </w:numPr>
      <w:topLinePunct/>
      <w:adjustRightInd w:val="0"/>
      <w:snapToGrid w:val="0"/>
      <w:spacing w:before="160" w:line="240" w:lineRule="atLeast"/>
      <w:ind w:firstLine="0"/>
    </w:pPr>
    <w:rPr>
      <w:rFonts w:cs="Arial"/>
      <w:sz w:val="21"/>
      <w:szCs w:val="21"/>
    </w:rPr>
  </w:style>
  <w:style w:type="paragraph" w:styleId="49">
    <w:name w:val="List Number 4"/>
    <w:basedOn w:val="1"/>
    <w:qFormat/>
    <w:uiPriority w:val="99"/>
    <w:pPr>
      <w:numPr>
        <w:ilvl w:val="0"/>
        <w:numId w:val="11"/>
      </w:numPr>
      <w:topLinePunct/>
      <w:adjustRightInd w:val="0"/>
      <w:snapToGrid w:val="0"/>
      <w:spacing w:before="160" w:line="240" w:lineRule="atLeast"/>
      <w:ind w:firstLine="0"/>
    </w:pPr>
    <w:rPr>
      <w:rFonts w:cs="Arial"/>
      <w:sz w:val="21"/>
      <w:szCs w:val="21"/>
    </w:rPr>
  </w:style>
  <w:style w:type="paragraph" w:styleId="50">
    <w:name w:val="toc 8"/>
    <w:basedOn w:val="1"/>
    <w:next w:val="1"/>
    <w:qFormat/>
    <w:uiPriority w:val="39"/>
    <w:pPr>
      <w:widowControl w:val="0"/>
      <w:ind w:left="2940" w:leftChars="1400"/>
      <w:jc w:val="both"/>
    </w:pPr>
    <w:rPr>
      <w:sz w:val="21"/>
      <w:szCs w:val="24"/>
    </w:rPr>
  </w:style>
  <w:style w:type="paragraph" w:styleId="51">
    <w:name w:val="index 3"/>
    <w:basedOn w:val="1"/>
    <w:next w:val="1"/>
    <w:qFormat/>
    <w:uiPriority w:val="99"/>
    <w:pPr>
      <w:topLinePunct/>
      <w:adjustRightInd w:val="0"/>
      <w:snapToGrid w:val="0"/>
      <w:spacing w:before="160" w:line="240" w:lineRule="atLeast"/>
      <w:ind w:left="400" w:leftChars="400"/>
    </w:pPr>
    <w:rPr>
      <w:rFonts w:cs="Arial"/>
      <w:sz w:val="24"/>
      <w:szCs w:val="21"/>
    </w:rPr>
  </w:style>
  <w:style w:type="paragraph" w:styleId="52">
    <w:name w:val="Date"/>
    <w:basedOn w:val="1"/>
    <w:next w:val="1"/>
    <w:link w:val="167"/>
    <w:qFormat/>
    <w:uiPriority w:val="99"/>
    <w:pPr>
      <w:widowControl w:val="0"/>
      <w:jc w:val="both"/>
    </w:pPr>
    <w:rPr>
      <w:kern w:val="0"/>
    </w:rPr>
  </w:style>
  <w:style w:type="paragraph" w:styleId="53">
    <w:name w:val="Body Text Indent 2"/>
    <w:basedOn w:val="1"/>
    <w:link w:val="182"/>
    <w:qFormat/>
    <w:uiPriority w:val="99"/>
    <w:pPr>
      <w:widowControl w:val="0"/>
      <w:ind w:firstLine="420" w:firstLineChars="200"/>
      <w:jc w:val="both"/>
    </w:pPr>
    <w:rPr>
      <w:rFonts w:ascii="Arial" w:hAnsi="Arial"/>
      <w:kern w:val="0"/>
      <w:szCs w:val="24"/>
    </w:rPr>
  </w:style>
  <w:style w:type="paragraph" w:styleId="54">
    <w:name w:val="endnote text"/>
    <w:basedOn w:val="1"/>
    <w:link w:val="374"/>
    <w:qFormat/>
    <w:uiPriority w:val="99"/>
    <w:pPr>
      <w:topLinePunct/>
      <w:adjustRightInd w:val="0"/>
      <w:snapToGrid w:val="0"/>
      <w:spacing w:before="160" w:line="240" w:lineRule="atLeast"/>
      <w:ind w:left="1701"/>
    </w:pPr>
    <w:rPr>
      <w:kern w:val="0"/>
      <w:szCs w:val="21"/>
    </w:rPr>
  </w:style>
  <w:style w:type="paragraph" w:styleId="55">
    <w:name w:val="List Continue 5"/>
    <w:basedOn w:val="1"/>
    <w:qFormat/>
    <w:uiPriority w:val="99"/>
    <w:pPr>
      <w:topLinePunct/>
      <w:adjustRightInd w:val="0"/>
      <w:snapToGrid w:val="0"/>
      <w:spacing w:before="160" w:after="120" w:line="240" w:lineRule="atLeast"/>
      <w:ind w:left="2100" w:leftChars="1000"/>
    </w:pPr>
    <w:rPr>
      <w:rFonts w:cs="Arial"/>
      <w:sz w:val="21"/>
      <w:szCs w:val="21"/>
    </w:rPr>
  </w:style>
  <w:style w:type="paragraph" w:styleId="56">
    <w:name w:val="Balloon Text"/>
    <w:basedOn w:val="1"/>
    <w:link w:val="180"/>
    <w:semiHidden/>
    <w:qFormat/>
    <w:uiPriority w:val="99"/>
    <w:rPr>
      <w:kern w:val="0"/>
      <w:sz w:val="16"/>
      <w:szCs w:val="16"/>
    </w:rPr>
  </w:style>
  <w:style w:type="paragraph" w:styleId="57">
    <w:name w:val="footer"/>
    <w:basedOn w:val="1"/>
    <w:link w:val="153"/>
    <w:unhideWhenUsed/>
    <w:qFormat/>
    <w:uiPriority w:val="99"/>
    <w:pPr>
      <w:tabs>
        <w:tab w:val="center" w:pos="4153"/>
        <w:tab w:val="right" w:pos="8306"/>
      </w:tabs>
      <w:snapToGrid w:val="0"/>
    </w:pPr>
    <w:rPr>
      <w:rFonts w:ascii="Calibri" w:hAnsi="Calibri"/>
      <w:kern w:val="0"/>
      <w:sz w:val="18"/>
      <w:szCs w:val="18"/>
    </w:rPr>
  </w:style>
  <w:style w:type="paragraph" w:styleId="58">
    <w:name w:val="envelope return"/>
    <w:basedOn w:val="1"/>
    <w:qFormat/>
    <w:uiPriority w:val="99"/>
    <w:pPr>
      <w:topLinePunct/>
      <w:adjustRightInd w:val="0"/>
      <w:snapToGrid w:val="0"/>
      <w:spacing w:before="160" w:line="240" w:lineRule="atLeast"/>
      <w:ind w:left="1701"/>
    </w:pPr>
    <w:rPr>
      <w:rFonts w:ascii="Arial" w:hAnsi="Arial" w:cs="Arial"/>
      <w:sz w:val="21"/>
      <w:szCs w:val="21"/>
    </w:rPr>
  </w:style>
  <w:style w:type="paragraph" w:styleId="59">
    <w:name w:val="Body Text First Indent 2"/>
    <w:basedOn w:val="37"/>
    <w:link w:val="384"/>
    <w:qFormat/>
    <w:uiPriority w:val="99"/>
    <w:pPr>
      <w:topLinePunct/>
      <w:adjustRightInd w:val="0"/>
      <w:snapToGrid w:val="0"/>
      <w:spacing w:before="160" w:line="240" w:lineRule="atLeast"/>
      <w:ind w:firstLine="420" w:firstLineChars="200"/>
    </w:pPr>
    <w:rPr>
      <w:szCs w:val="21"/>
    </w:rPr>
  </w:style>
  <w:style w:type="paragraph" w:styleId="60">
    <w:name w:val="header"/>
    <w:basedOn w:val="1"/>
    <w:link w:val="152"/>
    <w:unhideWhenUsed/>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61">
    <w:name w:val="Signature"/>
    <w:basedOn w:val="1"/>
    <w:link w:val="382"/>
    <w:qFormat/>
    <w:uiPriority w:val="99"/>
    <w:pPr>
      <w:topLinePunct/>
      <w:adjustRightInd w:val="0"/>
      <w:snapToGrid w:val="0"/>
      <w:spacing w:before="160" w:line="240" w:lineRule="atLeast"/>
      <w:ind w:left="100" w:leftChars="2100"/>
    </w:pPr>
    <w:rPr>
      <w:kern w:val="0"/>
      <w:szCs w:val="21"/>
    </w:rPr>
  </w:style>
  <w:style w:type="paragraph" w:styleId="62">
    <w:name w:val="toc 1"/>
    <w:basedOn w:val="1"/>
    <w:next w:val="1"/>
    <w:qFormat/>
    <w:uiPriority w:val="39"/>
    <w:pPr>
      <w:widowControl w:val="0"/>
      <w:spacing w:before="120" w:after="120"/>
    </w:pPr>
    <w:rPr>
      <w:b/>
      <w:bCs/>
      <w:caps/>
      <w:sz w:val="21"/>
      <w:szCs w:val="24"/>
    </w:rPr>
  </w:style>
  <w:style w:type="paragraph" w:styleId="63">
    <w:name w:val="List Continue 4"/>
    <w:basedOn w:val="1"/>
    <w:qFormat/>
    <w:uiPriority w:val="99"/>
    <w:pPr>
      <w:topLinePunct/>
      <w:adjustRightInd w:val="0"/>
      <w:snapToGrid w:val="0"/>
      <w:spacing w:before="160" w:after="120" w:line="240" w:lineRule="atLeast"/>
      <w:ind w:left="1680" w:leftChars="800"/>
    </w:pPr>
    <w:rPr>
      <w:rFonts w:cs="Arial"/>
      <w:sz w:val="21"/>
      <w:szCs w:val="21"/>
    </w:rPr>
  </w:style>
  <w:style w:type="paragraph" w:styleId="64">
    <w:name w:val="toc 4"/>
    <w:basedOn w:val="1"/>
    <w:next w:val="1"/>
    <w:qFormat/>
    <w:uiPriority w:val="39"/>
    <w:pPr>
      <w:ind w:left="600"/>
    </w:pPr>
  </w:style>
  <w:style w:type="paragraph" w:styleId="65">
    <w:name w:val="index heading"/>
    <w:basedOn w:val="1"/>
    <w:next w:val="66"/>
    <w:qFormat/>
    <w:uiPriority w:val="99"/>
    <w:pPr>
      <w:topLinePunct/>
      <w:adjustRightInd w:val="0"/>
      <w:snapToGrid w:val="0"/>
      <w:spacing w:before="160" w:line="240" w:lineRule="atLeast"/>
      <w:ind w:left="1701"/>
    </w:pPr>
    <w:rPr>
      <w:rFonts w:ascii="Arial" w:hAnsi="Arial" w:cs="Arial"/>
      <w:b/>
      <w:bCs/>
      <w:sz w:val="21"/>
      <w:szCs w:val="21"/>
    </w:rPr>
  </w:style>
  <w:style w:type="paragraph" w:styleId="66">
    <w:name w:val="index 1"/>
    <w:basedOn w:val="1"/>
    <w:next w:val="1"/>
    <w:qFormat/>
    <w:uiPriority w:val="99"/>
    <w:pPr>
      <w:keepLines/>
      <w:overflowPunct w:val="0"/>
      <w:autoSpaceDE w:val="0"/>
      <w:autoSpaceDN w:val="0"/>
      <w:adjustRightInd w:val="0"/>
      <w:textAlignment w:val="baseline"/>
    </w:pPr>
    <w:rPr>
      <w:rFonts w:ascii="Verdana" w:hAnsi="Verdana"/>
      <w:kern w:val="0"/>
      <w:szCs w:val="18"/>
      <w:lang w:val="en-GB" w:eastAsia="en-US"/>
    </w:rPr>
  </w:style>
  <w:style w:type="paragraph" w:styleId="67">
    <w:name w:val="Subtitle"/>
    <w:basedOn w:val="1"/>
    <w:link w:val="380"/>
    <w:qFormat/>
    <w:uiPriority w:val="99"/>
    <w:pPr>
      <w:topLinePunct/>
      <w:adjustRightInd w:val="0"/>
      <w:snapToGrid w:val="0"/>
      <w:spacing w:before="240" w:after="60" w:line="312" w:lineRule="atLeast"/>
      <w:ind w:left="1701"/>
      <w:jc w:val="center"/>
      <w:outlineLvl w:val="1"/>
    </w:pPr>
    <w:rPr>
      <w:rFonts w:ascii="Arial" w:hAnsi="Arial"/>
      <w:b/>
      <w:bCs/>
      <w:kern w:val="28"/>
      <w:sz w:val="32"/>
      <w:szCs w:val="32"/>
    </w:rPr>
  </w:style>
  <w:style w:type="paragraph" w:styleId="68">
    <w:name w:val="List Number 5"/>
    <w:basedOn w:val="1"/>
    <w:qFormat/>
    <w:uiPriority w:val="99"/>
    <w:pPr>
      <w:numPr>
        <w:ilvl w:val="0"/>
        <w:numId w:val="12"/>
      </w:numPr>
      <w:topLinePunct/>
      <w:adjustRightInd w:val="0"/>
      <w:snapToGrid w:val="0"/>
      <w:spacing w:before="160" w:line="240" w:lineRule="atLeast"/>
      <w:ind w:firstLine="0"/>
    </w:pPr>
    <w:rPr>
      <w:rFonts w:cs="Arial"/>
      <w:sz w:val="21"/>
      <w:szCs w:val="21"/>
    </w:rPr>
  </w:style>
  <w:style w:type="paragraph" w:styleId="69">
    <w:name w:val="List"/>
    <w:basedOn w:val="1"/>
    <w:qFormat/>
    <w:uiPriority w:val="99"/>
    <w:pPr>
      <w:topLinePunct/>
      <w:adjustRightInd w:val="0"/>
      <w:snapToGrid w:val="0"/>
      <w:spacing w:before="160" w:line="240" w:lineRule="atLeast"/>
      <w:ind w:left="200" w:hanging="200" w:hangingChars="200"/>
    </w:pPr>
    <w:rPr>
      <w:rFonts w:cs="Arial"/>
      <w:sz w:val="21"/>
      <w:szCs w:val="21"/>
    </w:rPr>
  </w:style>
  <w:style w:type="paragraph" w:styleId="70">
    <w:name w:val="footnote text"/>
    <w:basedOn w:val="1"/>
    <w:link w:val="373"/>
    <w:qFormat/>
    <w:uiPriority w:val="99"/>
    <w:pPr>
      <w:topLinePunct/>
      <w:adjustRightInd w:val="0"/>
      <w:snapToGrid w:val="0"/>
      <w:spacing w:before="160" w:line="240" w:lineRule="atLeast"/>
      <w:ind w:left="1701"/>
    </w:pPr>
    <w:rPr>
      <w:kern w:val="0"/>
      <w:sz w:val="18"/>
      <w:szCs w:val="18"/>
    </w:rPr>
  </w:style>
  <w:style w:type="paragraph" w:styleId="71">
    <w:name w:val="toc 6"/>
    <w:basedOn w:val="1"/>
    <w:next w:val="1"/>
    <w:qFormat/>
    <w:uiPriority w:val="39"/>
    <w:pPr>
      <w:ind w:left="1000"/>
    </w:pPr>
  </w:style>
  <w:style w:type="paragraph" w:styleId="72">
    <w:name w:val="List 5"/>
    <w:basedOn w:val="1"/>
    <w:qFormat/>
    <w:uiPriority w:val="99"/>
    <w:pPr>
      <w:topLinePunct/>
      <w:adjustRightInd w:val="0"/>
      <w:snapToGrid w:val="0"/>
      <w:spacing w:before="160" w:line="240" w:lineRule="atLeast"/>
      <w:ind w:left="100" w:leftChars="800" w:hanging="200" w:hangingChars="200"/>
    </w:pPr>
    <w:rPr>
      <w:rFonts w:cs="Arial"/>
      <w:sz w:val="21"/>
      <w:szCs w:val="21"/>
    </w:rPr>
  </w:style>
  <w:style w:type="paragraph" w:styleId="73">
    <w:name w:val="Body Text Indent 3"/>
    <w:basedOn w:val="1"/>
    <w:link w:val="385"/>
    <w:qFormat/>
    <w:uiPriority w:val="99"/>
    <w:pPr>
      <w:topLinePunct/>
      <w:adjustRightInd w:val="0"/>
      <w:snapToGrid w:val="0"/>
      <w:spacing w:before="160" w:after="120" w:line="240" w:lineRule="atLeast"/>
      <w:ind w:left="420" w:leftChars="200"/>
    </w:pPr>
    <w:rPr>
      <w:kern w:val="0"/>
      <w:sz w:val="16"/>
      <w:szCs w:val="16"/>
    </w:rPr>
  </w:style>
  <w:style w:type="paragraph" w:styleId="74">
    <w:name w:val="index 7"/>
    <w:basedOn w:val="1"/>
    <w:next w:val="1"/>
    <w:qFormat/>
    <w:uiPriority w:val="99"/>
    <w:pPr>
      <w:topLinePunct/>
      <w:adjustRightInd w:val="0"/>
      <w:snapToGrid w:val="0"/>
      <w:spacing w:before="160" w:line="240" w:lineRule="atLeast"/>
      <w:ind w:left="1470" w:hanging="210"/>
    </w:pPr>
    <w:rPr>
      <w:rFonts w:cs="Arial"/>
    </w:rPr>
  </w:style>
  <w:style w:type="paragraph" w:styleId="75">
    <w:name w:val="index 9"/>
    <w:basedOn w:val="1"/>
    <w:next w:val="1"/>
    <w:qFormat/>
    <w:uiPriority w:val="99"/>
    <w:pPr>
      <w:topLinePunct/>
      <w:adjustRightInd w:val="0"/>
      <w:snapToGrid w:val="0"/>
      <w:spacing w:before="160" w:line="240" w:lineRule="atLeast"/>
      <w:ind w:left="1890" w:hanging="210"/>
    </w:pPr>
    <w:rPr>
      <w:rFonts w:cs="Arial"/>
    </w:rPr>
  </w:style>
  <w:style w:type="paragraph" w:styleId="76">
    <w:name w:val="table of figures"/>
    <w:basedOn w:val="62"/>
    <w:next w:val="1"/>
    <w:qFormat/>
    <w:uiPriority w:val="99"/>
    <w:pPr>
      <w:autoSpaceDE w:val="0"/>
      <w:autoSpaceDN w:val="0"/>
      <w:adjustRightInd w:val="0"/>
      <w:spacing w:before="300" w:after="150" w:line="360" w:lineRule="auto"/>
      <w:ind w:left="198" w:hanging="113"/>
      <w:jc w:val="center"/>
    </w:pPr>
    <w:rPr>
      <w:rFonts w:ascii="Arial" w:hAnsi="Arial"/>
      <w:b w:val="0"/>
      <w:bCs w:val="0"/>
      <w:caps w:val="0"/>
      <w:kern w:val="0"/>
      <w:szCs w:val="21"/>
    </w:rPr>
  </w:style>
  <w:style w:type="paragraph" w:styleId="77">
    <w:name w:val="toc 2"/>
    <w:basedOn w:val="1"/>
    <w:next w:val="1"/>
    <w:qFormat/>
    <w:uiPriority w:val="39"/>
    <w:pPr>
      <w:ind w:left="200"/>
    </w:pPr>
  </w:style>
  <w:style w:type="paragraph" w:styleId="78">
    <w:name w:val="toc 9"/>
    <w:basedOn w:val="1"/>
    <w:next w:val="1"/>
    <w:qFormat/>
    <w:uiPriority w:val="39"/>
    <w:pPr>
      <w:widowControl w:val="0"/>
      <w:ind w:left="3360" w:leftChars="1600"/>
      <w:jc w:val="both"/>
    </w:pPr>
    <w:rPr>
      <w:sz w:val="21"/>
      <w:szCs w:val="24"/>
    </w:rPr>
  </w:style>
  <w:style w:type="paragraph" w:styleId="79">
    <w:name w:val="Body Text 2"/>
    <w:basedOn w:val="1"/>
    <w:link w:val="175"/>
    <w:qFormat/>
    <w:uiPriority w:val="99"/>
    <w:rPr>
      <w:kern w:val="0"/>
      <w:sz w:val="24"/>
    </w:rPr>
  </w:style>
  <w:style w:type="paragraph" w:styleId="80">
    <w:name w:val="List 4"/>
    <w:basedOn w:val="1"/>
    <w:qFormat/>
    <w:uiPriority w:val="99"/>
    <w:pPr>
      <w:topLinePunct/>
      <w:adjustRightInd w:val="0"/>
      <w:snapToGrid w:val="0"/>
      <w:spacing w:before="160" w:line="240" w:lineRule="atLeast"/>
      <w:ind w:left="100" w:leftChars="600" w:hanging="200" w:hangingChars="200"/>
    </w:pPr>
    <w:rPr>
      <w:rFonts w:cs="Arial"/>
      <w:sz w:val="21"/>
      <w:szCs w:val="21"/>
    </w:rPr>
  </w:style>
  <w:style w:type="paragraph" w:styleId="81">
    <w:name w:val="List Continue 2"/>
    <w:basedOn w:val="1"/>
    <w:qFormat/>
    <w:uiPriority w:val="99"/>
    <w:pPr>
      <w:topLinePunct/>
      <w:adjustRightInd w:val="0"/>
      <w:snapToGrid w:val="0"/>
      <w:spacing w:before="160" w:after="120" w:line="240" w:lineRule="atLeast"/>
      <w:ind w:left="840" w:leftChars="400"/>
    </w:pPr>
    <w:rPr>
      <w:rFonts w:cs="Arial"/>
      <w:sz w:val="21"/>
      <w:szCs w:val="21"/>
    </w:rPr>
  </w:style>
  <w:style w:type="paragraph" w:styleId="82">
    <w:name w:val="Message Header"/>
    <w:basedOn w:val="1"/>
    <w:link w:val="383"/>
    <w:qFormat/>
    <w:uiPriority w:val="99"/>
    <w:pPr>
      <w:pBdr>
        <w:top w:val="single" w:color="auto" w:sz="6" w:space="1"/>
        <w:left w:val="single" w:color="auto" w:sz="6" w:space="1"/>
        <w:bottom w:val="single" w:color="auto" w:sz="6" w:space="1"/>
        <w:right w:val="single" w:color="auto" w:sz="6" w:space="1"/>
      </w:pBdr>
      <w:shd w:val="pct20" w:color="auto" w:fill="auto"/>
      <w:topLinePunct/>
      <w:adjustRightInd w:val="0"/>
      <w:snapToGrid w:val="0"/>
      <w:spacing w:before="160" w:line="240" w:lineRule="atLeast"/>
      <w:ind w:left="1080" w:leftChars="500" w:hanging="1080" w:hangingChars="500"/>
    </w:pPr>
    <w:rPr>
      <w:rFonts w:ascii="Arial" w:hAnsi="Arial"/>
      <w:kern w:val="0"/>
      <w:szCs w:val="21"/>
    </w:rPr>
  </w:style>
  <w:style w:type="paragraph" w:styleId="83">
    <w:name w:val="HTML Preformatted"/>
    <w:basedOn w:val="1"/>
    <w:link w:val="30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kern w:val="0"/>
      <w:sz w:val="24"/>
      <w:szCs w:val="24"/>
    </w:rPr>
  </w:style>
  <w:style w:type="paragraph" w:styleId="84">
    <w:name w:val="Normal (Web)"/>
    <w:basedOn w:val="1"/>
    <w:qFormat/>
    <w:uiPriority w:val="99"/>
    <w:pPr>
      <w:topLinePunct/>
      <w:adjustRightInd w:val="0"/>
      <w:snapToGrid w:val="0"/>
      <w:spacing w:before="160" w:line="240" w:lineRule="atLeast"/>
      <w:ind w:left="1701"/>
    </w:pPr>
    <w:rPr>
      <w:sz w:val="21"/>
      <w:szCs w:val="21"/>
    </w:rPr>
  </w:style>
  <w:style w:type="paragraph" w:styleId="85">
    <w:name w:val="List Continue 3"/>
    <w:basedOn w:val="1"/>
    <w:qFormat/>
    <w:uiPriority w:val="99"/>
    <w:pPr>
      <w:topLinePunct/>
      <w:adjustRightInd w:val="0"/>
      <w:snapToGrid w:val="0"/>
      <w:spacing w:before="160" w:after="120" w:line="240" w:lineRule="atLeast"/>
      <w:ind w:left="1260" w:leftChars="600"/>
    </w:pPr>
    <w:rPr>
      <w:rFonts w:cs="Arial"/>
      <w:sz w:val="21"/>
      <w:szCs w:val="21"/>
    </w:rPr>
  </w:style>
  <w:style w:type="paragraph" w:styleId="86">
    <w:name w:val="index 2"/>
    <w:basedOn w:val="1"/>
    <w:next w:val="1"/>
    <w:qFormat/>
    <w:uiPriority w:val="99"/>
    <w:pPr>
      <w:topLinePunct/>
      <w:adjustRightInd w:val="0"/>
      <w:snapToGrid w:val="0"/>
      <w:spacing w:before="160" w:line="240" w:lineRule="atLeast"/>
      <w:ind w:left="200" w:leftChars="200"/>
    </w:pPr>
    <w:rPr>
      <w:rFonts w:cs="Arial"/>
      <w:sz w:val="24"/>
      <w:szCs w:val="21"/>
    </w:rPr>
  </w:style>
  <w:style w:type="paragraph" w:styleId="87">
    <w:name w:val="Title"/>
    <w:basedOn w:val="1"/>
    <w:link w:val="365"/>
    <w:qFormat/>
    <w:uiPriority w:val="10"/>
    <w:pPr>
      <w:topLinePunct/>
      <w:adjustRightInd w:val="0"/>
      <w:snapToGrid w:val="0"/>
      <w:spacing w:before="240" w:after="60" w:line="240" w:lineRule="atLeast"/>
      <w:ind w:left="1701"/>
      <w:jc w:val="center"/>
      <w:outlineLvl w:val="0"/>
    </w:pPr>
    <w:rPr>
      <w:rFonts w:ascii="Arial" w:hAnsi="Arial"/>
      <w:b/>
      <w:bCs/>
      <w:kern w:val="0"/>
      <w:sz w:val="32"/>
      <w:szCs w:val="32"/>
    </w:rPr>
  </w:style>
  <w:style w:type="character" w:styleId="89">
    <w:name w:val="Strong"/>
    <w:qFormat/>
    <w:uiPriority w:val="0"/>
    <w:rPr>
      <w:b/>
      <w:bCs/>
    </w:rPr>
  </w:style>
  <w:style w:type="character" w:styleId="90">
    <w:name w:val="endnote reference"/>
    <w:qFormat/>
    <w:uiPriority w:val="0"/>
    <w:rPr>
      <w:vertAlign w:val="superscript"/>
    </w:rPr>
  </w:style>
  <w:style w:type="character" w:styleId="91">
    <w:name w:val="page number"/>
    <w:basedOn w:val="88"/>
    <w:qFormat/>
    <w:uiPriority w:val="0"/>
  </w:style>
  <w:style w:type="character" w:styleId="92">
    <w:name w:val="FollowedHyperlink"/>
    <w:qFormat/>
    <w:uiPriority w:val="0"/>
    <w:rPr>
      <w:color w:val="800080"/>
      <w:u w:val="single"/>
    </w:rPr>
  </w:style>
  <w:style w:type="character" w:styleId="93">
    <w:name w:val="Emphasis"/>
    <w:qFormat/>
    <w:uiPriority w:val="20"/>
    <w:rPr>
      <w:i/>
      <w:iCs/>
    </w:rPr>
  </w:style>
  <w:style w:type="character" w:styleId="94">
    <w:name w:val="line number"/>
    <w:basedOn w:val="88"/>
    <w:qFormat/>
    <w:uiPriority w:val="0"/>
  </w:style>
  <w:style w:type="character" w:styleId="95">
    <w:name w:val="HTML Definition"/>
    <w:qFormat/>
    <w:uiPriority w:val="0"/>
    <w:rPr>
      <w:i/>
      <w:iCs/>
    </w:rPr>
  </w:style>
  <w:style w:type="character" w:styleId="96">
    <w:name w:val="HTML Typewriter"/>
    <w:qFormat/>
    <w:uiPriority w:val="0"/>
    <w:rPr>
      <w:rFonts w:ascii="Courier New" w:hAnsi="Courier New" w:cs="Courier New"/>
      <w:sz w:val="20"/>
      <w:szCs w:val="20"/>
    </w:rPr>
  </w:style>
  <w:style w:type="character" w:styleId="97">
    <w:name w:val="HTML Acronym"/>
    <w:basedOn w:val="88"/>
    <w:qFormat/>
    <w:uiPriority w:val="0"/>
  </w:style>
  <w:style w:type="character" w:styleId="98">
    <w:name w:val="HTML Variable"/>
    <w:qFormat/>
    <w:uiPriority w:val="0"/>
    <w:rPr>
      <w:i/>
      <w:iCs/>
    </w:rPr>
  </w:style>
  <w:style w:type="character" w:styleId="99">
    <w:name w:val="Hyperlink"/>
    <w:qFormat/>
    <w:uiPriority w:val="99"/>
    <w:rPr>
      <w:color w:val="0000FF"/>
      <w:u w:val="single"/>
    </w:rPr>
  </w:style>
  <w:style w:type="character" w:styleId="100">
    <w:name w:val="HTML Code"/>
    <w:qFormat/>
    <w:uiPriority w:val="0"/>
    <w:rPr>
      <w:rFonts w:ascii="Courier New" w:hAnsi="Courier New" w:cs="Courier New"/>
      <w:sz w:val="20"/>
      <w:szCs w:val="20"/>
    </w:rPr>
  </w:style>
  <w:style w:type="character" w:styleId="101">
    <w:name w:val="annotation reference"/>
    <w:basedOn w:val="88"/>
    <w:qFormat/>
    <w:uiPriority w:val="99"/>
    <w:rPr>
      <w:sz w:val="16"/>
      <w:szCs w:val="16"/>
    </w:rPr>
  </w:style>
  <w:style w:type="character" w:styleId="102">
    <w:name w:val="HTML Cite"/>
    <w:qFormat/>
    <w:uiPriority w:val="0"/>
    <w:rPr>
      <w:i/>
      <w:iCs/>
    </w:rPr>
  </w:style>
  <w:style w:type="character" w:styleId="103">
    <w:name w:val="footnote reference"/>
    <w:qFormat/>
    <w:uiPriority w:val="0"/>
    <w:rPr>
      <w:vertAlign w:val="superscript"/>
    </w:rPr>
  </w:style>
  <w:style w:type="character" w:styleId="104">
    <w:name w:val="HTML Keyboard"/>
    <w:qFormat/>
    <w:uiPriority w:val="0"/>
    <w:rPr>
      <w:rFonts w:ascii="Courier New" w:hAnsi="Courier New" w:cs="Courier New"/>
      <w:sz w:val="20"/>
      <w:szCs w:val="20"/>
    </w:rPr>
  </w:style>
  <w:style w:type="character" w:styleId="105">
    <w:name w:val="HTML Sample"/>
    <w:qFormat/>
    <w:uiPriority w:val="0"/>
    <w:rPr>
      <w:rFonts w:ascii="Courier New" w:hAnsi="Courier New" w:cs="Courier New"/>
    </w:rPr>
  </w:style>
  <w:style w:type="table" w:styleId="107">
    <w:name w:val="Table Grid"/>
    <w:basedOn w:val="106"/>
    <w:qFormat/>
    <w:uiPriority w:val="59"/>
    <w:pPr>
      <w:widowControl w:val="0"/>
      <w:autoSpaceDE w:val="0"/>
      <w:autoSpaceDN w:val="0"/>
      <w:adjustRightInd w:val="0"/>
      <w:spacing w:line="36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8">
    <w:name w:val="Table Theme"/>
    <w:basedOn w:val="106"/>
    <w:qFormat/>
    <w:uiPriority w:val="0"/>
    <w:pPr>
      <w:adjustRightInd w:val="0"/>
      <w:snapToGrid w:val="0"/>
      <w:spacing w:before="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9">
    <w:name w:val="Table Colorful 1"/>
    <w:basedOn w:val="106"/>
    <w:qFormat/>
    <w:uiPriority w:val="0"/>
    <w:pPr>
      <w:adjustRightInd w:val="0"/>
      <w:snapToGrid w:val="0"/>
      <w:spacing w:before="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CellMar>
        <w:top w:w="0" w:type="dxa"/>
        <w:left w:w="108" w:type="dxa"/>
        <w:bottom w:w="0" w:type="dxa"/>
        <w:right w:w="108" w:type="dxa"/>
      </w:tblCellMar>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0">
    <w:name w:val="Table Colorful 2"/>
    <w:basedOn w:val="106"/>
    <w:qFormat/>
    <w:uiPriority w:val="0"/>
    <w:pPr>
      <w:adjustRightInd w:val="0"/>
      <w:snapToGrid w:val="0"/>
      <w:spacing w:before="160" w:line="240" w:lineRule="atLeast"/>
      <w:ind w:left="1701"/>
    </w:pPr>
    <w:tblPr>
      <w:tblBorders>
        <w:bottom w:val="single" w:color="000000" w:sz="12" w:space="0"/>
      </w:tblBorders>
      <w:tblLayout w:type="fixed"/>
      <w:tblCellMar>
        <w:top w:w="0" w:type="dxa"/>
        <w:left w:w="108" w:type="dxa"/>
        <w:bottom w:w="0" w:type="dxa"/>
        <w:right w:w="108" w:type="dxa"/>
      </w:tblCellMar>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1">
    <w:name w:val="Table Colorful 3"/>
    <w:basedOn w:val="106"/>
    <w:qFormat/>
    <w:uiPriority w:val="0"/>
    <w:pPr>
      <w:adjustRightInd w:val="0"/>
      <w:snapToGrid w:val="0"/>
      <w:spacing w:before="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CellMar>
        <w:top w:w="0" w:type="dxa"/>
        <w:left w:w="108" w:type="dxa"/>
        <w:bottom w:w="0" w:type="dxa"/>
        <w:right w:w="108" w:type="dxa"/>
      </w:tblCellMar>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2">
    <w:name w:val="Table Elegant"/>
    <w:basedOn w:val="106"/>
    <w:qFormat/>
    <w:uiPriority w:val="0"/>
    <w:pPr>
      <w:adjustRightInd w:val="0"/>
      <w:snapToGrid w:val="0"/>
      <w:spacing w:before="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table" w:styleId="113">
    <w:name w:val="Table Classic 1"/>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4">
    <w:name w:val="Table Classic 2"/>
    <w:basedOn w:val="106"/>
    <w:qFormat/>
    <w:uiPriority w:val="0"/>
    <w:pPr>
      <w:adjustRightInd w:val="0"/>
      <w:snapToGrid w:val="0"/>
      <w:spacing w:before="160" w:line="240" w:lineRule="atLeast"/>
      <w:ind w:left="1701"/>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5">
    <w:name w:val="Table Classic 3"/>
    <w:basedOn w:val="106"/>
    <w:qFormat/>
    <w:uiPriority w:val="0"/>
    <w:pPr>
      <w:adjustRightInd w:val="0"/>
      <w:snapToGrid w:val="0"/>
      <w:spacing w:before="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6">
    <w:name w:val="Table Classic 4"/>
    <w:basedOn w:val="106"/>
    <w:qFormat/>
    <w:uiPriority w:val="0"/>
    <w:pPr>
      <w:adjustRightInd w:val="0"/>
      <w:snapToGrid w:val="0"/>
      <w:spacing w:before="160" w:line="240" w:lineRule="atLeast"/>
      <w:ind w:left="1701"/>
    </w:pPr>
    <w:tblPr>
      <w:tblBorders>
        <w:top w:val="single" w:color="000000" w:sz="12" w:space="0"/>
        <w:left w:val="single" w:color="000000" w:sz="6" w:space="0"/>
        <w:bottom w:val="single" w:color="000000" w:sz="12" w:space="0"/>
        <w:right w:val="single" w:color="000000" w:sz="6" w:space="0"/>
      </w:tblBorders>
      <w:tblLayout w:type="fixed"/>
      <w:tblCellMar>
        <w:top w:w="0" w:type="dxa"/>
        <w:left w:w="108" w:type="dxa"/>
        <w:bottom w:w="0" w:type="dxa"/>
        <w:right w:w="108" w:type="dxa"/>
      </w:tblCellMar>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7">
    <w:name w:val="Table Simple 1"/>
    <w:basedOn w:val="106"/>
    <w:qFormat/>
    <w:uiPriority w:val="0"/>
    <w:pPr>
      <w:adjustRightInd w:val="0"/>
      <w:snapToGrid w:val="0"/>
      <w:spacing w:before="160" w:line="240" w:lineRule="atLeast"/>
      <w:ind w:left="1701"/>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18">
    <w:name w:val="Table Simple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19">
    <w:name w:val="Table Simple 3"/>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20">
    <w:name w:val="Table Subtle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1">
    <w:name w:val="Table Subtle 2"/>
    <w:basedOn w:val="106"/>
    <w:qFormat/>
    <w:uiPriority w:val="0"/>
    <w:pPr>
      <w:adjustRightInd w:val="0"/>
      <w:snapToGrid w:val="0"/>
      <w:spacing w:before="160" w:line="240" w:lineRule="atLeast"/>
      <w:ind w:left="1701"/>
    </w:pPr>
    <w:tblPr>
      <w:tblBorders>
        <w:left w:val="single" w:color="000000" w:sz="6" w:space="0"/>
        <w:right w:val="single" w:color="000000" w:sz="6" w:space="0"/>
      </w:tblBorders>
      <w:tblLayout w:type="fixed"/>
      <w:tblCellMar>
        <w:top w:w="0" w:type="dxa"/>
        <w:left w:w="108" w:type="dxa"/>
        <w:bottom w:w="0" w:type="dxa"/>
        <w:right w:w="108" w:type="dxa"/>
      </w:tblCellMar>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2">
    <w:name w:val="Table 3D effects 1"/>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23">
    <w:name w:val="Table 3D effects 2"/>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4">
    <w:name w:val="Table 3D effects 3"/>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25">
    <w:name w:val="Table List 1"/>
    <w:basedOn w:val="106"/>
    <w:qFormat/>
    <w:uiPriority w:val="0"/>
    <w:pPr>
      <w:adjustRightInd w:val="0"/>
      <w:snapToGrid w:val="0"/>
      <w:spacing w:before="160" w:line="240" w:lineRule="atLeast"/>
      <w:ind w:left="1701"/>
    </w:pPr>
    <w:tblPr>
      <w:tblBorders>
        <w:top w:val="single" w:color="008080" w:sz="12" w:space="0"/>
        <w:left w:val="single" w:color="008080" w:sz="6" w:space="0"/>
        <w:bottom w:val="single" w:color="008080" w:sz="12" w:space="0"/>
        <w:right w:val="single" w:color="008080" w:sz="6" w:space="0"/>
      </w:tblBorders>
      <w:tblLayout w:type="fixed"/>
      <w:tblCellMar>
        <w:top w:w="0" w:type="dxa"/>
        <w:left w:w="108" w:type="dxa"/>
        <w:bottom w:w="0" w:type="dxa"/>
        <w:right w:w="108" w:type="dxa"/>
      </w:tblCellMar>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6">
    <w:name w:val="Table List 2"/>
    <w:basedOn w:val="106"/>
    <w:qFormat/>
    <w:uiPriority w:val="0"/>
    <w:pPr>
      <w:adjustRightInd w:val="0"/>
      <w:snapToGrid w:val="0"/>
      <w:spacing w:before="160" w:line="240" w:lineRule="atLeast"/>
      <w:ind w:left="1701"/>
    </w:pPr>
    <w:tblPr>
      <w:tblBorders>
        <w:bottom w:val="single" w:color="808080" w:sz="12" w:space="0"/>
      </w:tblBorders>
      <w:tblLayout w:type="fixed"/>
      <w:tblCellMar>
        <w:top w:w="0" w:type="dxa"/>
        <w:left w:w="108" w:type="dxa"/>
        <w:bottom w:w="0" w:type="dxa"/>
        <w:right w:w="108" w:type="dxa"/>
      </w:tblCellMar>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27">
    <w:name w:val="Table List 3"/>
    <w:basedOn w:val="106"/>
    <w:qFormat/>
    <w:uiPriority w:val="0"/>
    <w:pPr>
      <w:adjustRightInd w:val="0"/>
      <w:snapToGrid w:val="0"/>
      <w:spacing w:before="160" w:line="240" w:lineRule="atLeast"/>
      <w:ind w:left="1701"/>
    </w:pPr>
    <w:tblPr>
      <w:tblBorders>
        <w:top w:val="single" w:color="000000" w:sz="12" w:space="0"/>
        <w:bottom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28">
    <w:name w:val="Table List 4"/>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29">
    <w:name w:val="Table List 5"/>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0">
    <w:name w:val="Table List 6"/>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tblBorders>
      <w:tblLayout w:type="fixed"/>
      <w:tblCellMar>
        <w:top w:w="0" w:type="dxa"/>
        <w:left w:w="108" w:type="dxa"/>
        <w:bottom w:w="0" w:type="dxa"/>
        <w:right w:w="108" w:type="dxa"/>
      </w:tblCellMar>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1">
    <w:name w:val="Table List 7"/>
    <w:basedOn w:val="106"/>
    <w:qFormat/>
    <w:uiPriority w:val="0"/>
    <w:pPr>
      <w:adjustRightInd w:val="0"/>
      <w:snapToGrid w:val="0"/>
      <w:spacing w:before="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CellMar>
        <w:top w:w="0" w:type="dxa"/>
        <w:left w:w="108" w:type="dxa"/>
        <w:bottom w:w="0" w:type="dxa"/>
        <w:right w:w="108" w:type="dxa"/>
      </w:tblCellMar>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32">
    <w:name w:val="Table List 8"/>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33">
    <w:name w:val="Table Contemporary"/>
    <w:basedOn w:val="106"/>
    <w:qFormat/>
    <w:uiPriority w:val="0"/>
    <w:pPr>
      <w:adjustRightInd w:val="0"/>
      <w:snapToGrid w:val="0"/>
      <w:spacing w:before="160" w:line="240" w:lineRule="atLeast"/>
      <w:ind w:left="1701"/>
    </w:pPr>
    <w:tblPr>
      <w:tblBorders>
        <w:insideH w:val="single" w:color="FFFFFF" w:sz="18" w:space="0"/>
        <w:insideV w:val="single" w:color="FFFFFF" w:sz="18" w:space="0"/>
      </w:tblBorders>
      <w:tblLayout w:type="fixed"/>
      <w:tblCellMar>
        <w:top w:w="0" w:type="dxa"/>
        <w:left w:w="108" w:type="dxa"/>
        <w:bottom w:w="0" w:type="dxa"/>
        <w:right w:w="108" w:type="dxa"/>
      </w:tblCellMar>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34">
    <w:name w:val="Table Columns 1"/>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Layout w:type="fixed"/>
      <w:tblCellMar>
        <w:top w:w="0" w:type="dxa"/>
        <w:left w:w="108" w:type="dxa"/>
        <w:bottom w:w="0" w:type="dxa"/>
        <w:right w:w="108" w:type="dxa"/>
      </w:tblCellMar>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Columns 2"/>
    <w:basedOn w:val="106"/>
    <w:qFormat/>
    <w:uiPriority w:val="0"/>
    <w:pPr>
      <w:adjustRightInd w:val="0"/>
      <w:snapToGrid w:val="0"/>
      <w:spacing w:before="160" w:line="240" w:lineRule="atLeast"/>
      <w:ind w:left="1701"/>
    </w:pPr>
    <w:rPr>
      <w:b/>
      <w:bCs/>
    </w:r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6">
    <w:name w:val="Table Columns 3"/>
    <w:basedOn w:val="106"/>
    <w:qFormat/>
    <w:uiPriority w:val="0"/>
    <w:pPr>
      <w:adjustRightInd w:val="0"/>
      <w:snapToGrid w:val="0"/>
      <w:spacing w:before="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37">
    <w:name w:val="Table Columns 4"/>
    <w:basedOn w:val="106"/>
    <w:qFormat/>
    <w:uiPriority w:val="0"/>
    <w:pPr>
      <w:adjustRightInd w:val="0"/>
      <w:snapToGrid w:val="0"/>
      <w:spacing w:before="160" w:line="240" w:lineRule="atLeast"/>
      <w:ind w:left="1701"/>
    </w:pPr>
    <w:tblPr>
      <w:tblLayout w:type="fixed"/>
      <w:tblCellMar>
        <w:top w:w="0" w:type="dxa"/>
        <w:left w:w="108" w:type="dxa"/>
        <w:bottom w:w="0" w:type="dxa"/>
        <w:right w:w="108" w:type="dxa"/>
      </w:tblCellMar>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38">
    <w:name w:val="Table Columns 5"/>
    <w:basedOn w:val="106"/>
    <w:qFormat/>
    <w:uiPriority w:val="0"/>
    <w:pPr>
      <w:adjustRightInd w:val="0"/>
      <w:snapToGrid w:val="0"/>
      <w:spacing w:before="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CellMar>
        <w:top w:w="0" w:type="dxa"/>
        <w:left w:w="108" w:type="dxa"/>
        <w:bottom w:w="0" w:type="dxa"/>
        <w:right w:w="108" w:type="dxa"/>
      </w:tblCellMar>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39">
    <w:name w:val="Table Grid 1"/>
    <w:basedOn w:val="106"/>
    <w:qFormat/>
    <w:uiPriority w:val="0"/>
    <w:pPr>
      <w:adjustRightInd w:val="0"/>
      <w:snapToGrid w:val="0"/>
      <w:spacing w:before="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0">
    <w:name w:val="Table Grid 2"/>
    <w:basedOn w:val="106"/>
    <w:qFormat/>
    <w:uiPriority w:val="0"/>
    <w:pPr>
      <w:adjustRightInd w:val="0"/>
      <w:snapToGrid w:val="0"/>
      <w:spacing w:before="160" w:line="240" w:lineRule="atLeast"/>
      <w:ind w:left="1701"/>
    </w:pPr>
    <w:tblPr>
      <w:tblBorders>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41">
    <w:name w:val="Table Grid 3"/>
    <w:basedOn w:val="106"/>
    <w:qFormat/>
    <w:uiPriority w:val="0"/>
    <w:pPr>
      <w:adjustRightInd w:val="0"/>
      <w:snapToGrid w:val="0"/>
      <w:spacing w:before="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2">
    <w:name w:val="Table Grid 4"/>
    <w:basedOn w:val="106"/>
    <w:qFormat/>
    <w:uiPriority w:val="0"/>
    <w:pPr>
      <w:adjustRightInd w:val="0"/>
      <w:snapToGrid w:val="0"/>
      <w:spacing w:before="160" w:line="240" w:lineRule="atLeast"/>
      <w:ind w:left="1701"/>
    </w:pPr>
    <w:tblPr>
      <w:tblBorders>
        <w:left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43">
    <w:name w:val="Table Grid 5"/>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4">
    <w:name w:val="Table Grid 6"/>
    <w:basedOn w:val="106"/>
    <w:qFormat/>
    <w:uiPriority w:val="0"/>
    <w:pPr>
      <w:adjustRightInd w:val="0"/>
      <w:snapToGrid w:val="0"/>
      <w:spacing w:before="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5">
    <w:name w:val="Table Grid 7"/>
    <w:basedOn w:val="106"/>
    <w:qFormat/>
    <w:uiPriority w:val="0"/>
    <w:pPr>
      <w:adjustRightInd w:val="0"/>
      <w:snapToGrid w:val="0"/>
      <w:spacing w:before="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46">
    <w:name w:val="Table Grid 8"/>
    <w:basedOn w:val="106"/>
    <w:qFormat/>
    <w:uiPriority w:val="0"/>
    <w:pPr>
      <w:adjustRightInd w:val="0"/>
      <w:snapToGrid w:val="0"/>
      <w:spacing w:before="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CellMar>
        <w:top w:w="0" w:type="dxa"/>
        <w:left w:w="108" w:type="dxa"/>
        <w:bottom w:w="0" w:type="dxa"/>
        <w:right w:w="108" w:type="dxa"/>
      </w:tblCellMar>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47">
    <w:name w:val="Table Web 1"/>
    <w:basedOn w:val="106"/>
    <w:qFormat/>
    <w:uiPriority w:val="0"/>
    <w:pPr>
      <w:adjustRightInd w:val="0"/>
      <w:snapToGrid w:val="0"/>
      <w:spacing w:before="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8">
    <w:name w:val="Table Web 2"/>
    <w:basedOn w:val="106"/>
    <w:qFormat/>
    <w:uiPriority w:val="0"/>
    <w:pPr>
      <w:adjustRightInd w:val="0"/>
      <w:snapToGrid w:val="0"/>
      <w:spacing w:before="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3"/>
    <w:basedOn w:val="106"/>
    <w:qFormat/>
    <w:uiPriority w:val="0"/>
    <w:pPr>
      <w:adjustRightInd w:val="0"/>
      <w:snapToGrid w:val="0"/>
      <w:spacing w:before="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CellMar>
        <w:top w:w="0" w:type="dxa"/>
        <w:left w:w="108" w:type="dxa"/>
        <w:bottom w:w="0" w:type="dxa"/>
        <w:right w:w="108" w:type="dxa"/>
      </w:tblCellMar>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Professional"/>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paragraph" w:customStyle="1" w:styleId="151">
    <w:name w:val="样式1"/>
    <w:basedOn w:val="4"/>
    <w:qFormat/>
    <w:uiPriority w:val="99"/>
    <w:pPr>
      <w:keepLines w:val="0"/>
      <w:widowControl/>
      <w:numPr>
        <w:ilvl w:val="0"/>
        <w:numId w:val="0"/>
      </w:numPr>
      <w:snapToGrid w:val="0"/>
      <w:spacing w:before="240" w:after="240" w:line="240" w:lineRule="auto"/>
      <w:jc w:val="left"/>
    </w:pPr>
    <w:rPr>
      <w:rFonts w:ascii="Arial" w:hAnsi="Arial" w:eastAsia="黑体" w:cs="Arial"/>
      <w:b w:val="0"/>
      <w:bCs w:val="0"/>
      <w:kern w:val="0"/>
      <w:sz w:val="24"/>
      <w:szCs w:val="24"/>
    </w:rPr>
  </w:style>
  <w:style w:type="character" w:customStyle="1" w:styleId="152">
    <w:name w:val="页眉 Char"/>
    <w:link w:val="60"/>
    <w:qFormat/>
    <w:uiPriority w:val="99"/>
    <w:rPr>
      <w:sz w:val="18"/>
      <w:szCs w:val="18"/>
    </w:rPr>
  </w:style>
  <w:style w:type="character" w:customStyle="1" w:styleId="153">
    <w:name w:val="页脚 Char"/>
    <w:link w:val="57"/>
    <w:qFormat/>
    <w:uiPriority w:val="99"/>
    <w:rPr>
      <w:sz w:val="18"/>
      <w:szCs w:val="18"/>
    </w:rPr>
  </w:style>
  <w:style w:type="character" w:customStyle="1" w:styleId="154">
    <w:name w:val="标题 1 Char"/>
    <w:link w:val="2"/>
    <w:qFormat/>
    <w:uiPriority w:val="0"/>
    <w:rPr>
      <w:b/>
      <w:kern w:val="44"/>
      <w:sz w:val="44"/>
    </w:rPr>
  </w:style>
  <w:style w:type="character" w:customStyle="1" w:styleId="155">
    <w:name w:val="标题 2 Char"/>
    <w:qFormat/>
    <w:uiPriority w:val="0"/>
    <w:rPr>
      <w:rFonts w:ascii="Cambria" w:hAnsi="Cambria" w:eastAsia="宋体" w:cs="Times New Roman"/>
      <w:b/>
      <w:bCs/>
      <w:sz w:val="32"/>
      <w:szCs w:val="32"/>
    </w:rPr>
  </w:style>
  <w:style w:type="character" w:customStyle="1" w:styleId="156">
    <w:name w:val="标题 3 Char"/>
    <w:semiHidden/>
    <w:qFormat/>
    <w:uiPriority w:val="9"/>
    <w:rPr>
      <w:rFonts w:ascii="Times New Roman" w:hAnsi="Times New Roman" w:eastAsia="宋体" w:cs="Times New Roman"/>
      <w:b/>
      <w:bCs/>
      <w:sz w:val="32"/>
      <w:szCs w:val="32"/>
    </w:rPr>
  </w:style>
  <w:style w:type="character" w:customStyle="1" w:styleId="157">
    <w:name w:val="标题 4 Char"/>
    <w:link w:val="5"/>
    <w:qFormat/>
    <w:uiPriority w:val="0"/>
    <w:rPr>
      <w:rFonts w:ascii="Arial" w:hAnsi="Arial" w:eastAsia="黑体"/>
      <w:b/>
      <w:bCs/>
      <w:sz w:val="28"/>
      <w:szCs w:val="28"/>
    </w:rPr>
  </w:style>
  <w:style w:type="character" w:customStyle="1" w:styleId="158">
    <w:name w:val="标题 5 Char"/>
    <w:link w:val="6"/>
    <w:qFormat/>
    <w:uiPriority w:val="0"/>
    <w:rPr>
      <w:b/>
      <w:bCs/>
      <w:sz w:val="28"/>
      <w:szCs w:val="28"/>
    </w:rPr>
  </w:style>
  <w:style w:type="character" w:customStyle="1" w:styleId="159">
    <w:name w:val="标题 6 Char"/>
    <w:link w:val="7"/>
    <w:qFormat/>
    <w:uiPriority w:val="0"/>
    <w:rPr>
      <w:b/>
      <w:bCs/>
      <w:sz w:val="22"/>
    </w:rPr>
  </w:style>
  <w:style w:type="character" w:customStyle="1" w:styleId="160">
    <w:name w:val="标题 7 Char"/>
    <w:link w:val="8"/>
    <w:qFormat/>
    <w:uiPriority w:val="99"/>
    <w:rPr>
      <w:bCs/>
      <w:szCs w:val="24"/>
    </w:rPr>
  </w:style>
  <w:style w:type="character" w:customStyle="1" w:styleId="161">
    <w:name w:val="标题 8 Char"/>
    <w:link w:val="9"/>
    <w:qFormat/>
    <w:uiPriority w:val="99"/>
    <w:rPr>
      <w:rFonts w:ascii="Arial" w:hAnsi="Arial" w:eastAsia="仿宋_GB2312" w:cs="Arial"/>
      <w:sz w:val="24"/>
      <w:szCs w:val="20"/>
    </w:rPr>
  </w:style>
  <w:style w:type="character" w:customStyle="1" w:styleId="162">
    <w:name w:val="标题 9 Char"/>
    <w:link w:val="10"/>
    <w:qFormat/>
    <w:uiPriority w:val="99"/>
    <w:rPr>
      <w:rFonts w:ascii="Courier New" w:hAnsi="Courier New" w:eastAsia="宋体" w:cs="Courier New"/>
      <w:sz w:val="24"/>
      <w:szCs w:val="20"/>
    </w:rPr>
  </w:style>
  <w:style w:type="character" w:customStyle="1" w:styleId="163">
    <w:name w:val="文档结构图 Char"/>
    <w:link w:val="30"/>
    <w:semiHidden/>
    <w:qFormat/>
    <w:uiPriority w:val="99"/>
    <w:rPr>
      <w:rFonts w:ascii="Tahoma" w:hAnsi="Tahoma" w:eastAsia="宋体" w:cs="Tahoma"/>
      <w:sz w:val="20"/>
      <w:szCs w:val="20"/>
      <w:shd w:val="clear" w:color="auto" w:fill="000080"/>
    </w:rPr>
  </w:style>
  <w:style w:type="paragraph" w:customStyle="1" w:styleId="164">
    <w:name w:val="xl27"/>
    <w:basedOn w:val="1"/>
    <w:qFormat/>
    <w:uiPriority w:val="99"/>
    <w:pPr>
      <w:pBdr>
        <w:bottom w:val="single" w:color="auto" w:sz="4" w:space="0"/>
        <w:right w:val="single" w:color="auto" w:sz="4" w:space="0"/>
      </w:pBdr>
      <w:spacing w:before="100" w:beforeAutospacing="1" w:after="100" w:afterAutospacing="1"/>
      <w:jc w:val="both"/>
      <w:textAlignment w:val="top"/>
    </w:pPr>
    <w:rPr>
      <w:kern w:val="0"/>
      <w:sz w:val="24"/>
      <w:szCs w:val="24"/>
    </w:rPr>
  </w:style>
  <w:style w:type="paragraph" w:customStyle="1" w:styleId="165">
    <w:name w:val="Style1"/>
    <w:basedOn w:val="7"/>
    <w:next w:val="7"/>
    <w:qFormat/>
    <w:uiPriority w:val="99"/>
    <w:pPr>
      <w:numPr>
        <w:numId w:val="13"/>
      </w:numPr>
    </w:pPr>
  </w:style>
  <w:style w:type="character" w:customStyle="1" w:styleId="166">
    <w:name w:val="批注文字 Char"/>
    <w:link w:val="13"/>
    <w:qFormat/>
    <w:uiPriority w:val="99"/>
    <w:rPr>
      <w:rFonts w:ascii="Times New Roman" w:hAnsi="Times New Roman" w:eastAsia="宋体" w:cs="Times New Roman"/>
      <w:sz w:val="20"/>
      <w:szCs w:val="20"/>
    </w:rPr>
  </w:style>
  <w:style w:type="character" w:customStyle="1" w:styleId="167">
    <w:name w:val="日期 Char"/>
    <w:link w:val="52"/>
    <w:qFormat/>
    <w:uiPriority w:val="99"/>
    <w:rPr>
      <w:rFonts w:ascii="Times New Roman" w:hAnsi="Times New Roman" w:eastAsia="宋体" w:cs="Times New Roman"/>
      <w:szCs w:val="20"/>
    </w:rPr>
  </w:style>
  <w:style w:type="paragraph" w:customStyle="1" w:styleId="168">
    <w:name w:val="ss"/>
    <w:basedOn w:val="1"/>
    <w:qFormat/>
    <w:uiPriority w:val="99"/>
    <w:pPr>
      <w:widowControl w:val="0"/>
      <w:numPr>
        <w:ilvl w:val="0"/>
        <w:numId w:val="14"/>
      </w:numPr>
      <w:spacing w:line="360" w:lineRule="auto"/>
      <w:jc w:val="both"/>
    </w:pPr>
    <w:rPr>
      <w:rFonts w:eastAsia="黑体"/>
      <w:sz w:val="24"/>
    </w:rPr>
  </w:style>
  <w:style w:type="paragraph" w:customStyle="1" w:styleId="169">
    <w:name w:val="标号"/>
    <w:basedOn w:val="1"/>
    <w:qFormat/>
    <w:uiPriority w:val="99"/>
    <w:pPr>
      <w:widowControl w:val="0"/>
      <w:numPr>
        <w:ilvl w:val="0"/>
        <w:numId w:val="15"/>
      </w:numPr>
      <w:spacing w:line="360" w:lineRule="auto"/>
      <w:jc w:val="both"/>
    </w:pPr>
    <w:rPr>
      <w:sz w:val="24"/>
    </w:rPr>
  </w:style>
  <w:style w:type="paragraph" w:customStyle="1" w:styleId="170">
    <w:name w:val="1级标题"/>
    <w:basedOn w:val="1"/>
    <w:next w:val="1"/>
    <w:qFormat/>
    <w:uiPriority w:val="99"/>
    <w:pPr>
      <w:numPr>
        <w:ilvl w:val="0"/>
        <w:numId w:val="16"/>
      </w:numPr>
      <w:spacing w:before="240" w:after="120" w:line="360" w:lineRule="auto"/>
      <w:jc w:val="both"/>
      <w:outlineLvl w:val="0"/>
    </w:pPr>
    <w:rPr>
      <w:rFonts w:eastAsia="黑体"/>
      <w:b/>
      <w:kern w:val="28"/>
      <w:sz w:val="32"/>
    </w:rPr>
  </w:style>
  <w:style w:type="paragraph" w:customStyle="1" w:styleId="171">
    <w:name w:val="font7"/>
    <w:basedOn w:val="1"/>
    <w:qFormat/>
    <w:uiPriority w:val="99"/>
    <w:pPr>
      <w:numPr>
        <w:ilvl w:val="1"/>
        <w:numId w:val="16"/>
      </w:numPr>
      <w:spacing w:before="100" w:beforeAutospacing="1" w:after="100" w:afterAutospacing="1"/>
    </w:pPr>
    <w:rPr>
      <w:rFonts w:ascii="Tahoma" w:hAnsi="Tahoma" w:cs="Tahoma"/>
      <w:b/>
      <w:bCs/>
      <w:color w:val="000000"/>
      <w:kern w:val="0"/>
      <w:sz w:val="16"/>
      <w:szCs w:val="16"/>
    </w:rPr>
  </w:style>
  <w:style w:type="character" w:customStyle="1" w:styleId="172">
    <w:name w:val="正文文本 Char"/>
    <w:link w:val="16"/>
    <w:qFormat/>
    <w:uiPriority w:val="99"/>
    <w:rPr>
      <w:rFonts w:ascii="Times New Roman" w:hAnsi="Times New Roman" w:eastAsia="宋体" w:cs="Times New Roman"/>
      <w:sz w:val="20"/>
      <w:szCs w:val="20"/>
    </w:rPr>
  </w:style>
  <w:style w:type="paragraph" w:customStyle="1" w:styleId="173">
    <w:name w:val="TableItem5"/>
    <w:basedOn w:val="1"/>
    <w:qFormat/>
    <w:uiPriority w:val="99"/>
    <w:pPr>
      <w:widowControl w:val="0"/>
      <w:spacing w:before="20" w:after="20" w:line="320" w:lineRule="atLeast"/>
    </w:pPr>
    <w:rPr>
      <w:rFonts w:ascii="Arial" w:hAnsi="Arial"/>
      <w:sz w:val="21"/>
    </w:rPr>
  </w:style>
  <w:style w:type="paragraph" w:customStyle="1" w:styleId="174">
    <w:name w:val="图表名"/>
    <w:basedOn w:val="1"/>
    <w:next w:val="1"/>
    <w:qFormat/>
    <w:uiPriority w:val="99"/>
    <w:pPr>
      <w:jc w:val="center"/>
    </w:pPr>
    <w:rPr>
      <w:rFonts w:ascii="Arial" w:hAnsi="Arial" w:eastAsia="黑体" w:cs="Arial"/>
      <w:sz w:val="24"/>
      <w:szCs w:val="24"/>
    </w:rPr>
  </w:style>
  <w:style w:type="character" w:customStyle="1" w:styleId="175">
    <w:name w:val="正文文本 2 Char"/>
    <w:link w:val="79"/>
    <w:qFormat/>
    <w:uiPriority w:val="99"/>
    <w:rPr>
      <w:rFonts w:ascii="Times New Roman" w:hAnsi="Times New Roman" w:eastAsia="宋体" w:cs="Times New Roman"/>
      <w:sz w:val="24"/>
      <w:szCs w:val="20"/>
    </w:rPr>
  </w:style>
  <w:style w:type="paragraph" w:customStyle="1" w:styleId="176">
    <w:name w:val="批注框文本1"/>
    <w:basedOn w:val="1"/>
    <w:semiHidden/>
    <w:qFormat/>
    <w:uiPriority w:val="99"/>
    <w:rPr>
      <w:sz w:val="18"/>
      <w:szCs w:val="18"/>
    </w:rPr>
  </w:style>
  <w:style w:type="character" w:customStyle="1" w:styleId="177">
    <w:name w:val="正文文本缩进 Char"/>
    <w:link w:val="37"/>
    <w:qFormat/>
    <w:uiPriority w:val="99"/>
    <w:rPr>
      <w:rFonts w:ascii="Times New Roman" w:hAnsi="Times New Roman" w:eastAsia="宋体" w:cs="Times New Roman"/>
      <w:sz w:val="20"/>
      <w:szCs w:val="20"/>
    </w:rPr>
  </w:style>
  <w:style w:type="paragraph" w:customStyle="1" w:styleId="178">
    <w:name w:val="项目符号1说明"/>
    <w:basedOn w:val="1"/>
    <w:qFormat/>
    <w:uiPriority w:val="99"/>
    <w:pPr>
      <w:widowControl w:val="0"/>
      <w:spacing w:before="60" w:after="60"/>
      <w:jc w:val="center"/>
    </w:pPr>
    <w:rPr>
      <w:rFonts w:ascii="黑体" w:eastAsia="黑体"/>
      <w:sz w:val="21"/>
    </w:rPr>
  </w:style>
  <w:style w:type="paragraph" w:customStyle="1" w:styleId="179">
    <w:name w:val="TAL"/>
    <w:basedOn w:val="1"/>
    <w:qFormat/>
    <w:uiPriority w:val="99"/>
    <w:pPr>
      <w:keepNext/>
      <w:keepLines/>
      <w:overflowPunct w:val="0"/>
      <w:autoSpaceDE w:val="0"/>
      <w:autoSpaceDN w:val="0"/>
      <w:adjustRightInd w:val="0"/>
      <w:textAlignment w:val="baseline"/>
    </w:pPr>
    <w:rPr>
      <w:rFonts w:ascii="Arial" w:hAnsi="Arial"/>
      <w:kern w:val="0"/>
      <w:sz w:val="18"/>
      <w:lang w:val="en-GB" w:eastAsia="en-US"/>
    </w:rPr>
  </w:style>
  <w:style w:type="character" w:customStyle="1" w:styleId="180">
    <w:name w:val="批注框文本 Char"/>
    <w:link w:val="56"/>
    <w:semiHidden/>
    <w:qFormat/>
    <w:uiPriority w:val="99"/>
    <w:rPr>
      <w:rFonts w:ascii="Times New Roman" w:hAnsi="Times New Roman" w:eastAsia="宋体" w:cs="Times New Roman"/>
      <w:sz w:val="16"/>
      <w:szCs w:val="16"/>
    </w:rPr>
  </w:style>
  <w:style w:type="character" w:customStyle="1" w:styleId="181">
    <w:name w:val="正文首行缩进 Char"/>
    <w:semiHidden/>
    <w:qFormat/>
    <w:uiPriority w:val="99"/>
    <w:rPr>
      <w:rFonts w:ascii="Times New Roman" w:hAnsi="Times New Roman" w:eastAsia="宋体" w:cs="Times New Roman"/>
      <w:sz w:val="20"/>
      <w:szCs w:val="20"/>
    </w:rPr>
  </w:style>
  <w:style w:type="character" w:customStyle="1" w:styleId="182">
    <w:name w:val="正文文本缩进 2 Char"/>
    <w:link w:val="53"/>
    <w:qFormat/>
    <w:uiPriority w:val="99"/>
    <w:rPr>
      <w:rFonts w:ascii="Arial" w:hAnsi="Arial" w:eastAsia="宋体" w:cs="Arial"/>
      <w:szCs w:val="24"/>
    </w:rPr>
  </w:style>
  <w:style w:type="paragraph" w:customStyle="1" w:styleId="183">
    <w:name w:val="Table"/>
    <w:basedOn w:val="1"/>
    <w:qFormat/>
    <w:uiPriority w:val="99"/>
    <w:pPr>
      <w:spacing w:before="40" w:after="40" w:line="360" w:lineRule="auto"/>
    </w:pPr>
    <w:rPr>
      <w:rFonts w:ascii="Futura Bk" w:hAnsi="Futura Bk"/>
      <w:kern w:val="0"/>
      <w:sz w:val="24"/>
      <w:lang w:val="en-GB" w:eastAsia="en-US"/>
    </w:rPr>
  </w:style>
  <w:style w:type="paragraph" w:customStyle="1" w:styleId="184">
    <w:name w:val="HP_Table_Title"/>
    <w:basedOn w:val="1"/>
    <w:next w:val="1"/>
    <w:qFormat/>
    <w:uiPriority w:val="99"/>
    <w:pPr>
      <w:keepNext/>
      <w:keepLines/>
      <w:spacing w:before="240" w:after="60"/>
    </w:pPr>
    <w:rPr>
      <w:rFonts w:ascii="Arial" w:hAnsi="Arial" w:eastAsia="Times New Roman"/>
      <w:b/>
      <w:kern w:val="0"/>
      <w:sz w:val="18"/>
      <w:lang w:eastAsia="en-US"/>
    </w:rPr>
  </w:style>
  <w:style w:type="paragraph" w:customStyle="1" w:styleId="185">
    <w:name w:val="Table_Sm_Heading_Right"/>
    <w:basedOn w:val="1"/>
    <w:qFormat/>
    <w:uiPriority w:val="99"/>
    <w:pPr>
      <w:keepNext/>
      <w:keepLines/>
      <w:spacing w:before="60" w:after="40"/>
      <w:jc w:val="right"/>
    </w:pPr>
    <w:rPr>
      <w:rFonts w:ascii="Arial" w:hAnsi="Arial" w:eastAsia="Times New Roman"/>
      <w:b/>
      <w:kern w:val="0"/>
      <w:sz w:val="16"/>
      <w:lang w:eastAsia="en-US"/>
    </w:rPr>
  </w:style>
  <w:style w:type="paragraph" w:customStyle="1" w:styleId="186">
    <w:name w:val="Table_Medium"/>
    <w:basedOn w:val="183"/>
    <w:qFormat/>
    <w:uiPriority w:val="99"/>
    <w:pPr>
      <w:spacing w:line="240" w:lineRule="auto"/>
    </w:pPr>
    <w:rPr>
      <w:rFonts w:ascii="Arial" w:hAnsi="Arial" w:eastAsia="Times New Roman"/>
      <w:sz w:val="18"/>
      <w:lang w:val="en-US"/>
    </w:rPr>
  </w:style>
  <w:style w:type="paragraph" w:customStyle="1" w:styleId="187">
    <w:name w:val="TitlePage_Header"/>
    <w:basedOn w:val="1"/>
    <w:qFormat/>
    <w:uiPriority w:val="99"/>
    <w:pPr>
      <w:numPr>
        <w:ilvl w:val="1"/>
        <w:numId w:val="17"/>
      </w:numPr>
      <w:tabs>
        <w:tab w:val="clear" w:pos="720"/>
      </w:tabs>
      <w:spacing w:before="240" w:after="240"/>
      <w:ind w:left="3240" w:firstLine="0"/>
    </w:pPr>
    <w:rPr>
      <w:rFonts w:ascii="Futura Bk" w:hAnsi="Futura Bk"/>
      <w:b/>
      <w:kern w:val="0"/>
      <w:sz w:val="32"/>
      <w:lang w:val="en-GB" w:eastAsia="en-US"/>
    </w:rPr>
  </w:style>
  <w:style w:type="paragraph" w:customStyle="1" w:styleId="188">
    <w:name w:val="默认段落字体 Para Char Char Char Char Char Char Char Char Char Char Char Char Char Char"/>
    <w:next w:val="1"/>
    <w:qFormat/>
    <w:uiPriority w:val="99"/>
    <w:pPr>
      <w:keepNext/>
      <w:keepLines/>
      <w:numPr>
        <w:ilvl w:val="7"/>
        <w:numId w:val="1"/>
      </w:numPr>
      <w:spacing w:before="240" w:after="240" w:line="259" w:lineRule="auto"/>
      <w:outlineLvl w:val="7"/>
    </w:pPr>
    <w:rPr>
      <w:rFonts w:ascii="Arial" w:hAnsi="Arial" w:eastAsia="黑体" w:cs="Arial"/>
      <w:snapToGrid w:val="0"/>
      <w:sz w:val="21"/>
      <w:szCs w:val="21"/>
      <w:lang w:val="en-US" w:eastAsia="zh-CN" w:bidi="ar-SA"/>
    </w:rPr>
  </w:style>
  <w:style w:type="paragraph" w:customStyle="1" w:styleId="189">
    <w:name w:val="Item List"/>
    <w:link w:val="422"/>
    <w:qFormat/>
    <w:uiPriority w:val="99"/>
    <w:pPr>
      <w:numPr>
        <w:ilvl w:val="0"/>
        <w:numId w:val="18"/>
      </w:numPr>
      <w:adjustRightInd w:val="0"/>
      <w:snapToGrid w:val="0"/>
      <w:spacing w:before="80" w:after="80" w:line="240" w:lineRule="atLeast"/>
    </w:pPr>
    <w:rPr>
      <w:rFonts w:ascii="Times New Roman" w:hAnsi="Times New Roman" w:eastAsia="宋体" w:cs="Arial"/>
      <w:kern w:val="2"/>
      <w:sz w:val="21"/>
      <w:szCs w:val="21"/>
      <w:lang w:val="en-US" w:eastAsia="zh-CN" w:bidi="ar-SA"/>
    </w:rPr>
  </w:style>
  <w:style w:type="paragraph" w:customStyle="1" w:styleId="190">
    <w:name w:val="Table Text"/>
    <w:link w:val="191"/>
    <w:qFormat/>
    <w:uiPriority w:val="0"/>
    <w:pPr>
      <w:snapToGrid w:val="0"/>
      <w:spacing w:before="80" w:after="80" w:line="259" w:lineRule="auto"/>
    </w:pPr>
    <w:rPr>
      <w:rFonts w:ascii="Arial" w:hAnsi="Arial" w:eastAsia="宋体" w:cs="Times New Roman"/>
      <w:sz w:val="18"/>
      <w:lang w:val="en-US" w:eastAsia="zh-CN" w:bidi="ar-SA"/>
    </w:rPr>
  </w:style>
  <w:style w:type="character" w:customStyle="1" w:styleId="191">
    <w:name w:val="Table Text Char2"/>
    <w:link w:val="190"/>
    <w:qFormat/>
    <w:uiPriority w:val="0"/>
    <w:rPr>
      <w:rFonts w:ascii="Arial" w:hAnsi="Arial"/>
      <w:sz w:val="18"/>
      <w:lang w:val="en-US" w:eastAsia="zh-CN" w:bidi="ar-SA"/>
    </w:rPr>
  </w:style>
  <w:style w:type="paragraph" w:customStyle="1" w:styleId="192">
    <w:name w:val="表格文本"/>
    <w:qFormat/>
    <w:uiPriority w:val="99"/>
    <w:pPr>
      <w:tabs>
        <w:tab w:val="decimal" w:pos="0"/>
      </w:tabs>
      <w:spacing w:after="160" w:line="259" w:lineRule="auto"/>
    </w:pPr>
    <w:rPr>
      <w:rFonts w:ascii="Arial" w:hAnsi="Arial" w:eastAsia="宋体" w:cs="Times New Roman"/>
      <w:sz w:val="21"/>
      <w:szCs w:val="21"/>
      <w:lang w:val="en-US" w:eastAsia="zh-CN" w:bidi="ar-SA"/>
    </w:rPr>
  </w:style>
  <w:style w:type="paragraph" w:customStyle="1" w:styleId="193">
    <w:name w:val="Table Heading"/>
    <w:link w:val="194"/>
    <w:qFormat/>
    <w:uiPriority w:val="0"/>
    <w:pPr>
      <w:keepNext/>
      <w:snapToGrid w:val="0"/>
      <w:spacing w:before="80" w:after="80" w:line="259" w:lineRule="auto"/>
      <w:jc w:val="center"/>
    </w:pPr>
    <w:rPr>
      <w:rFonts w:ascii="Arial" w:hAnsi="Arial" w:eastAsia="黑体" w:cs="Times New Roman"/>
      <w:sz w:val="18"/>
      <w:lang w:val="en-US" w:eastAsia="zh-CN" w:bidi="ar-SA"/>
    </w:rPr>
  </w:style>
  <w:style w:type="character" w:customStyle="1" w:styleId="194">
    <w:name w:val="Table Heading Char"/>
    <w:link w:val="193"/>
    <w:qFormat/>
    <w:uiPriority w:val="0"/>
    <w:rPr>
      <w:rFonts w:ascii="Arial" w:hAnsi="Arial" w:eastAsia="黑体"/>
      <w:sz w:val="18"/>
      <w:lang w:val="en-US" w:eastAsia="zh-CN" w:bidi="ar-SA"/>
    </w:rPr>
  </w:style>
  <w:style w:type="paragraph" w:customStyle="1" w:styleId="195">
    <w:name w:val="表格题注"/>
    <w:next w:val="1"/>
    <w:qFormat/>
    <w:uiPriority w:val="99"/>
    <w:pPr>
      <w:keepLines/>
      <w:numPr>
        <w:ilvl w:val="8"/>
        <w:numId w:val="19"/>
      </w:numPr>
      <w:spacing w:beforeLines="100" w:after="160" w:line="259" w:lineRule="auto"/>
      <w:ind w:left="1089" w:hanging="369"/>
      <w:jc w:val="center"/>
    </w:pPr>
    <w:rPr>
      <w:rFonts w:ascii="Arial" w:hAnsi="Arial" w:eastAsia="宋体" w:cs="Times New Roman"/>
      <w:sz w:val="18"/>
      <w:szCs w:val="18"/>
      <w:lang w:val="en-US" w:eastAsia="zh-CN" w:bidi="ar-SA"/>
    </w:rPr>
  </w:style>
  <w:style w:type="paragraph" w:customStyle="1" w:styleId="196">
    <w:name w:val="插图题注"/>
    <w:next w:val="1"/>
    <w:qFormat/>
    <w:uiPriority w:val="99"/>
    <w:pPr>
      <w:numPr>
        <w:ilvl w:val="7"/>
        <w:numId w:val="19"/>
      </w:numPr>
      <w:spacing w:afterLines="100" w:line="259" w:lineRule="auto"/>
      <w:ind w:left="1089" w:hanging="369"/>
      <w:jc w:val="center"/>
    </w:pPr>
    <w:rPr>
      <w:rFonts w:ascii="Arial" w:hAnsi="Arial" w:eastAsia="宋体" w:cs="Times New Roman"/>
      <w:sz w:val="18"/>
      <w:szCs w:val="18"/>
      <w:lang w:val="en-US" w:eastAsia="zh-CN" w:bidi="ar-SA"/>
    </w:rPr>
  </w:style>
  <w:style w:type="paragraph" w:customStyle="1" w:styleId="197">
    <w:name w:val="TAH"/>
    <w:basedOn w:val="1"/>
    <w:qFormat/>
    <w:uiPriority w:val="99"/>
    <w:pPr>
      <w:keepNext/>
      <w:keepLines/>
      <w:overflowPunct w:val="0"/>
      <w:autoSpaceDE w:val="0"/>
      <w:autoSpaceDN w:val="0"/>
      <w:adjustRightInd w:val="0"/>
      <w:jc w:val="center"/>
      <w:textAlignment w:val="baseline"/>
    </w:pPr>
    <w:rPr>
      <w:rFonts w:ascii="Arial" w:hAnsi="Arial"/>
      <w:b/>
      <w:kern w:val="0"/>
      <w:sz w:val="18"/>
      <w:szCs w:val="18"/>
      <w:lang w:val="en-GB" w:eastAsia="en-US"/>
    </w:rPr>
  </w:style>
  <w:style w:type="paragraph" w:customStyle="1" w:styleId="198">
    <w:name w:val="表格文本 Char Char Char Char Char"/>
    <w:basedOn w:val="1"/>
    <w:qFormat/>
    <w:uiPriority w:val="99"/>
    <w:pPr>
      <w:keepNext/>
      <w:widowControl w:val="0"/>
      <w:tabs>
        <w:tab w:val="decimal" w:pos="0"/>
      </w:tabs>
      <w:autoSpaceDE w:val="0"/>
      <w:autoSpaceDN w:val="0"/>
      <w:adjustRightInd w:val="0"/>
    </w:pPr>
    <w:rPr>
      <w:rFonts w:ascii="Arial" w:hAnsi="Arial"/>
      <w:sz w:val="21"/>
      <w:szCs w:val="21"/>
    </w:rPr>
  </w:style>
  <w:style w:type="paragraph" w:customStyle="1" w:styleId="199">
    <w:name w:val="Block Label"/>
    <w:basedOn w:val="1"/>
    <w:next w:val="1"/>
    <w:link w:val="438"/>
    <w:qFormat/>
    <w:uiPriority w:val="0"/>
    <w:pPr>
      <w:keepNext/>
      <w:keepLines/>
      <w:topLinePunct/>
      <w:adjustRightInd w:val="0"/>
      <w:snapToGrid w:val="0"/>
      <w:spacing w:before="300" w:after="80" w:line="240" w:lineRule="atLeast"/>
      <w:outlineLvl w:val="3"/>
    </w:pPr>
    <w:rPr>
      <w:rFonts w:ascii="Book Antiqua" w:hAnsi="Book Antiqua" w:eastAsia="黑体" w:cs="Book Antiqua"/>
      <w:bCs/>
      <w:kern w:val="0"/>
      <w:sz w:val="26"/>
      <w:szCs w:val="26"/>
    </w:rPr>
  </w:style>
  <w:style w:type="character" w:customStyle="1" w:styleId="200">
    <w:name w:val="标题 2 Char1"/>
    <w:link w:val="3"/>
    <w:qFormat/>
    <w:uiPriority w:val="0"/>
    <w:rPr>
      <w:rFonts w:ascii="Arial" w:hAnsi="Arial" w:eastAsia="黑体"/>
      <w:b/>
      <w:bCs/>
      <w:kern w:val="44"/>
      <w:sz w:val="32"/>
      <w:szCs w:val="32"/>
    </w:rPr>
  </w:style>
  <w:style w:type="character" w:customStyle="1" w:styleId="201">
    <w:name w:val="正文首行缩进 Char1"/>
    <w:link w:val="15"/>
    <w:qFormat/>
    <w:uiPriority w:val="99"/>
    <w:rPr>
      <w:rFonts w:ascii="Times New Roman" w:hAnsi="Times New Roman" w:eastAsia="宋体" w:cs="Times New Roman"/>
      <w:sz w:val="24"/>
      <w:szCs w:val="24"/>
    </w:rPr>
  </w:style>
  <w:style w:type="paragraph" w:customStyle="1" w:styleId="202">
    <w:name w:val="表头文本"/>
    <w:qFormat/>
    <w:uiPriority w:val="99"/>
    <w:pPr>
      <w:spacing w:after="160" w:line="259" w:lineRule="auto"/>
      <w:jc w:val="center"/>
    </w:pPr>
    <w:rPr>
      <w:rFonts w:ascii="Arial" w:hAnsi="Arial" w:eastAsia="宋体" w:cs="Times New Roman"/>
      <w:b/>
      <w:sz w:val="21"/>
      <w:szCs w:val="21"/>
      <w:lang w:val="en-US" w:eastAsia="zh-CN" w:bidi="ar-SA"/>
    </w:rPr>
  </w:style>
  <w:style w:type="table" w:customStyle="1" w:styleId="203">
    <w:name w:val="表样式"/>
    <w:basedOn w:val="106"/>
    <w:qFormat/>
    <w:uiPriority w:val="0"/>
    <w:pPr>
      <w:jc w:val="both"/>
    </w:pPr>
    <w:rPr>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shd w:val="clear" w:color="auto" w:fill="auto"/>
      <w:vAlign w:val="center"/>
    </w:tcPr>
  </w:style>
  <w:style w:type="paragraph" w:customStyle="1" w:styleId="204">
    <w:name w:val="图样式"/>
    <w:basedOn w:val="1"/>
    <w:qFormat/>
    <w:uiPriority w:val="99"/>
    <w:pPr>
      <w:keepNext/>
      <w:autoSpaceDE w:val="0"/>
      <w:autoSpaceDN w:val="0"/>
      <w:adjustRightInd w:val="0"/>
      <w:spacing w:before="80" w:after="80" w:line="360" w:lineRule="auto"/>
      <w:jc w:val="center"/>
    </w:pPr>
    <w:rPr>
      <w:rFonts w:ascii="Verdana" w:hAnsi="Verdana"/>
      <w:kern w:val="0"/>
      <w:sz w:val="18"/>
      <w:szCs w:val="18"/>
    </w:rPr>
  </w:style>
  <w:style w:type="paragraph" w:customStyle="1" w:styleId="205">
    <w:name w:val="文档标题"/>
    <w:basedOn w:val="1"/>
    <w:qFormat/>
    <w:uiPriority w:val="99"/>
    <w:pPr>
      <w:widowControl w:val="0"/>
      <w:tabs>
        <w:tab w:val="left" w:pos="0"/>
      </w:tabs>
      <w:autoSpaceDE w:val="0"/>
      <w:autoSpaceDN w:val="0"/>
      <w:adjustRightInd w:val="0"/>
      <w:spacing w:before="300" w:after="300" w:line="360" w:lineRule="auto"/>
      <w:jc w:val="center"/>
    </w:pPr>
    <w:rPr>
      <w:rFonts w:ascii="Arial" w:hAnsi="Arial" w:eastAsia="黑体"/>
      <w:kern w:val="0"/>
      <w:sz w:val="36"/>
      <w:szCs w:val="36"/>
    </w:rPr>
  </w:style>
  <w:style w:type="paragraph" w:customStyle="1" w:styleId="206">
    <w:name w:val="正文（首行不缩进）"/>
    <w:basedOn w:val="1"/>
    <w:qFormat/>
    <w:uiPriority w:val="99"/>
    <w:pPr>
      <w:widowControl w:val="0"/>
      <w:autoSpaceDE w:val="0"/>
      <w:autoSpaceDN w:val="0"/>
      <w:adjustRightInd w:val="0"/>
      <w:spacing w:line="360" w:lineRule="auto"/>
    </w:pPr>
    <w:rPr>
      <w:rFonts w:ascii="Verdana" w:hAnsi="Verdana"/>
      <w:kern w:val="0"/>
      <w:sz w:val="18"/>
      <w:szCs w:val="18"/>
    </w:rPr>
  </w:style>
  <w:style w:type="paragraph" w:customStyle="1" w:styleId="207">
    <w:name w:val="注示头"/>
    <w:basedOn w:val="1"/>
    <w:qFormat/>
    <w:uiPriority w:val="99"/>
    <w:pPr>
      <w:widowControl w:val="0"/>
      <w:pBdr>
        <w:top w:val="single" w:color="000000" w:sz="4" w:space="1"/>
      </w:pBdr>
      <w:autoSpaceDE w:val="0"/>
      <w:autoSpaceDN w:val="0"/>
      <w:adjustRightInd w:val="0"/>
      <w:spacing w:line="360" w:lineRule="auto"/>
      <w:jc w:val="both"/>
    </w:pPr>
    <w:rPr>
      <w:rFonts w:ascii="Arial" w:hAnsi="Arial" w:eastAsia="黑体"/>
      <w:kern w:val="0"/>
      <w:sz w:val="18"/>
      <w:szCs w:val="21"/>
    </w:rPr>
  </w:style>
  <w:style w:type="paragraph" w:customStyle="1" w:styleId="208">
    <w:name w:val="注示文本"/>
    <w:basedOn w:val="1"/>
    <w:qFormat/>
    <w:uiPriority w:val="99"/>
    <w:pPr>
      <w:widowControl w:val="0"/>
      <w:pBdr>
        <w:bottom w:val="single" w:color="000000" w:sz="4" w:space="1"/>
      </w:pBdr>
      <w:autoSpaceDE w:val="0"/>
      <w:autoSpaceDN w:val="0"/>
      <w:adjustRightInd w:val="0"/>
      <w:spacing w:line="360" w:lineRule="auto"/>
      <w:ind w:firstLine="360" w:firstLineChars="200"/>
      <w:jc w:val="both"/>
    </w:pPr>
    <w:rPr>
      <w:rFonts w:ascii="Arial" w:hAnsi="Arial" w:eastAsia="楷体_GB2312"/>
      <w:kern w:val="0"/>
      <w:sz w:val="18"/>
      <w:szCs w:val="18"/>
    </w:rPr>
  </w:style>
  <w:style w:type="paragraph" w:customStyle="1" w:styleId="209">
    <w:name w:val="编写建议"/>
    <w:basedOn w:val="1"/>
    <w:qFormat/>
    <w:uiPriority w:val="99"/>
    <w:pPr>
      <w:widowControl w:val="0"/>
      <w:autoSpaceDE w:val="0"/>
      <w:autoSpaceDN w:val="0"/>
      <w:adjustRightInd w:val="0"/>
      <w:spacing w:line="360" w:lineRule="auto"/>
      <w:ind w:firstLine="420" w:firstLineChars="200"/>
    </w:pPr>
    <w:rPr>
      <w:rFonts w:ascii="Arial" w:hAnsi="Arial" w:cs="Arial"/>
      <w:i/>
      <w:color w:val="0000FF"/>
      <w:kern w:val="0"/>
      <w:sz w:val="18"/>
      <w:szCs w:val="21"/>
    </w:rPr>
  </w:style>
  <w:style w:type="character" w:customStyle="1" w:styleId="210">
    <w:name w:val="批注主题 Char"/>
    <w:link w:val="12"/>
    <w:qFormat/>
    <w:uiPriority w:val="99"/>
    <w:rPr>
      <w:rFonts w:ascii="Verdana" w:hAnsi="Verdana" w:eastAsia="宋体" w:cs="Times New Roman"/>
      <w:b/>
      <w:bCs/>
      <w:kern w:val="0"/>
      <w:sz w:val="18"/>
      <w:szCs w:val="18"/>
    </w:rPr>
  </w:style>
  <w:style w:type="paragraph" w:customStyle="1" w:styleId="211">
    <w:name w:val="ZCOVER"/>
    <w:basedOn w:val="1"/>
    <w:qFormat/>
    <w:uiPriority w:val="99"/>
    <w:pPr>
      <w:widowControl w:val="0"/>
      <w:jc w:val="right"/>
    </w:pPr>
    <w:rPr>
      <w:rFonts w:ascii="Arial" w:hAnsi="Arial"/>
      <w:kern w:val="0"/>
      <w:sz w:val="32"/>
      <w:szCs w:val="18"/>
      <w:lang w:val="en-GB" w:eastAsia="en-US"/>
    </w:rPr>
  </w:style>
  <w:style w:type="paragraph" w:customStyle="1" w:styleId="212">
    <w:name w:val="封面"/>
    <w:basedOn w:val="1"/>
    <w:qFormat/>
    <w:uiPriority w:val="99"/>
    <w:pPr>
      <w:adjustRightInd w:val="0"/>
      <w:spacing w:before="120" w:after="120" w:line="360" w:lineRule="auto"/>
      <w:jc w:val="center"/>
    </w:pPr>
    <w:rPr>
      <w:rFonts w:ascii="Verdana" w:hAnsi="Verdana"/>
      <w:b/>
      <w:sz w:val="52"/>
      <w:szCs w:val="18"/>
    </w:rPr>
  </w:style>
  <w:style w:type="paragraph" w:customStyle="1" w:styleId="213">
    <w:name w:val="封面二"/>
    <w:basedOn w:val="1"/>
    <w:qFormat/>
    <w:uiPriority w:val="99"/>
    <w:pPr>
      <w:overflowPunct w:val="0"/>
      <w:autoSpaceDE w:val="0"/>
      <w:autoSpaceDN w:val="0"/>
      <w:adjustRightInd w:val="0"/>
      <w:snapToGrid w:val="0"/>
      <w:spacing w:before="120" w:after="120" w:line="360" w:lineRule="auto"/>
      <w:jc w:val="center"/>
      <w:textAlignment w:val="baseline"/>
    </w:pPr>
    <w:rPr>
      <w:rFonts w:ascii="Verdana" w:hAnsi="Verdana"/>
      <w:b/>
      <w:kern w:val="0"/>
      <w:sz w:val="32"/>
      <w:szCs w:val="18"/>
    </w:rPr>
  </w:style>
  <w:style w:type="paragraph" w:customStyle="1" w:styleId="214">
    <w:name w:val="参考资料清单"/>
    <w:basedOn w:val="1"/>
    <w:qFormat/>
    <w:uiPriority w:val="99"/>
    <w:pPr>
      <w:widowControl w:val="0"/>
      <w:tabs>
        <w:tab w:val="left" w:pos="360"/>
      </w:tabs>
      <w:autoSpaceDE w:val="0"/>
      <w:autoSpaceDN w:val="0"/>
      <w:adjustRightInd w:val="0"/>
      <w:spacing w:line="360" w:lineRule="auto"/>
      <w:jc w:val="both"/>
    </w:pPr>
    <w:rPr>
      <w:rFonts w:ascii="Arial" w:hAnsi="Arial"/>
      <w:kern w:val="0"/>
      <w:sz w:val="21"/>
      <w:szCs w:val="21"/>
    </w:rPr>
  </w:style>
  <w:style w:type="paragraph" w:customStyle="1" w:styleId="215">
    <w:name w:val="关键词"/>
    <w:basedOn w:val="1"/>
    <w:qFormat/>
    <w:uiPriority w:val="99"/>
    <w:pPr>
      <w:tabs>
        <w:tab w:val="left" w:pos="907"/>
      </w:tabs>
      <w:autoSpaceDE w:val="0"/>
      <w:autoSpaceDN w:val="0"/>
      <w:adjustRightInd w:val="0"/>
      <w:spacing w:line="360" w:lineRule="auto"/>
      <w:ind w:left="879" w:hanging="879"/>
      <w:jc w:val="both"/>
    </w:pPr>
    <w:rPr>
      <w:rFonts w:ascii="宋体" w:hAnsi="Arial" w:cs="宋体"/>
      <w:b/>
      <w:kern w:val="0"/>
      <w:sz w:val="21"/>
      <w:szCs w:val="21"/>
    </w:rPr>
  </w:style>
  <w:style w:type="paragraph" w:customStyle="1" w:styleId="216">
    <w:name w:val="缺省文本"/>
    <w:basedOn w:val="1"/>
    <w:qFormat/>
    <w:uiPriority w:val="99"/>
    <w:pPr>
      <w:widowControl w:val="0"/>
      <w:autoSpaceDE w:val="0"/>
      <w:autoSpaceDN w:val="0"/>
      <w:adjustRightInd w:val="0"/>
      <w:spacing w:line="360" w:lineRule="auto"/>
    </w:pPr>
    <w:rPr>
      <w:kern w:val="0"/>
      <w:sz w:val="21"/>
      <w:szCs w:val="21"/>
    </w:rPr>
  </w:style>
  <w:style w:type="paragraph" w:customStyle="1" w:styleId="217">
    <w:name w:val="FP"/>
    <w:basedOn w:val="1"/>
    <w:qFormat/>
    <w:uiPriority w:val="99"/>
    <w:rPr>
      <w:color w:val="000000"/>
      <w:kern w:val="0"/>
      <w:lang w:val="en-GB"/>
    </w:rPr>
  </w:style>
  <w:style w:type="paragraph" w:customStyle="1" w:styleId="218">
    <w:name w:val="Revision Record"/>
    <w:basedOn w:val="1"/>
    <w:qFormat/>
    <w:uiPriority w:val="99"/>
    <w:pPr>
      <w:pageBreakBefore/>
      <w:widowControl w:val="0"/>
      <w:autoSpaceDE w:val="0"/>
      <w:autoSpaceDN w:val="0"/>
      <w:adjustRightInd w:val="0"/>
      <w:spacing w:before="300" w:after="150" w:line="360" w:lineRule="auto"/>
      <w:jc w:val="center"/>
    </w:pPr>
    <w:rPr>
      <w:rFonts w:ascii="黑体" w:eastAsia="黑体"/>
      <w:kern w:val="0"/>
      <w:sz w:val="30"/>
    </w:rPr>
  </w:style>
  <w:style w:type="paragraph" w:customStyle="1" w:styleId="219">
    <w:name w:val="封面文档标题"/>
    <w:basedOn w:val="1"/>
    <w:qFormat/>
    <w:uiPriority w:val="99"/>
    <w:pPr>
      <w:widowControl w:val="0"/>
      <w:autoSpaceDE w:val="0"/>
      <w:autoSpaceDN w:val="0"/>
      <w:adjustRightInd w:val="0"/>
      <w:spacing w:line="360" w:lineRule="auto"/>
      <w:jc w:val="center"/>
    </w:pPr>
    <w:rPr>
      <w:rFonts w:ascii="Arial" w:hAnsi="Arial"/>
      <w:b/>
      <w:kern w:val="0"/>
      <w:sz w:val="56"/>
    </w:rPr>
  </w:style>
  <w:style w:type="paragraph" w:customStyle="1" w:styleId="220">
    <w:name w:val="版权页书名"/>
    <w:basedOn w:val="1"/>
    <w:qFormat/>
    <w:uiPriority w:val="99"/>
    <w:pPr>
      <w:widowControl w:val="0"/>
      <w:autoSpaceDE w:val="0"/>
      <w:autoSpaceDN w:val="0"/>
      <w:adjustRightInd w:val="0"/>
      <w:spacing w:line="400" w:lineRule="exact"/>
    </w:pPr>
    <w:rPr>
      <w:rFonts w:ascii="宋体"/>
      <w:kern w:val="0"/>
      <w:sz w:val="24"/>
    </w:rPr>
  </w:style>
  <w:style w:type="paragraph" w:customStyle="1" w:styleId="221">
    <w:name w:val="版权页资料信息"/>
    <w:basedOn w:val="1"/>
    <w:qFormat/>
    <w:uiPriority w:val="99"/>
    <w:pPr>
      <w:widowControl w:val="0"/>
      <w:tabs>
        <w:tab w:val="right" w:pos="945"/>
        <w:tab w:val="left" w:pos="1155"/>
      </w:tabs>
      <w:autoSpaceDE w:val="0"/>
      <w:autoSpaceDN w:val="0"/>
      <w:adjustRightInd w:val="0"/>
      <w:spacing w:line="300" w:lineRule="auto"/>
    </w:pPr>
    <w:rPr>
      <w:rFonts w:ascii="Arial" w:hAnsi="Arial"/>
      <w:kern w:val="0"/>
    </w:rPr>
  </w:style>
  <w:style w:type="paragraph" w:customStyle="1" w:styleId="222">
    <w:name w:val="Copyright Information"/>
    <w:basedOn w:val="1"/>
    <w:qFormat/>
    <w:uiPriority w:val="99"/>
    <w:pPr>
      <w:widowControl w:val="0"/>
      <w:tabs>
        <w:tab w:val="right" w:pos="945"/>
        <w:tab w:val="left" w:pos="1155"/>
      </w:tabs>
      <w:autoSpaceDE w:val="0"/>
      <w:autoSpaceDN w:val="0"/>
      <w:adjustRightInd w:val="0"/>
      <w:spacing w:before="60" w:after="60" w:line="360" w:lineRule="auto"/>
      <w:ind w:left="1418" w:right="284"/>
    </w:pPr>
    <w:rPr>
      <w:rFonts w:ascii="Arial" w:hAnsi="Arial"/>
      <w:b/>
      <w:kern w:val="0"/>
      <w:sz w:val="22"/>
    </w:rPr>
  </w:style>
  <w:style w:type="paragraph" w:customStyle="1" w:styleId="223">
    <w:name w:val="table text on cover"/>
    <w:basedOn w:val="1"/>
    <w:qFormat/>
    <w:uiPriority w:val="99"/>
    <w:pPr>
      <w:overflowPunct w:val="0"/>
      <w:autoSpaceDE w:val="0"/>
      <w:autoSpaceDN w:val="0"/>
      <w:adjustRightInd w:val="0"/>
      <w:jc w:val="center"/>
      <w:textAlignment w:val="baseline"/>
    </w:pPr>
    <w:rPr>
      <w:b/>
      <w:kern w:val="0"/>
      <w:sz w:val="24"/>
    </w:rPr>
  </w:style>
  <w:style w:type="character" w:customStyle="1" w:styleId="224">
    <w:name w:val="正文首行缩进 Char Char Char Char"/>
    <w:qFormat/>
    <w:uiPriority w:val="0"/>
    <w:rPr>
      <w:rFonts w:ascii="宋体" w:hAnsi="宋体" w:eastAsia="宋体"/>
      <w:sz w:val="18"/>
      <w:szCs w:val="21"/>
      <w:lang w:val="en-US" w:eastAsia="zh-CN" w:bidi="ar-SA"/>
    </w:rPr>
  </w:style>
  <w:style w:type="paragraph" w:customStyle="1" w:styleId="225">
    <w:name w:val="表格文本 Char"/>
    <w:basedOn w:val="1"/>
    <w:link w:val="226"/>
    <w:qFormat/>
    <w:uiPriority w:val="0"/>
    <w:pPr>
      <w:keepNext/>
      <w:widowControl w:val="0"/>
      <w:tabs>
        <w:tab w:val="decimal" w:pos="0"/>
      </w:tabs>
      <w:autoSpaceDE w:val="0"/>
      <w:autoSpaceDN w:val="0"/>
      <w:adjustRightInd w:val="0"/>
    </w:pPr>
    <w:rPr>
      <w:rFonts w:ascii="Arial" w:hAnsi="Arial"/>
      <w:kern w:val="0"/>
      <w:szCs w:val="21"/>
    </w:rPr>
  </w:style>
  <w:style w:type="character" w:customStyle="1" w:styleId="226">
    <w:name w:val="表格文本 Char Char"/>
    <w:link w:val="225"/>
    <w:qFormat/>
    <w:uiPriority w:val="0"/>
    <w:rPr>
      <w:rFonts w:ascii="Arial" w:hAnsi="Arial" w:eastAsia="宋体" w:cs="Times New Roman"/>
      <w:kern w:val="0"/>
      <w:szCs w:val="21"/>
    </w:rPr>
  </w:style>
  <w:style w:type="paragraph" w:customStyle="1" w:styleId="227">
    <w:name w:val="表头样式 Char"/>
    <w:basedOn w:val="1"/>
    <w:qFormat/>
    <w:uiPriority w:val="99"/>
    <w:pPr>
      <w:widowControl w:val="0"/>
      <w:autoSpaceDE w:val="0"/>
      <w:autoSpaceDN w:val="0"/>
      <w:adjustRightInd w:val="0"/>
      <w:jc w:val="center"/>
    </w:pPr>
    <w:rPr>
      <w:rFonts w:ascii="Arial" w:hAnsi="Arial"/>
      <w:b/>
      <w:kern w:val="0"/>
      <w:sz w:val="21"/>
      <w:szCs w:val="21"/>
    </w:rPr>
  </w:style>
  <w:style w:type="paragraph" w:customStyle="1" w:styleId="228">
    <w:name w:val="摘要"/>
    <w:basedOn w:val="1"/>
    <w:qFormat/>
    <w:uiPriority w:val="99"/>
    <w:pPr>
      <w:tabs>
        <w:tab w:val="left" w:pos="907"/>
      </w:tabs>
      <w:autoSpaceDE w:val="0"/>
      <w:autoSpaceDN w:val="0"/>
      <w:adjustRightInd w:val="0"/>
      <w:spacing w:line="360" w:lineRule="auto"/>
      <w:ind w:left="879" w:hanging="879"/>
      <w:jc w:val="both"/>
    </w:pPr>
    <w:rPr>
      <w:rFonts w:ascii="Arial" w:hAnsi="Arial"/>
      <w:b/>
      <w:kern w:val="0"/>
      <w:sz w:val="21"/>
      <w:szCs w:val="21"/>
    </w:rPr>
  </w:style>
  <w:style w:type="paragraph" w:customStyle="1" w:styleId="229">
    <w:name w:val="默认段落字体 Para Char Char Char Char Char Char Char Char"/>
    <w:basedOn w:val="1"/>
    <w:qFormat/>
    <w:uiPriority w:val="99"/>
    <w:pPr>
      <w:widowControl w:val="0"/>
      <w:jc w:val="both"/>
    </w:pPr>
    <w:rPr>
      <w:rFonts w:ascii="Tahoma" w:hAnsi="Tahoma"/>
      <w:sz w:val="24"/>
    </w:rPr>
  </w:style>
  <w:style w:type="paragraph" w:customStyle="1" w:styleId="230">
    <w:name w:val="Char Char Char"/>
    <w:basedOn w:val="1"/>
    <w:qFormat/>
    <w:uiPriority w:val="99"/>
    <w:pPr>
      <w:widowControl w:val="0"/>
      <w:jc w:val="both"/>
    </w:pPr>
    <w:rPr>
      <w:rFonts w:ascii="Tahoma" w:hAnsi="Tahoma"/>
      <w:sz w:val="24"/>
    </w:rPr>
  </w:style>
  <w:style w:type="paragraph" w:customStyle="1" w:styleId="231">
    <w:name w:val="目录"/>
    <w:basedOn w:val="216"/>
    <w:qFormat/>
    <w:uiPriority w:val="99"/>
    <w:pPr>
      <w:jc w:val="center"/>
    </w:pPr>
    <w:rPr>
      <w:rFonts w:ascii="Arial" w:hAnsi="Arial"/>
      <w:b/>
      <w:sz w:val="28"/>
      <w:szCs w:val="20"/>
    </w:rPr>
  </w:style>
  <w:style w:type="paragraph" w:customStyle="1" w:styleId="232">
    <w:name w:val="项目符号"/>
    <w:basedOn w:val="1"/>
    <w:qFormat/>
    <w:uiPriority w:val="99"/>
    <w:pPr>
      <w:widowControl w:val="0"/>
      <w:autoSpaceDE w:val="0"/>
      <w:autoSpaceDN w:val="0"/>
      <w:adjustRightInd w:val="0"/>
      <w:spacing w:line="360" w:lineRule="auto"/>
    </w:pPr>
    <w:rPr>
      <w:kern w:val="0"/>
      <w:sz w:val="21"/>
    </w:rPr>
  </w:style>
  <w:style w:type="paragraph" w:customStyle="1" w:styleId="233">
    <w:name w:val="footnotes"/>
    <w:basedOn w:val="1"/>
    <w:qFormat/>
    <w:uiPriority w:val="99"/>
    <w:pPr>
      <w:tabs>
        <w:tab w:val="left" w:pos="360"/>
      </w:tabs>
      <w:autoSpaceDE w:val="0"/>
      <w:autoSpaceDN w:val="0"/>
      <w:adjustRightInd w:val="0"/>
      <w:spacing w:after="90"/>
      <w:ind w:left="360"/>
    </w:pPr>
    <w:rPr>
      <w:kern w:val="0"/>
      <w:sz w:val="18"/>
    </w:rPr>
  </w:style>
  <w:style w:type="paragraph" w:customStyle="1" w:styleId="234">
    <w:name w:val="code"/>
    <w:basedOn w:val="1"/>
    <w:qFormat/>
    <w:uiPriority w:val="99"/>
    <w:pPr>
      <w:autoSpaceDE w:val="0"/>
      <w:autoSpaceDN w:val="0"/>
      <w:adjustRightInd w:val="0"/>
      <w:spacing w:line="360" w:lineRule="auto"/>
      <w:ind w:left="1134"/>
      <w:jc w:val="both"/>
    </w:pPr>
    <w:rPr>
      <w:rFonts w:ascii="Courier New" w:hAnsi="Courier New"/>
      <w:kern w:val="0"/>
      <w:sz w:val="18"/>
    </w:rPr>
  </w:style>
  <w:style w:type="paragraph" w:customStyle="1" w:styleId="235">
    <w:name w:val="表号去除自动编号"/>
    <w:basedOn w:val="1"/>
    <w:qFormat/>
    <w:uiPriority w:val="99"/>
    <w:pPr>
      <w:keepNext/>
      <w:widowControl w:val="0"/>
      <w:autoSpaceDE w:val="0"/>
      <w:autoSpaceDN w:val="0"/>
      <w:adjustRightInd w:val="0"/>
      <w:spacing w:line="360" w:lineRule="auto"/>
      <w:jc w:val="center"/>
    </w:pPr>
    <w:rPr>
      <w:rFonts w:ascii="宋体" w:hAnsi="宋体"/>
      <w:kern w:val="0"/>
      <w:sz w:val="21"/>
    </w:rPr>
  </w:style>
  <w:style w:type="paragraph" w:customStyle="1" w:styleId="236">
    <w:name w:val="confidentiality level on header"/>
    <w:basedOn w:val="1"/>
    <w:qFormat/>
    <w:uiPriority w:val="99"/>
    <w:pPr>
      <w:autoSpaceDE w:val="0"/>
      <w:autoSpaceDN w:val="0"/>
      <w:adjustRightInd w:val="0"/>
      <w:jc w:val="right"/>
    </w:pPr>
    <w:rPr>
      <w:kern w:val="0"/>
      <w:sz w:val="18"/>
    </w:rPr>
  </w:style>
  <w:style w:type="paragraph" w:customStyle="1" w:styleId="237">
    <w:name w:val="referance"/>
    <w:basedOn w:val="1"/>
    <w:qFormat/>
    <w:uiPriority w:val="99"/>
    <w:pPr>
      <w:tabs>
        <w:tab w:val="left" w:pos="360"/>
      </w:tabs>
      <w:autoSpaceDE w:val="0"/>
      <w:autoSpaceDN w:val="0"/>
      <w:adjustRightInd w:val="0"/>
      <w:spacing w:line="360" w:lineRule="auto"/>
      <w:ind w:left="360" w:hanging="360"/>
      <w:jc w:val="both"/>
    </w:pPr>
    <w:rPr>
      <w:rFonts w:ascii="宋体"/>
      <w:kern w:val="0"/>
      <w:sz w:val="21"/>
    </w:rPr>
  </w:style>
  <w:style w:type="paragraph" w:customStyle="1" w:styleId="238">
    <w:name w:val="compiling advice"/>
    <w:basedOn w:val="1"/>
    <w:qFormat/>
    <w:uiPriority w:val="99"/>
    <w:pPr>
      <w:autoSpaceDE w:val="0"/>
      <w:autoSpaceDN w:val="0"/>
      <w:adjustRightInd w:val="0"/>
      <w:spacing w:line="360" w:lineRule="auto"/>
      <w:ind w:left="1134"/>
      <w:jc w:val="both"/>
    </w:pPr>
    <w:rPr>
      <w:i/>
      <w:color w:val="0000FF"/>
      <w:kern w:val="0"/>
      <w:sz w:val="21"/>
    </w:rPr>
  </w:style>
  <w:style w:type="paragraph" w:customStyle="1" w:styleId="239">
    <w:name w:val="document title on cover"/>
    <w:basedOn w:val="1"/>
    <w:qFormat/>
    <w:uiPriority w:val="99"/>
    <w:pPr>
      <w:autoSpaceDE w:val="0"/>
      <w:autoSpaceDN w:val="0"/>
      <w:adjustRightInd w:val="0"/>
      <w:spacing w:line="360" w:lineRule="auto"/>
      <w:jc w:val="center"/>
    </w:pPr>
    <w:rPr>
      <w:rFonts w:ascii="Arial" w:hAnsi="Arial"/>
      <w:b/>
      <w:kern w:val="0"/>
      <w:sz w:val="56"/>
    </w:rPr>
  </w:style>
  <w:style w:type="paragraph" w:customStyle="1" w:styleId="240">
    <w:name w:val="catalog 1"/>
    <w:basedOn w:val="1"/>
    <w:qFormat/>
    <w:uiPriority w:val="99"/>
    <w:pPr>
      <w:autoSpaceDE w:val="0"/>
      <w:autoSpaceDN w:val="0"/>
      <w:adjustRightInd w:val="0"/>
      <w:ind w:left="198" w:hanging="113"/>
    </w:pPr>
    <w:rPr>
      <w:kern w:val="0"/>
      <w:sz w:val="21"/>
    </w:rPr>
  </w:style>
  <w:style w:type="paragraph" w:customStyle="1" w:styleId="241">
    <w:name w:val="catalog 4"/>
    <w:basedOn w:val="1"/>
    <w:qFormat/>
    <w:uiPriority w:val="99"/>
    <w:pPr>
      <w:autoSpaceDE w:val="0"/>
      <w:autoSpaceDN w:val="0"/>
      <w:adjustRightInd w:val="0"/>
      <w:ind w:left="1134" w:hanging="567"/>
    </w:pPr>
    <w:rPr>
      <w:kern w:val="0"/>
      <w:sz w:val="21"/>
    </w:rPr>
  </w:style>
  <w:style w:type="paragraph" w:customStyle="1" w:styleId="242">
    <w:name w:val="catalog 5"/>
    <w:basedOn w:val="1"/>
    <w:qFormat/>
    <w:uiPriority w:val="99"/>
    <w:pPr>
      <w:widowControl w:val="0"/>
      <w:autoSpaceDE w:val="0"/>
      <w:autoSpaceDN w:val="0"/>
      <w:adjustRightInd w:val="0"/>
      <w:ind w:left="680"/>
    </w:pPr>
    <w:rPr>
      <w:kern w:val="0"/>
      <w:sz w:val="21"/>
    </w:rPr>
  </w:style>
  <w:style w:type="paragraph" w:customStyle="1" w:styleId="243">
    <w:name w:val="表格列标题"/>
    <w:basedOn w:val="1"/>
    <w:qFormat/>
    <w:uiPriority w:val="99"/>
    <w:pPr>
      <w:widowControl w:val="0"/>
      <w:autoSpaceDE w:val="0"/>
      <w:autoSpaceDN w:val="0"/>
      <w:adjustRightInd w:val="0"/>
      <w:jc w:val="center"/>
    </w:pPr>
    <w:rPr>
      <w:b/>
      <w:kern w:val="0"/>
      <w:sz w:val="21"/>
    </w:rPr>
  </w:style>
  <w:style w:type="paragraph" w:customStyle="1" w:styleId="244">
    <w:name w:val="备注说明"/>
    <w:basedOn w:val="1"/>
    <w:qFormat/>
    <w:uiPriority w:val="99"/>
    <w:pPr>
      <w:keepNext/>
      <w:widowControl w:val="0"/>
      <w:autoSpaceDE w:val="0"/>
      <w:autoSpaceDN w:val="0"/>
      <w:adjustRightInd w:val="0"/>
      <w:spacing w:line="360" w:lineRule="auto"/>
      <w:ind w:left="1134"/>
      <w:jc w:val="both"/>
    </w:pPr>
    <w:rPr>
      <w:rFonts w:eastAsia="楷体_GB2312"/>
      <w:kern w:val="0"/>
      <w:sz w:val="21"/>
    </w:rPr>
  </w:style>
  <w:style w:type="paragraph" w:customStyle="1" w:styleId="245">
    <w:name w:val="章节标题"/>
    <w:basedOn w:val="1"/>
    <w:qFormat/>
    <w:uiPriority w:val="99"/>
    <w:pPr>
      <w:widowControl w:val="0"/>
      <w:tabs>
        <w:tab w:val="left" w:pos="0"/>
      </w:tabs>
      <w:autoSpaceDE w:val="0"/>
      <w:autoSpaceDN w:val="0"/>
      <w:adjustRightInd w:val="0"/>
      <w:spacing w:before="300" w:after="300"/>
      <w:jc w:val="center"/>
    </w:pPr>
    <w:rPr>
      <w:rFonts w:ascii="Arial" w:hAnsi="Arial" w:eastAsia="黑体" w:cs="Arial"/>
      <w:kern w:val="0"/>
      <w:sz w:val="30"/>
    </w:rPr>
  </w:style>
  <w:style w:type="paragraph" w:customStyle="1" w:styleId="246">
    <w:name w:val="代码样式"/>
    <w:basedOn w:val="247"/>
    <w:qFormat/>
    <w:uiPriority w:val="99"/>
    <w:pPr>
      <w:spacing w:line="360" w:lineRule="auto"/>
    </w:pPr>
    <w:rPr>
      <w:rFonts w:ascii="Courier New" w:hAnsi="Courier New"/>
      <w:sz w:val="18"/>
      <w:szCs w:val="18"/>
    </w:rPr>
  </w:style>
  <w:style w:type="paragraph" w:customStyle="1" w:styleId="247">
    <w:name w:val="封面表格文本"/>
    <w:basedOn w:val="1"/>
    <w:qFormat/>
    <w:uiPriority w:val="99"/>
    <w:pPr>
      <w:widowControl w:val="0"/>
      <w:autoSpaceDE w:val="0"/>
      <w:autoSpaceDN w:val="0"/>
      <w:adjustRightInd w:val="0"/>
      <w:jc w:val="center"/>
    </w:pPr>
    <w:rPr>
      <w:rFonts w:ascii="Arial" w:hAnsi="Arial"/>
      <w:kern w:val="0"/>
      <w:sz w:val="21"/>
      <w:szCs w:val="21"/>
    </w:rPr>
  </w:style>
  <w:style w:type="paragraph" w:customStyle="1" w:styleId="248">
    <w:name w:val="图号去除自动编号"/>
    <w:basedOn w:val="1"/>
    <w:qFormat/>
    <w:uiPriority w:val="99"/>
    <w:pPr>
      <w:widowControl w:val="0"/>
      <w:autoSpaceDE w:val="0"/>
      <w:autoSpaceDN w:val="0"/>
      <w:adjustRightInd w:val="0"/>
      <w:spacing w:before="105" w:line="360" w:lineRule="auto"/>
      <w:ind w:firstLine="425"/>
      <w:jc w:val="center"/>
    </w:pPr>
    <w:rPr>
      <w:kern w:val="0"/>
      <w:sz w:val="21"/>
    </w:rPr>
  </w:style>
  <w:style w:type="paragraph" w:customStyle="1" w:styleId="249">
    <w:name w:val="表号"/>
    <w:basedOn w:val="1"/>
    <w:next w:val="15"/>
    <w:qFormat/>
    <w:uiPriority w:val="99"/>
    <w:pPr>
      <w:keepLines/>
      <w:widowControl w:val="0"/>
      <w:autoSpaceDE w:val="0"/>
      <w:autoSpaceDN w:val="0"/>
      <w:adjustRightInd w:val="0"/>
      <w:spacing w:line="360" w:lineRule="auto"/>
      <w:jc w:val="center"/>
    </w:pPr>
    <w:rPr>
      <w:rFonts w:ascii="Arial" w:hAnsi="Arial"/>
      <w:kern w:val="0"/>
      <w:sz w:val="18"/>
      <w:szCs w:val="18"/>
    </w:rPr>
  </w:style>
  <w:style w:type="paragraph" w:customStyle="1" w:styleId="250">
    <w:name w:val="页脚样式"/>
    <w:basedOn w:val="1"/>
    <w:qFormat/>
    <w:uiPriority w:val="99"/>
    <w:pPr>
      <w:widowControl w:val="0"/>
      <w:autoSpaceDE w:val="0"/>
      <w:autoSpaceDN w:val="0"/>
      <w:adjustRightInd w:val="0"/>
      <w:spacing w:before="90"/>
    </w:pPr>
    <w:rPr>
      <w:kern w:val="0"/>
      <w:sz w:val="18"/>
    </w:rPr>
  </w:style>
  <w:style w:type="paragraph" w:customStyle="1" w:styleId="251">
    <w:name w:val="图表目录(WordPro)"/>
    <w:basedOn w:val="1"/>
    <w:qFormat/>
    <w:uiPriority w:val="99"/>
    <w:pPr>
      <w:widowControl w:val="0"/>
      <w:autoSpaceDE w:val="0"/>
      <w:autoSpaceDN w:val="0"/>
      <w:adjustRightInd w:val="0"/>
      <w:spacing w:before="300" w:after="150" w:line="360" w:lineRule="auto"/>
      <w:jc w:val="center"/>
    </w:pPr>
    <w:rPr>
      <w:rFonts w:ascii="黑体" w:eastAsia="黑体"/>
      <w:kern w:val="0"/>
      <w:sz w:val="30"/>
    </w:rPr>
  </w:style>
  <w:style w:type="paragraph" w:customStyle="1" w:styleId="252">
    <w:name w:val="封面华为技术"/>
    <w:basedOn w:val="1"/>
    <w:qFormat/>
    <w:uiPriority w:val="99"/>
    <w:pPr>
      <w:widowControl w:val="0"/>
      <w:autoSpaceDE w:val="0"/>
      <w:autoSpaceDN w:val="0"/>
      <w:adjustRightInd w:val="0"/>
      <w:spacing w:line="360" w:lineRule="auto"/>
      <w:jc w:val="center"/>
    </w:pPr>
    <w:rPr>
      <w:rFonts w:ascii="Arial" w:hAnsi="Arial" w:eastAsia="黑体"/>
      <w:kern w:val="0"/>
      <w:sz w:val="32"/>
      <w:szCs w:val="32"/>
    </w:rPr>
  </w:style>
  <w:style w:type="paragraph" w:customStyle="1" w:styleId="253">
    <w:name w:val="脚注"/>
    <w:basedOn w:val="1"/>
    <w:qFormat/>
    <w:uiPriority w:val="99"/>
    <w:pPr>
      <w:widowControl w:val="0"/>
      <w:autoSpaceDE w:val="0"/>
      <w:autoSpaceDN w:val="0"/>
      <w:adjustRightInd w:val="0"/>
      <w:spacing w:after="90"/>
    </w:pPr>
    <w:rPr>
      <w:kern w:val="0"/>
      <w:sz w:val="18"/>
    </w:rPr>
  </w:style>
  <w:style w:type="paragraph" w:customStyle="1" w:styleId="254">
    <w:name w:val="页眉密级样式"/>
    <w:basedOn w:val="1"/>
    <w:qFormat/>
    <w:uiPriority w:val="99"/>
    <w:pPr>
      <w:widowControl w:val="0"/>
      <w:autoSpaceDE w:val="0"/>
      <w:autoSpaceDN w:val="0"/>
      <w:adjustRightInd w:val="0"/>
      <w:jc w:val="right"/>
    </w:pPr>
    <w:rPr>
      <w:kern w:val="0"/>
      <w:sz w:val="18"/>
    </w:rPr>
  </w:style>
  <w:style w:type="paragraph" w:customStyle="1" w:styleId="255">
    <w:name w:val="编写建议 Char"/>
    <w:basedOn w:val="1"/>
    <w:qFormat/>
    <w:uiPriority w:val="99"/>
    <w:pPr>
      <w:widowControl w:val="0"/>
      <w:autoSpaceDE w:val="0"/>
      <w:autoSpaceDN w:val="0"/>
      <w:adjustRightInd w:val="0"/>
      <w:spacing w:line="360" w:lineRule="auto"/>
      <w:ind w:firstLine="200" w:firstLineChars="200"/>
    </w:pPr>
    <w:rPr>
      <w:rFonts w:ascii="Arial" w:hAnsi="Arial" w:cs="Arial"/>
      <w:i/>
      <w:color w:val="0000FF"/>
      <w:kern w:val="0"/>
      <w:sz w:val="21"/>
      <w:szCs w:val="21"/>
    </w:rPr>
  </w:style>
  <w:style w:type="paragraph" w:customStyle="1" w:styleId="256">
    <w:name w:val="目录页编号文本样式"/>
    <w:basedOn w:val="1"/>
    <w:qFormat/>
    <w:uiPriority w:val="99"/>
    <w:pPr>
      <w:widowControl w:val="0"/>
      <w:autoSpaceDE w:val="0"/>
      <w:autoSpaceDN w:val="0"/>
      <w:adjustRightInd w:val="0"/>
      <w:jc w:val="right"/>
    </w:pPr>
    <w:rPr>
      <w:kern w:val="0"/>
      <w:sz w:val="21"/>
    </w:rPr>
  </w:style>
  <w:style w:type="paragraph" w:customStyle="1" w:styleId="257">
    <w:name w:val="页眉文档名称样式"/>
    <w:basedOn w:val="1"/>
    <w:qFormat/>
    <w:uiPriority w:val="99"/>
    <w:pPr>
      <w:widowControl w:val="0"/>
      <w:autoSpaceDE w:val="0"/>
      <w:autoSpaceDN w:val="0"/>
      <w:adjustRightInd w:val="0"/>
    </w:pPr>
    <w:rPr>
      <w:kern w:val="0"/>
      <w:sz w:val="18"/>
    </w:rPr>
  </w:style>
  <w:style w:type="paragraph" w:customStyle="1" w:styleId="258">
    <w:name w:val="正文首行缩进(WordPro)"/>
    <w:basedOn w:val="1"/>
    <w:link w:val="441"/>
    <w:qFormat/>
    <w:uiPriority w:val="0"/>
    <w:pPr>
      <w:widowControl w:val="0"/>
      <w:autoSpaceDE w:val="0"/>
      <w:autoSpaceDN w:val="0"/>
      <w:adjustRightInd w:val="0"/>
      <w:spacing w:before="105"/>
      <w:ind w:left="1134"/>
      <w:jc w:val="both"/>
    </w:pPr>
    <w:rPr>
      <w:kern w:val="0"/>
      <w:sz w:val="21"/>
    </w:rPr>
  </w:style>
  <w:style w:type="paragraph" w:customStyle="1" w:styleId="259">
    <w:name w:val="修订记录"/>
    <w:basedOn w:val="1"/>
    <w:qFormat/>
    <w:uiPriority w:val="99"/>
    <w:pPr>
      <w:keepNext/>
      <w:autoSpaceDE w:val="0"/>
      <w:autoSpaceDN w:val="0"/>
      <w:adjustRightInd w:val="0"/>
      <w:spacing w:before="300" w:after="150" w:line="360" w:lineRule="auto"/>
      <w:jc w:val="center"/>
    </w:pPr>
    <w:rPr>
      <w:rFonts w:ascii="Arial" w:hAnsi="Arial" w:eastAsia="黑体"/>
      <w:kern w:val="0"/>
      <w:sz w:val="32"/>
      <w:szCs w:val="32"/>
    </w:rPr>
  </w:style>
  <w:style w:type="paragraph" w:customStyle="1" w:styleId="260">
    <w:name w:val="图号"/>
    <w:basedOn w:val="1"/>
    <w:qFormat/>
    <w:uiPriority w:val="99"/>
    <w:pPr>
      <w:widowControl w:val="0"/>
      <w:autoSpaceDE w:val="0"/>
      <w:autoSpaceDN w:val="0"/>
      <w:adjustRightInd w:val="0"/>
      <w:spacing w:before="105" w:line="360" w:lineRule="auto"/>
      <w:jc w:val="center"/>
    </w:pPr>
    <w:rPr>
      <w:rFonts w:ascii="Arial" w:hAnsi="Arial"/>
      <w:kern w:val="0"/>
      <w:sz w:val="18"/>
      <w:szCs w:val="18"/>
    </w:rPr>
  </w:style>
  <w:style w:type="paragraph" w:customStyle="1" w:styleId="261">
    <w:name w:val="标题 abc"/>
    <w:basedOn w:val="1"/>
    <w:qFormat/>
    <w:uiPriority w:val="99"/>
    <w:pPr>
      <w:widowControl w:val="0"/>
      <w:tabs>
        <w:tab w:val="left" w:pos="1638"/>
      </w:tabs>
      <w:autoSpaceDE w:val="0"/>
      <w:autoSpaceDN w:val="0"/>
      <w:adjustRightInd w:val="0"/>
      <w:spacing w:beforeLines="50"/>
      <w:ind w:left="1638" w:hanging="1440"/>
      <w:jc w:val="both"/>
    </w:pPr>
    <w:rPr>
      <w:kern w:val="0"/>
      <w:sz w:val="22"/>
    </w:rPr>
  </w:style>
  <w:style w:type="paragraph" w:customStyle="1" w:styleId="262">
    <w:name w:val="表格文本居中"/>
    <w:basedOn w:val="1"/>
    <w:qFormat/>
    <w:uiPriority w:val="99"/>
    <w:pPr>
      <w:widowControl w:val="0"/>
      <w:autoSpaceDE w:val="0"/>
      <w:autoSpaceDN w:val="0"/>
      <w:adjustRightInd w:val="0"/>
      <w:jc w:val="center"/>
    </w:pPr>
    <w:rPr>
      <w:kern w:val="0"/>
      <w:sz w:val="21"/>
    </w:rPr>
  </w:style>
  <w:style w:type="paragraph" w:customStyle="1" w:styleId="263">
    <w:name w:val="点号"/>
    <w:basedOn w:val="1"/>
    <w:qFormat/>
    <w:uiPriority w:val="99"/>
    <w:pPr>
      <w:widowControl w:val="0"/>
      <w:autoSpaceDE w:val="0"/>
      <w:autoSpaceDN w:val="0"/>
      <w:adjustRightInd w:val="0"/>
      <w:spacing w:beforeLines="50"/>
      <w:ind w:left="1231" w:hanging="284"/>
    </w:pPr>
    <w:rPr>
      <w:kern w:val="0"/>
      <w:sz w:val="21"/>
    </w:rPr>
  </w:style>
  <w:style w:type="character" w:customStyle="1" w:styleId="264">
    <w:name w:val="编写建议 Char Char"/>
    <w:qFormat/>
    <w:uiPriority w:val="0"/>
    <w:rPr>
      <w:rFonts w:ascii="Arial" w:hAnsi="Arial" w:eastAsia="宋体" w:cs="Arial"/>
      <w:i/>
      <w:color w:val="0000FF"/>
      <w:sz w:val="21"/>
      <w:szCs w:val="21"/>
      <w:lang w:val="en-US" w:eastAsia="zh-CN" w:bidi="ar-SA"/>
    </w:rPr>
  </w:style>
  <w:style w:type="paragraph" w:customStyle="1" w:styleId="265">
    <w:name w:val="样式 参考资料清单 + 倾斜 蓝色"/>
    <w:basedOn w:val="214"/>
    <w:qFormat/>
    <w:uiPriority w:val="99"/>
    <w:pPr>
      <w:tabs>
        <w:tab w:val="left" w:pos="432"/>
        <w:tab w:val="clear" w:pos="360"/>
      </w:tabs>
      <w:ind w:left="432" w:hanging="432"/>
    </w:pPr>
    <w:rPr>
      <w:iCs/>
      <w:color w:val="000000"/>
    </w:rPr>
  </w:style>
  <w:style w:type="paragraph" w:customStyle="1" w:styleId="266">
    <w:name w:val="样式 摘要 + 左侧:  0.45 厘米"/>
    <w:basedOn w:val="228"/>
    <w:qFormat/>
    <w:uiPriority w:val="99"/>
    <w:rPr>
      <w:rFonts w:cs="宋体"/>
    </w:rPr>
  </w:style>
  <w:style w:type="paragraph" w:customStyle="1" w:styleId="267">
    <w:name w:val="annotation"/>
    <w:basedOn w:val="1"/>
    <w:qFormat/>
    <w:uiPriority w:val="99"/>
    <w:pPr>
      <w:keepLines/>
      <w:autoSpaceDE w:val="0"/>
      <w:autoSpaceDN w:val="0"/>
      <w:adjustRightInd w:val="0"/>
      <w:spacing w:line="360" w:lineRule="auto"/>
      <w:ind w:left="1134" w:firstLine="420" w:firstLineChars="200"/>
      <w:jc w:val="both"/>
    </w:pPr>
    <w:rPr>
      <w:kern w:val="0"/>
      <w:sz w:val="21"/>
    </w:rPr>
  </w:style>
  <w:style w:type="paragraph" w:customStyle="1" w:styleId="268">
    <w:name w:val="chapter title"/>
    <w:basedOn w:val="1"/>
    <w:qFormat/>
    <w:uiPriority w:val="99"/>
    <w:pPr>
      <w:tabs>
        <w:tab w:val="left" w:pos="0"/>
      </w:tabs>
      <w:autoSpaceDE w:val="0"/>
      <w:autoSpaceDN w:val="0"/>
      <w:adjustRightInd w:val="0"/>
      <w:spacing w:before="300" w:after="300"/>
      <w:jc w:val="center"/>
    </w:pPr>
    <w:rPr>
      <w:rFonts w:ascii="Arial" w:hAnsi="Arial"/>
      <w:kern w:val="0"/>
      <w:sz w:val="30"/>
    </w:rPr>
  </w:style>
  <w:style w:type="paragraph" w:customStyle="1" w:styleId="269">
    <w:name w:val="table description without auto numbering"/>
    <w:basedOn w:val="1"/>
    <w:qFormat/>
    <w:uiPriority w:val="99"/>
    <w:pPr>
      <w:keepLines/>
      <w:autoSpaceDE w:val="0"/>
      <w:autoSpaceDN w:val="0"/>
      <w:adjustRightInd w:val="0"/>
      <w:spacing w:line="360" w:lineRule="auto"/>
      <w:jc w:val="center"/>
    </w:pPr>
    <w:rPr>
      <w:rFonts w:ascii="宋体"/>
      <w:kern w:val="0"/>
      <w:sz w:val="21"/>
    </w:rPr>
  </w:style>
  <w:style w:type="paragraph" w:customStyle="1" w:styleId="270">
    <w:name w:val="table heading"/>
    <w:basedOn w:val="1"/>
    <w:qFormat/>
    <w:uiPriority w:val="99"/>
    <w:pPr>
      <w:autoSpaceDE w:val="0"/>
      <w:autoSpaceDN w:val="0"/>
      <w:adjustRightInd w:val="0"/>
      <w:jc w:val="center"/>
    </w:pPr>
    <w:rPr>
      <w:b/>
      <w:kern w:val="0"/>
      <w:sz w:val="21"/>
    </w:rPr>
  </w:style>
  <w:style w:type="paragraph" w:customStyle="1" w:styleId="271">
    <w:name w:val="catalog of figure and table"/>
    <w:basedOn w:val="1"/>
    <w:qFormat/>
    <w:uiPriority w:val="99"/>
    <w:pPr>
      <w:autoSpaceDE w:val="0"/>
      <w:autoSpaceDN w:val="0"/>
      <w:adjustRightInd w:val="0"/>
      <w:spacing w:before="300" w:after="150" w:line="360" w:lineRule="auto"/>
      <w:jc w:val="center"/>
    </w:pPr>
    <w:rPr>
      <w:rFonts w:ascii="黑体" w:eastAsia="黑体"/>
      <w:kern w:val="0"/>
      <w:sz w:val="30"/>
    </w:rPr>
  </w:style>
  <w:style w:type="paragraph" w:customStyle="1" w:styleId="272">
    <w:name w:val="Huawei Technologies on cover"/>
    <w:basedOn w:val="1"/>
    <w:qFormat/>
    <w:uiPriority w:val="99"/>
    <w:pPr>
      <w:autoSpaceDE w:val="0"/>
      <w:autoSpaceDN w:val="0"/>
      <w:adjustRightInd w:val="0"/>
      <w:spacing w:line="360" w:lineRule="auto"/>
      <w:jc w:val="center"/>
    </w:pPr>
    <w:rPr>
      <w:rFonts w:ascii="黑体" w:eastAsia="黑体"/>
      <w:b/>
      <w:kern w:val="0"/>
      <w:sz w:val="32"/>
    </w:rPr>
  </w:style>
  <w:style w:type="paragraph" w:customStyle="1" w:styleId="273">
    <w:name w:val="catalog 2"/>
    <w:basedOn w:val="1"/>
    <w:qFormat/>
    <w:uiPriority w:val="99"/>
    <w:pPr>
      <w:widowControl w:val="0"/>
      <w:autoSpaceDE w:val="0"/>
      <w:autoSpaceDN w:val="0"/>
      <w:adjustRightInd w:val="0"/>
      <w:ind w:left="453" w:hanging="283"/>
    </w:pPr>
    <w:rPr>
      <w:kern w:val="0"/>
      <w:sz w:val="21"/>
    </w:rPr>
  </w:style>
  <w:style w:type="paragraph" w:customStyle="1" w:styleId="274">
    <w:name w:val="catalog 3"/>
    <w:basedOn w:val="1"/>
    <w:qFormat/>
    <w:uiPriority w:val="99"/>
    <w:pPr>
      <w:autoSpaceDE w:val="0"/>
      <w:autoSpaceDN w:val="0"/>
      <w:adjustRightInd w:val="0"/>
      <w:ind w:left="794" w:hanging="454"/>
    </w:pPr>
    <w:rPr>
      <w:kern w:val="0"/>
      <w:sz w:val="21"/>
    </w:rPr>
  </w:style>
  <w:style w:type="paragraph" w:customStyle="1" w:styleId="275">
    <w:name w:val="catalog 6"/>
    <w:basedOn w:val="1"/>
    <w:qFormat/>
    <w:uiPriority w:val="99"/>
    <w:pPr>
      <w:autoSpaceDE w:val="0"/>
      <w:autoSpaceDN w:val="0"/>
      <w:adjustRightInd w:val="0"/>
      <w:ind w:left="1757" w:hanging="907"/>
    </w:pPr>
    <w:rPr>
      <w:kern w:val="0"/>
      <w:sz w:val="21"/>
    </w:rPr>
  </w:style>
  <w:style w:type="paragraph" w:customStyle="1" w:styleId="276">
    <w:name w:val="catalog 7"/>
    <w:basedOn w:val="1"/>
    <w:qFormat/>
    <w:uiPriority w:val="99"/>
    <w:pPr>
      <w:autoSpaceDE w:val="0"/>
      <w:autoSpaceDN w:val="0"/>
      <w:adjustRightInd w:val="0"/>
      <w:ind w:left="2041" w:hanging="1077"/>
    </w:pPr>
    <w:rPr>
      <w:rFonts w:ascii="宋体"/>
      <w:kern w:val="0"/>
      <w:sz w:val="21"/>
    </w:rPr>
  </w:style>
  <w:style w:type="paragraph" w:customStyle="1" w:styleId="277">
    <w:name w:val="catalog 8"/>
    <w:basedOn w:val="1"/>
    <w:qFormat/>
    <w:uiPriority w:val="99"/>
    <w:pPr>
      <w:autoSpaceDE w:val="0"/>
      <w:autoSpaceDN w:val="0"/>
      <w:adjustRightInd w:val="0"/>
      <w:ind w:left="113"/>
    </w:pPr>
    <w:rPr>
      <w:kern w:val="0"/>
      <w:sz w:val="21"/>
    </w:rPr>
  </w:style>
  <w:style w:type="paragraph" w:customStyle="1" w:styleId="278">
    <w:name w:val="catalog 9"/>
    <w:basedOn w:val="1"/>
    <w:qFormat/>
    <w:uiPriority w:val="99"/>
    <w:pPr>
      <w:autoSpaceDE w:val="0"/>
      <w:autoSpaceDN w:val="0"/>
      <w:adjustRightInd w:val="0"/>
      <w:ind w:left="113"/>
    </w:pPr>
    <w:rPr>
      <w:kern w:val="0"/>
      <w:sz w:val="21"/>
    </w:rPr>
  </w:style>
  <w:style w:type="paragraph" w:customStyle="1" w:styleId="279">
    <w:name w:val="figure description without auto numbering"/>
    <w:basedOn w:val="1"/>
    <w:qFormat/>
    <w:uiPriority w:val="99"/>
    <w:pPr>
      <w:autoSpaceDE w:val="0"/>
      <w:autoSpaceDN w:val="0"/>
      <w:adjustRightInd w:val="0"/>
      <w:spacing w:before="105" w:line="360" w:lineRule="auto"/>
      <w:ind w:firstLine="425"/>
      <w:jc w:val="center"/>
    </w:pPr>
    <w:rPr>
      <w:kern w:val="0"/>
      <w:sz w:val="21"/>
    </w:rPr>
  </w:style>
  <w:style w:type="paragraph" w:customStyle="1" w:styleId="280">
    <w:name w:val="item list"/>
    <w:basedOn w:val="28"/>
    <w:qFormat/>
    <w:uiPriority w:val="99"/>
    <w:pPr>
      <w:widowControl/>
      <w:tabs>
        <w:tab w:val="left" w:pos="780"/>
        <w:tab w:val="left" w:pos="1559"/>
        <w:tab w:val="clear" w:pos="1134"/>
      </w:tabs>
      <w:ind w:left="1559" w:hanging="420"/>
    </w:pPr>
    <w:rPr>
      <w:rFonts w:ascii="宋体" w:hAnsi="Wingdings"/>
    </w:rPr>
  </w:style>
  <w:style w:type="paragraph" w:customStyle="1" w:styleId="281">
    <w:name w:val="document title on header"/>
    <w:basedOn w:val="1"/>
    <w:qFormat/>
    <w:uiPriority w:val="99"/>
    <w:pPr>
      <w:autoSpaceDE w:val="0"/>
      <w:autoSpaceDN w:val="0"/>
      <w:adjustRightInd w:val="0"/>
    </w:pPr>
    <w:rPr>
      <w:kern w:val="0"/>
      <w:sz w:val="18"/>
    </w:rPr>
  </w:style>
  <w:style w:type="paragraph" w:customStyle="1" w:styleId="282">
    <w:name w:val="text indentation"/>
    <w:basedOn w:val="1"/>
    <w:qFormat/>
    <w:uiPriority w:val="99"/>
    <w:pPr>
      <w:autoSpaceDE w:val="0"/>
      <w:autoSpaceDN w:val="0"/>
      <w:adjustRightInd w:val="0"/>
      <w:spacing w:line="360" w:lineRule="auto"/>
      <w:ind w:left="1134"/>
      <w:jc w:val="both"/>
    </w:pPr>
    <w:rPr>
      <w:kern w:val="0"/>
      <w:sz w:val="21"/>
    </w:rPr>
  </w:style>
  <w:style w:type="paragraph" w:customStyle="1" w:styleId="283">
    <w:name w:val="table description"/>
    <w:basedOn w:val="1"/>
    <w:qFormat/>
    <w:uiPriority w:val="99"/>
    <w:pPr>
      <w:keepLines/>
      <w:tabs>
        <w:tab w:val="left" w:pos="360"/>
      </w:tabs>
      <w:autoSpaceDE w:val="0"/>
      <w:autoSpaceDN w:val="0"/>
      <w:adjustRightInd w:val="0"/>
      <w:spacing w:line="360" w:lineRule="auto"/>
      <w:ind w:left="360" w:hanging="360"/>
      <w:jc w:val="center"/>
    </w:pPr>
    <w:rPr>
      <w:rFonts w:ascii="宋体"/>
      <w:kern w:val="0"/>
      <w:sz w:val="21"/>
    </w:rPr>
  </w:style>
  <w:style w:type="paragraph" w:customStyle="1" w:styleId="284">
    <w:name w:val="keywords"/>
    <w:basedOn w:val="1"/>
    <w:qFormat/>
    <w:uiPriority w:val="99"/>
    <w:pPr>
      <w:tabs>
        <w:tab w:val="left" w:pos="907"/>
      </w:tabs>
      <w:autoSpaceDE w:val="0"/>
      <w:autoSpaceDN w:val="0"/>
      <w:adjustRightInd w:val="0"/>
      <w:spacing w:line="360" w:lineRule="auto"/>
      <w:ind w:left="879" w:hanging="879"/>
      <w:jc w:val="both"/>
    </w:pPr>
    <w:rPr>
      <w:kern w:val="0"/>
      <w:sz w:val="21"/>
    </w:rPr>
  </w:style>
  <w:style w:type="paragraph" w:customStyle="1" w:styleId="285">
    <w:name w:val="revision record"/>
    <w:basedOn w:val="1"/>
    <w:qFormat/>
    <w:uiPriority w:val="99"/>
    <w:pPr>
      <w:pageBreakBefore/>
      <w:autoSpaceDE w:val="0"/>
      <w:autoSpaceDN w:val="0"/>
      <w:adjustRightInd w:val="0"/>
      <w:spacing w:before="300" w:after="150" w:line="360" w:lineRule="auto"/>
      <w:jc w:val="center"/>
    </w:pPr>
    <w:rPr>
      <w:rFonts w:ascii="黑体" w:eastAsia="黑体"/>
      <w:kern w:val="0"/>
      <w:sz w:val="30"/>
    </w:rPr>
  </w:style>
  <w:style w:type="paragraph" w:customStyle="1" w:styleId="286">
    <w:name w:val="catalog"/>
    <w:basedOn w:val="1"/>
    <w:qFormat/>
    <w:uiPriority w:val="99"/>
    <w:pPr>
      <w:pageBreakBefore/>
      <w:autoSpaceDE w:val="0"/>
      <w:autoSpaceDN w:val="0"/>
      <w:adjustRightInd w:val="0"/>
      <w:spacing w:before="300" w:after="150" w:line="360" w:lineRule="auto"/>
      <w:ind w:firstLine="420" w:firstLineChars="200"/>
      <w:jc w:val="center"/>
    </w:pPr>
    <w:rPr>
      <w:rFonts w:ascii="黑体" w:eastAsia="黑体"/>
      <w:kern w:val="0"/>
      <w:sz w:val="30"/>
    </w:rPr>
  </w:style>
  <w:style w:type="paragraph" w:customStyle="1" w:styleId="287">
    <w:name w:val="figure description"/>
    <w:basedOn w:val="1"/>
    <w:qFormat/>
    <w:uiPriority w:val="99"/>
    <w:pPr>
      <w:tabs>
        <w:tab w:val="left" w:pos="780"/>
      </w:tabs>
      <w:autoSpaceDE w:val="0"/>
      <w:autoSpaceDN w:val="0"/>
      <w:adjustRightInd w:val="0"/>
      <w:spacing w:before="105" w:line="360" w:lineRule="auto"/>
      <w:ind w:left="780" w:hanging="420"/>
      <w:jc w:val="center"/>
    </w:pPr>
    <w:rPr>
      <w:rFonts w:ascii="宋体"/>
      <w:kern w:val="0"/>
      <w:sz w:val="21"/>
    </w:rPr>
  </w:style>
  <w:style w:type="paragraph" w:customStyle="1" w:styleId="288">
    <w:name w:val="document title"/>
    <w:basedOn w:val="1"/>
    <w:qFormat/>
    <w:uiPriority w:val="99"/>
    <w:pPr>
      <w:tabs>
        <w:tab w:val="left" w:pos="0"/>
      </w:tabs>
      <w:autoSpaceDE w:val="0"/>
      <w:autoSpaceDN w:val="0"/>
      <w:adjustRightInd w:val="0"/>
      <w:spacing w:before="300" w:after="300"/>
      <w:jc w:val="center"/>
      <w:outlineLvl w:val="0"/>
    </w:pPr>
    <w:rPr>
      <w:rFonts w:ascii="Arial" w:hAnsi="Arial"/>
      <w:kern w:val="0"/>
      <w:sz w:val="30"/>
    </w:rPr>
  </w:style>
  <w:style w:type="paragraph" w:customStyle="1" w:styleId="289">
    <w:name w:val="abstract"/>
    <w:basedOn w:val="1"/>
    <w:qFormat/>
    <w:uiPriority w:val="99"/>
    <w:pPr>
      <w:tabs>
        <w:tab w:val="left" w:pos="907"/>
      </w:tabs>
      <w:autoSpaceDE w:val="0"/>
      <w:autoSpaceDN w:val="0"/>
      <w:adjustRightInd w:val="0"/>
      <w:spacing w:line="360" w:lineRule="auto"/>
      <w:ind w:left="879" w:hanging="879" w:firstLineChars="200"/>
      <w:jc w:val="both"/>
    </w:pPr>
    <w:rPr>
      <w:kern w:val="0"/>
      <w:sz w:val="21"/>
    </w:rPr>
  </w:style>
  <w:style w:type="paragraph" w:customStyle="1" w:styleId="290">
    <w:name w:val="table text"/>
    <w:basedOn w:val="1"/>
    <w:qFormat/>
    <w:uiPriority w:val="99"/>
    <w:pPr>
      <w:tabs>
        <w:tab w:val="decimal" w:pos="0"/>
      </w:tabs>
      <w:autoSpaceDE w:val="0"/>
      <w:autoSpaceDN w:val="0"/>
      <w:adjustRightInd w:val="0"/>
    </w:pPr>
    <w:rPr>
      <w:kern w:val="0"/>
      <w:sz w:val="21"/>
    </w:rPr>
  </w:style>
  <w:style w:type="paragraph" w:customStyle="1" w:styleId="291">
    <w:name w:val="default text"/>
    <w:basedOn w:val="1"/>
    <w:qFormat/>
    <w:uiPriority w:val="99"/>
    <w:pPr>
      <w:autoSpaceDE w:val="0"/>
      <w:autoSpaceDN w:val="0"/>
      <w:adjustRightInd w:val="0"/>
      <w:spacing w:line="360" w:lineRule="auto"/>
    </w:pPr>
    <w:rPr>
      <w:kern w:val="0"/>
      <w:sz w:val="21"/>
    </w:rPr>
  </w:style>
  <w:style w:type="paragraph" w:customStyle="1" w:styleId="292">
    <w:name w:val="参考资料清单+倾斜+蓝色"/>
    <w:basedOn w:val="1"/>
    <w:qFormat/>
    <w:uiPriority w:val="99"/>
    <w:pPr>
      <w:widowControl w:val="0"/>
      <w:autoSpaceDE w:val="0"/>
      <w:autoSpaceDN w:val="0"/>
      <w:adjustRightInd w:val="0"/>
      <w:spacing w:line="360" w:lineRule="auto"/>
      <w:ind w:left="360" w:hanging="360" w:firstLineChars="200"/>
      <w:jc w:val="both"/>
    </w:pPr>
    <w:rPr>
      <w:rFonts w:ascii="Arial" w:hAnsi="Arial"/>
      <w:i/>
      <w:iCs/>
      <w:color w:val="0000FF"/>
      <w:kern w:val="0"/>
      <w:sz w:val="21"/>
      <w:szCs w:val="21"/>
    </w:rPr>
  </w:style>
  <w:style w:type="character" w:customStyle="1" w:styleId="293">
    <w:name w:val="表头样式 Char Char"/>
    <w:qFormat/>
    <w:uiPriority w:val="0"/>
    <w:rPr>
      <w:rFonts w:ascii="Arial" w:hAnsi="Arial" w:eastAsia="宋体"/>
      <w:b/>
      <w:sz w:val="21"/>
      <w:szCs w:val="21"/>
      <w:lang w:val="en-US" w:eastAsia="zh-CN" w:bidi="ar-SA"/>
    </w:rPr>
  </w:style>
  <w:style w:type="paragraph" w:customStyle="1" w:styleId="294">
    <w:name w:val="表头样式"/>
    <w:basedOn w:val="1"/>
    <w:qFormat/>
    <w:uiPriority w:val="99"/>
    <w:pPr>
      <w:keepNext/>
      <w:autoSpaceDE w:val="0"/>
      <w:autoSpaceDN w:val="0"/>
      <w:adjustRightInd w:val="0"/>
      <w:jc w:val="center"/>
    </w:pPr>
    <w:rPr>
      <w:rFonts w:ascii="Arial" w:hAnsi="Arial"/>
      <w:b/>
      <w:kern w:val="0"/>
      <w:sz w:val="21"/>
      <w:szCs w:val="21"/>
    </w:rPr>
  </w:style>
  <w:style w:type="character" w:customStyle="1" w:styleId="295">
    <w:name w:val="正文文本 3 Char"/>
    <w:link w:val="34"/>
    <w:qFormat/>
    <w:uiPriority w:val="99"/>
    <w:rPr>
      <w:rFonts w:ascii="Times New Roman" w:hAnsi="Times New Roman" w:eastAsia="宋体" w:cs="Times New Roman"/>
      <w:kern w:val="0"/>
      <w:sz w:val="16"/>
      <w:szCs w:val="16"/>
    </w:rPr>
  </w:style>
  <w:style w:type="character" w:customStyle="1" w:styleId="296">
    <w:name w:val="标题 2 Char1 Char1"/>
    <w:qFormat/>
    <w:uiPriority w:val="0"/>
    <w:rPr>
      <w:rFonts w:ascii="Arial" w:hAnsi="Arial" w:eastAsia="黑体"/>
      <w:sz w:val="24"/>
      <w:szCs w:val="24"/>
      <w:lang w:val="en-US" w:eastAsia="zh-CN" w:bidi="ar-SA"/>
    </w:rPr>
  </w:style>
  <w:style w:type="paragraph" w:customStyle="1" w:styleId="297">
    <w:name w:val="缺省文本:1"/>
    <w:basedOn w:val="1"/>
    <w:qFormat/>
    <w:uiPriority w:val="99"/>
    <w:pPr>
      <w:widowControl w:val="0"/>
      <w:autoSpaceDE w:val="0"/>
      <w:autoSpaceDN w:val="0"/>
      <w:adjustRightInd w:val="0"/>
    </w:pPr>
    <w:rPr>
      <w:kern w:val="0"/>
      <w:sz w:val="24"/>
      <w:szCs w:val="24"/>
    </w:rPr>
  </w:style>
  <w:style w:type="paragraph" w:customStyle="1" w:styleId="298">
    <w:name w:val="正文居中"/>
    <w:basedOn w:val="1"/>
    <w:qFormat/>
    <w:uiPriority w:val="99"/>
    <w:pPr>
      <w:autoSpaceDE w:val="0"/>
      <w:autoSpaceDN w:val="0"/>
      <w:adjustRightInd w:val="0"/>
      <w:spacing w:line="360" w:lineRule="auto"/>
      <w:ind w:firstLine="420" w:firstLineChars="200"/>
      <w:jc w:val="center"/>
    </w:pPr>
    <w:rPr>
      <w:rFonts w:ascii="Arial" w:hAnsi="Arial"/>
      <w:color w:val="000000"/>
      <w:kern w:val="0"/>
      <w:sz w:val="24"/>
    </w:rPr>
  </w:style>
  <w:style w:type="paragraph" w:customStyle="1" w:styleId="299">
    <w:name w:val="封面抬头"/>
    <w:basedOn w:val="219"/>
    <w:qFormat/>
    <w:uiPriority w:val="99"/>
    <w:pPr>
      <w:ind w:firstLine="420" w:firstLineChars="200"/>
    </w:pPr>
    <w:rPr>
      <w:sz w:val="28"/>
    </w:rPr>
  </w:style>
  <w:style w:type="paragraph" w:customStyle="1" w:styleId="300">
    <w:name w:val="样式 缺省文本 + 首行缩进:  2 字符"/>
    <w:basedOn w:val="216"/>
    <w:qFormat/>
    <w:uiPriority w:val="99"/>
    <w:pPr>
      <w:ind w:firstLine="400" w:firstLineChars="200"/>
    </w:pPr>
    <w:rPr>
      <w:rFonts w:cs="宋体"/>
      <w:sz w:val="24"/>
      <w:szCs w:val="20"/>
    </w:rPr>
  </w:style>
  <w:style w:type="paragraph" w:customStyle="1" w:styleId="301">
    <w:name w:val="样式 首行缩进:  2 字符"/>
    <w:basedOn w:val="1"/>
    <w:qFormat/>
    <w:uiPriority w:val="99"/>
    <w:pPr>
      <w:widowControl w:val="0"/>
      <w:autoSpaceDE w:val="0"/>
      <w:autoSpaceDN w:val="0"/>
      <w:adjustRightInd w:val="0"/>
      <w:spacing w:line="360" w:lineRule="auto"/>
      <w:ind w:firstLine="617" w:firstLineChars="200"/>
    </w:pPr>
    <w:rPr>
      <w:rFonts w:cs="宋体"/>
      <w:kern w:val="0"/>
      <w:sz w:val="24"/>
    </w:rPr>
  </w:style>
  <w:style w:type="paragraph" w:customStyle="1" w:styleId="302">
    <w:name w:val="样式 首行缩进:  2 字符1"/>
    <w:basedOn w:val="1"/>
    <w:qFormat/>
    <w:uiPriority w:val="99"/>
    <w:pPr>
      <w:widowControl w:val="0"/>
      <w:autoSpaceDE w:val="0"/>
      <w:autoSpaceDN w:val="0"/>
      <w:adjustRightInd w:val="0"/>
      <w:spacing w:line="360" w:lineRule="auto"/>
      <w:ind w:firstLine="480" w:firstLineChars="200"/>
    </w:pPr>
    <w:rPr>
      <w:rFonts w:cs="宋体"/>
      <w:kern w:val="0"/>
      <w:sz w:val="24"/>
    </w:rPr>
  </w:style>
  <w:style w:type="character" w:customStyle="1" w:styleId="303">
    <w:name w:val="正文首行缩进 Char1 Char"/>
    <w:qFormat/>
    <w:uiPriority w:val="0"/>
    <w:rPr>
      <w:rFonts w:ascii="Arial" w:hAnsi="Arial" w:eastAsia="宋体"/>
      <w:sz w:val="21"/>
      <w:szCs w:val="21"/>
      <w:lang w:val="en-US" w:eastAsia="zh-CN" w:bidi="ar-SA"/>
    </w:rPr>
  </w:style>
  <w:style w:type="character" w:customStyle="1" w:styleId="304">
    <w:name w:val="正文首行缩进 Char1 Char1"/>
    <w:qFormat/>
    <w:uiPriority w:val="0"/>
    <w:rPr>
      <w:rFonts w:ascii="Arial" w:hAnsi="Arial" w:eastAsia="宋体"/>
      <w:sz w:val="21"/>
      <w:szCs w:val="21"/>
      <w:lang w:val="en-US" w:eastAsia="zh-CN" w:bidi="ar-SA"/>
    </w:rPr>
  </w:style>
  <w:style w:type="paragraph" w:customStyle="1" w:styleId="305">
    <w:name w:val="默认段落字体 Para Char Char Char Char Char Char Char Char Char Char Char"/>
    <w:basedOn w:val="1"/>
    <w:qFormat/>
    <w:uiPriority w:val="99"/>
    <w:pPr>
      <w:widowControl w:val="0"/>
      <w:jc w:val="both"/>
    </w:pPr>
    <w:rPr>
      <w:rFonts w:ascii="Tahoma" w:hAnsi="Tahoma"/>
      <w:sz w:val="24"/>
    </w:rPr>
  </w:style>
  <w:style w:type="paragraph" w:customStyle="1" w:styleId="306">
    <w:name w:val="Char Char Char1 Char"/>
    <w:next w:val="1"/>
    <w:qFormat/>
    <w:uiPriority w:val="99"/>
    <w:pPr>
      <w:keepNext/>
      <w:keepLines/>
      <w:spacing w:before="240" w:after="240" w:line="259" w:lineRule="auto"/>
      <w:ind w:left="624" w:hanging="624"/>
      <w:outlineLvl w:val="7"/>
    </w:pPr>
    <w:rPr>
      <w:rFonts w:ascii="Arial" w:hAnsi="Arial" w:eastAsia="黑体" w:cs="Arial"/>
      <w:snapToGrid w:val="0"/>
      <w:sz w:val="21"/>
      <w:szCs w:val="21"/>
      <w:lang w:val="en-US" w:eastAsia="zh-CN" w:bidi="ar-SA"/>
    </w:rPr>
  </w:style>
  <w:style w:type="character" w:customStyle="1" w:styleId="307">
    <w:name w:val="HTML 预设格式 Char"/>
    <w:link w:val="83"/>
    <w:qFormat/>
    <w:uiPriority w:val="0"/>
    <w:rPr>
      <w:rFonts w:ascii="宋体" w:hAnsi="宋体" w:eastAsia="宋体" w:cs="宋体"/>
      <w:kern w:val="0"/>
      <w:sz w:val="24"/>
      <w:szCs w:val="24"/>
    </w:rPr>
  </w:style>
  <w:style w:type="paragraph" w:customStyle="1" w:styleId="308">
    <w:name w:val="默认段落字体 Para Char Char Char Char Char Char Char Char Char Char Char Char Char Char Char Char Char"/>
    <w:next w:val="1"/>
    <w:qFormat/>
    <w:uiPriority w:val="99"/>
    <w:pPr>
      <w:keepNext/>
      <w:keepLines/>
      <w:tabs>
        <w:tab w:val="left" w:pos="2100"/>
      </w:tabs>
      <w:spacing w:before="240" w:after="240" w:line="259" w:lineRule="auto"/>
      <w:ind w:left="2100" w:hanging="420"/>
      <w:outlineLvl w:val="7"/>
    </w:pPr>
    <w:rPr>
      <w:rFonts w:ascii="Arial" w:hAnsi="Arial" w:eastAsia="黑体" w:cs="Arial"/>
      <w:snapToGrid w:val="0"/>
      <w:sz w:val="21"/>
      <w:szCs w:val="21"/>
      <w:lang w:val="en-US" w:eastAsia="zh-CN" w:bidi="ar-SA"/>
    </w:rPr>
  </w:style>
  <w:style w:type="paragraph" w:customStyle="1" w:styleId="309">
    <w:name w:val="Char Char5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0">
    <w:name w:val="Char Char1"/>
    <w:basedOn w:val="1"/>
    <w:qFormat/>
    <w:uiPriority w:val="99"/>
    <w:pPr>
      <w:widowControl w:val="0"/>
      <w:spacing w:line="360" w:lineRule="auto"/>
      <w:ind w:firstLine="200" w:firstLineChars="200"/>
      <w:jc w:val="both"/>
    </w:pPr>
    <w:rPr>
      <w:rFonts w:ascii="Tahoma" w:hAnsi="Tahoma"/>
      <w:sz w:val="24"/>
    </w:rPr>
  </w:style>
  <w:style w:type="paragraph" w:customStyle="1" w:styleId="311">
    <w:name w:val="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2">
    <w:name w:val="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3">
    <w:name w:val="Char2 Char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4">
    <w:name w:val="默认段落字体 Para Char Char Char Char Char Char Char Char Char"/>
    <w:next w:val="1"/>
    <w:qFormat/>
    <w:uiPriority w:val="99"/>
    <w:pPr>
      <w:keepNext/>
      <w:keepLines/>
      <w:tabs>
        <w:tab w:val="left" w:pos="360"/>
      </w:tabs>
      <w:spacing w:before="240" w:after="240" w:line="259" w:lineRule="auto"/>
      <w:outlineLvl w:val="7"/>
    </w:pPr>
    <w:rPr>
      <w:rFonts w:ascii="Arial" w:hAnsi="Arial" w:eastAsia="黑体" w:cs="Arial"/>
      <w:snapToGrid w:val="0"/>
      <w:sz w:val="21"/>
      <w:szCs w:val="21"/>
      <w:lang w:val="en-US" w:eastAsia="zh-CN" w:bidi="ar-SA"/>
    </w:rPr>
  </w:style>
  <w:style w:type="paragraph" w:customStyle="1" w:styleId="315">
    <w:name w:val="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6">
    <w:name w:val="Char Char2 Char Char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17">
    <w:name w:val="默认段落字体 Para Char Char Char Char Char Char Char"/>
    <w:next w:val="1"/>
    <w:qFormat/>
    <w:uiPriority w:val="99"/>
    <w:pPr>
      <w:keepNext/>
      <w:keepLines/>
      <w:tabs>
        <w:tab w:val="left" w:pos="1638"/>
      </w:tabs>
      <w:spacing w:before="240" w:after="240" w:line="259" w:lineRule="auto"/>
      <w:ind w:left="1638" w:hanging="1440"/>
      <w:outlineLvl w:val="7"/>
    </w:pPr>
    <w:rPr>
      <w:rFonts w:ascii="Arial" w:hAnsi="Arial" w:eastAsia="黑体" w:cs="Arial"/>
      <w:snapToGrid w:val="0"/>
      <w:sz w:val="21"/>
      <w:szCs w:val="21"/>
      <w:lang w:val="en-US" w:eastAsia="zh-CN" w:bidi="ar-SA"/>
    </w:rPr>
  </w:style>
  <w:style w:type="paragraph" w:customStyle="1" w:styleId="318">
    <w:name w:val="Char Char5 Char Char Char Char Char Char Char Char Char Char Char Char Char Char1"/>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paragraph" w:customStyle="1" w:styleId="319">
    <w:name w:val="Char Char Char Char Char Char Char Char Char1 Char Char Char Char Char Char Char Char Char Char Char Char Char Char Char Char"/>
    <w:basedOn w:val="30"/>
    <w:qFormat/>
    <w:uiPriority w:val="99"/>
    <w:pPr>
      <w:widowControl w:val="0"/>
      <w:adjustRightInd w:val="0"/>
      <w:spacing w:line="436" w:lineRule="exact"/>
      <w:ind w:left="113"/>
      <w:outlineLvl w:val="3"/>
    </w:pPr>
    <w:rPr>
      <w:b/>
      <w:sz w:val="24"/>
      <w:szCs w:val="24"/>
    </w:rPr>
  </w:style>
  <w:style w:type="paragraph" w:customStyle="1" w:styleId="320">
    <w:name w:val="修订1"/>
    <w:hidden/>
    <w:semiHidden/>
    <w:qFormat/>
    <w:uiPriority w:val="99"/>
    <w:pPr>
      <w:spacing w:after="160" w:line="259" w:lineRule="auto"/>
    </w:pPr>
    <w:rPr>
      <w:rFonts w:ascii="Verdana" w:hAnsi="Verdana" w:eastAsia="宋体" w:cs="Times New Roman"/>
      <w:sz w:val="18"/>
      <w:szCs w:val="18"/>
      <w:lang w:val="en-US" w:eastAsia="zh-CN" w:bidi="ar-SA"/>
    </w:rPr>
  </w:style>
  <w:style w:type="paragraph" w:customStyle="1" w:styleId="321">
    <w:name w:val="Char Char2 Char Char Char Char Char Char"/>
    <w:basedOn w:val="1"/>
    <w:qFormat/>
    <w:uiPriority w:val="99"/>
    <w:pPr>
      <w:widowControl w:val="0"/>
      <w:spacing w:line="360" w:lineRule="auto"/>
      <w:ind w:firstLine="200" w:firstLineChars="200"/>
      <w:jc w:val="both"/>
    </w:pPr>
    <w:rPr>
      <w:rFonts w:ascii="Tahoma" w:hAnsi="Tahoma"/>
      <w:sz w:val="24"/>
    </w:rPr>
  </w:style>
  <w:style w:type="paragraph" w:customStyle="1" w:styleId="322">
    <w:name w:val="Char Char Char Char Char Char Char Char Char Char Char Char Char Char Char Char"/>
    <w:basedOn w:val="1"/>
    <w:qFormat/>
    <w:uiPriority w:val="99"/>
    <w:pPr>
      <w:widowControl w:val="0"/>
      <w:tabs>
        <w:tab w:val="left" w:pos="4665"/>
        <w:tab w:val="left" w:pos="8970"/>
      </w:tabs>
      <w:ind w:firstLine="400"/>
      <w:jc w:val="both"/>
    </w:pPr>
    <w:rPr>
      <w:rFonts w:ascii="Tahoma" w:hAnsi="Tahoma"/>
      <w:sz w:val="24"/>
    </w:rPr>
  </w:style>
  <w:style w:type="paragraph" w:customStyle="1" w:styleId="323">
    <w:name w:val="Char Char2 Char Char Char Char"/>
    <w:basedOn w:val="1"/>
    <w:qFormat/>
    <w:uiPriority w:val="99"/>
    <w:pPr>
      <w:keepNext/>
      <w:widowControl w:val="0"/>
      <w:tabs>
        <w:tab w:val="left" w:pos="2940"/>
      </w:tabs>
      <w:autoSpaceDE w:val="0"/>
      <w:autoSpaceDN w:val="0"/>
      <w:adjustRightInd w:val="0"/>
      <w:ind w:hanging="420"/>
    </w:pPr>
  </w:style>
  <w:style w:type="character" w:customStyle="1" w:styleId="324">
    <w:name w:val="标题 3 Char1"/>
    <w:link w:val="4"/>
    <w:qFormat/>
    <w:uiPriority w:val="0"/>
    <w:rPr>
      <w:b/>
      <w:bCs/>
      <w:kern w:val="2"/>
      <w:sz w:val="32"/>
      <w:szCs w:val="32"/>
    </w:rPr>
  </w:style>
  <w:style w:type="paragraph" w:customStyle="1" w:styleId="325">
    <w:name w:val="正文（首行不缩进） Char"/>
    <w:basedOn w:val="1"/>
    <w:link w:val="326"/>
    <w:qFormat/>
    <w:uiPriority w:val="0"/>
    <w:pPr>
      <w:keepNext/>
      <w:widowControl w:val="0"/>
      <w:autoSpaceDE w:val="0"/>
      <w:autoSpaceDN w:val="0"/>
      <w:adjustRightInd w:val="0"/>
      <w:ind w:left="200" w:leftChars="200"/>
    </w:pPr>
    <w:rPr>
      <w:kern w:val="0"/>
    </w:rPr>
  </w:style>
  <w:style w:type="character" w:customStyle="1" w:styleId="326">
    <w:name w:val="正文（首行不缩进） Char Char"/>
    <w:link w:val="325"/>
    <w:qFormat/>
    <w:uiPriority w:val="0"/>
    <w:rPr>
      <w:rFonts w:ascii="Times New Roman" w:hAnsi="Times New Roman" w:eastAsia="宋体" w:cs="Times New Roman"/>
      <w:kern w:val="0"/>
      <w:szCs w:val="20"/>
    </w:rPr>
  </w:style>
  <w:style w:type="paragraph" w:customStyle="1" w:styleId="327">
    <w:name w:val="样式 标题 3 +"/>
    <w:basedOn w:val="1"/>
    <w:qFormat/>
    <w:uiPriority w:val="99"/>
    <w:pPr>
      <w:tabs>
        <w:tab w:val="left" w:pos="420"/>
      </w:tabs>
      <w:snapToGrid w:val="0"/>
      <w:spacing w:before="80" w:after="80" w:line="300" w:lineRule="auto"/>
      <w:ind w:left="420" w:hanging="420"/>
      <w:jc w:val="both"/>
    </w:pPr>
    <w:rPr>
      <w:rFonts w:ascii="Arial" w:hAnsi="Arial" w:cs="Arial"/>
      <w:kern w:val="0"/>
      <w:sz w:val="21"/>
      <w:szCs w:val="21"/>
    </w:rPr>
  </w:style>
  <w:style w:type="paragraph" w:customStyle="1" w:styleId="328">
    <w:name w:val="Command"/>
    <w:qFormat/>
    <w:uiPriority w:val="99"/>
    <w:pPr>
      <w:spacing w:before="160" w:after="160" w:line="259" w:lineRule="auto"/>
    </w:pPr>
    <w:rPr>
      <w:rFonts w:ascii="Arial" w:hAnsi="Arial" w:eastAsia="黑体" w:cs="Arial"/>
      <w:sz w:val="21"/>
      <w:szCs w:val="21"/>
      <w:lang w:val="en-US" w:eastAsia="zh-CN" w:bidi="ar-SA"/>
    </w:rPr>
  </w:style>
  <w:style w:type="character" w:customStyle="1" w:styleId="329">
    <w:name w:val="表头样式 Char Char Char"/>
    <w:qFormat/>
    <w:uiPriority w:val="0"/>
    <w:rPr>
      <w:rFonts w:ascii="Arial" w:hAnsi="Arial" w:eastAsia="宋体"/>
      <w:b/>
      <w:kern w:val="2"/>
      <w:sz w:val="21"/>
      <w:szCs w:val="21"/>
      <w:lang w:val="en-US" w:eastAsia="zh-CN" w:bidi="ar-SA"/>
    </w:rPr>
  </w:style>
  <w:style w:type="paragraph" w:customStyle="1" w:styleId="330">
    <w:name w:val="默认段落字体 Para Char Char Char Char Char Char Char Char Char Char Char Char Char Char Char Char"/>
    <w:next w:val="1"/>
    <w:qFormat/>
    <w:uiPriority w:val="99"/>
    <w:pPr>
      <w:keepNext/>
      <w:keepLines/>
      <w:tabs>
        <w:tab w:val="left" w:pos="425"/>
      </w:tabs>
      <w:spacing w:before="240" w:after="240" w:line="259" w:lineRule="auto"/>
      <w:ind w:left="425" w:hanging="425"/>
      <w:outlineLvl w:val="7"/>
    </w:pPr>
    <w:rPr>
      <w:rFonts w:ascii="Arial" w:hAnsi="Arial" w:eastAsia="黑体" w:cs="Arial"/>
      <w:snapToGrid w:val="0"/>
      <w:sz w:val="21"/>
      <w:szCs w:val="21"/>
      <w:lang w:val="en-US" w:eastAsia="zh-CN" w:bidi="ar-SA"/>
    </w:rPr>
  </w:style>
  <w:style w:type="character" w:customStyle="1" w:styleId="331">
    <w:name w:val="tx1"/>
    <w:qFormat/>
    <w:uiPriority w:val="0"/>
    <w:rPr>
      <w:b/>
      <w:bCs/>
    </w:rPr>
  </w:style>
  <w:style w:type="character" w:customStyle="1" w:styleId="332">
    <w:name w:val="m1"/>
    <w:qFormat/>
    <w:uiPriority w:val="0"/>
    <w:rPr>
      <w:color w:val="0000FF"/>
    </w:rPr>
  </w:style>
  <w:style w:type="character" w:customStyle="1" w:styleId="333">
    <w:name w:val="pi1"/>
    <w:qFormat/>
    <w:uiPriority w:val="0"/>
    <w:rPr>
      <w:color w:val="0000FF"/>
    </w:rPr>
  </w:style>
  <w:style w:type="paragraph" w:customStyle="1" w:styleId="334">
    <w:name w:val="默认段落字体 Para Char Char Char Char"/>
    <w:basedOn w:val="1"/>
    <w:next w:val="1"/>
    <w:qFormat/>
    <w:uiPriority w:val="99"/>
    <w:pPr>
      <w:widowControl w:val="0"/>
      <w:jc w:val="both"/>
    </w:pPr>
    <w:rPr>
      <w:rFonts w:ascii="Arial" w:hAnsi="Arial" w:cs="Arial"/>
      <w:sz w:val="21"/>
      <w:szCs w:val="24"/>
    </w:rPr>
  </w:style>
  <w:style w:type="paragraph" w:customStyle="1" w:styleId="335">
    <w:name w:val="Item List in Table"/>
    <w:basedOn w:val="1"/>
    <w:link w:val="336"/>
    <w:qFormat/>
    <w:uiPriority w:val="99"/>
    <w:pPr>
      <w:numPr>
        <w:ilvl w:val="0"/>
        <w:numId w:val="20"/>
      </w:numPr>
      <w:topLinePunct/>
      <w:adjustRightInd w:val="0"/>
      <w:snapToGrid w:val="0"/>
      <w:spacing w:before="80" w:after="80" w:line="240" w:lineRule="atLeast"/>
      <w:ind w:firstLine="0"/>
    </w:pPr>
    <w:rPr>
      <w:kern w:val="0"/>
      <w:szCs w:val="21"/>
    </w:rPr>
  </w:style>
  <w:style w:type="character" w:customStyle="1" w:styleId="336">
    <w:name w:val="Item List in Table Char"/>
    <w:link w:val="335"/>
    <w:qFormat/>
    <w:uiPriority w:val="99"/>
    <w:rPr>
      <w:szCs w:val="21"/>
    </w:rPr>
  </w:style>
  <w:style w:type="paragraph" w:customStyle="1" w:styleId="337">
    <w:name w:val="Cover4"/>
    <w:basedOn w:val="1"/>
    <w:semiHidden/>
    <w:qFormat/>
    <w:uiPriority w:val="99"/>
    <w:pPr>
      <w:topLinePunct/>
      <w:adjustRightInd w:val="0"/>
      <w:snapToGrid w:val="0"/>
      <w:spacing w:before="160" w:line="240" w:lineRule="atLeast"/>
      <w:ind w:left="1701"/>
    </w:pPr>
    <w:rPr>
      <w:rFonts w:eastAsia="Arial" w:cs="Arial"/>
      <w:b/>
      <w:bCs/>
      <w:sz w:val="24"/>
      <w:szCs w:val="21"/>
    </w:rPr>
  </w:style>
  <w:style w:type="character" w:customStyle="1" w:styleId="338">
    <w:name w:val="样式一"/>
    <w:qFormat/>
    <w:uiPriority w:val="0"/>
    <w:rPr>
      <w:rFonts w:ascii="宋体" w:hAnsi="宋体"/>
      <w:b/>
      <w:bCs/>
      <w:color w:val="000000"/>
      <w:sz w:val="36"/>
    </w:rPr>
  </w:style>
  <w:style w:type="character" w:customStyle="1" w:styleId="339">
    <w:name w:val="样式二"/>
    <w:qFormat/>
    <w:uiPriority w:val="0"/>
    <w:rPr>
      <w:rFonts w:ascii="宋体" w:hAnsi="宋体"/>
      <w:color w:val="000000"/>
      <w:sz w:val="36"/>
    </w:rPr>
  </w:style>
  <w:style w:type="paragraph" w:customStyle="1" w:styleId="340">
    <w:name w:val="Cover1"/>
    <w:basedOn w:val="1"/>
    <w:semiHidden/>
    <w:qFormat/>
    <w:uiPriority w:val="99"/>
    <w:pPr>
      <w:topLinePunct/>
      <w:adjustRightInd w:val="0"/>
      <w:snapToGrid w:val="0"/>
      <w:spacing w:before="80" w:after="80" w:line="240" w:lineRule="atLeast"/>
      <w:ind w:left="1701"/>
    </w:pPr>
    <w:rPr>
      <w:rFonts w:ascii="Arial" w:hAnsi="Arial" w:cs="Arial"/>
      <w:b/>
      <w:bCs/>
      <w:kern w:val="0"/>
      <w:sz w:val="40"/>
      <w:szCs w:val="40"/>
    </w:rPr>
  </w:style>
  <w:style w:type="paragraph" w:customStyle="1" w:styleId="341">
    <w:name w:val="Cover2"/>
    <w:semiHidden/>
    <w:qFormat/>
    <w:uiPriority w:val="99"/>
    <w:pPr>
      <w:widowControl w:val="0"/>
      <w:adjustRightInd w:val="0"/>
      <w:snapToGrid w:val="0"/>
      <w:spacing w:before="800" w:after="1200" w:line="259" w:lineRule="auto"/>
    </w:pPr>
    <w:rPr>
      <w:rFonts w:ascii="Arial" w:hAnsi="Arial" w:eastAsia="黑体" w:cs="Arial"/>
      <w:b/>
      <w:bCs/>
      <w:sz w:val="36"/>
      <w:szCs w:val="36"/>
      <w:lang w:val="en-US" w:eastAsia="en-US" w:bidi="ar-SA"/>
    </w:rPr>
  </w:style>
  <w:style w:type="paragraph" w:customStyle="1" w:styleId="342">
    <w:name w:val="Cover3"/>
    <w:semiHidden/>
    <w:qFormat/>
    <w:uiPriority w:val="99"/>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343">
    <w:name w:val="Figure"/>
    <w:basedOn w:val="1"/>
    <w:next w:val="1"/>
    <w:qFormat/>
    <w:uiPriority w:val="99"/>
    <w:pPr>
      <w:keepNext/>
      <w:topLinePunct/>
      <w:adjustRightInd w:val="0"/>
      <w:snapToGrid w:val="0"/>
      <w:spacing w:before="160" w:line="240" w:lineRule="atLeast"/>
      <w:ind w:left="1701"/>
    </w:pPr>
    <w:rPr>
      <w:rFonts w:cs="Arial"/>
      <w:sz w:val="21"/>
      <w:szCs w:val="21"/>
    </w:rPr>
  </w:style>
  <w:style w:type="paragraph" w:customStyle="1" w:styleId="344">
    <w:name w:val="Figure Description"/>
    <w:next w:val="343"/>
    <w:qFormat/>
    <w:uiPriority w:val="99"/>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345">
    <w:name w:val="Figure Text"/>
    <w:qFormat/>
    <w:uiPriority w:val="99"/>
    <w:pPr>
      <w:widowControl w:val="0"/>
      <w:adjustRightInd w:val="0"/>
      <w:snapToGrid w:val="0"/>
      <w:spacing w:after="160" w:line="240" w:lineRule="atLeast"/>
    </w:pPr>
    <w:rPr>
      <w:rFonts w:ascii="Times New Roman" w:hAnsi="Times New Roman" w:eastAsia="宋体" w:cs="Arial"/>
      <w:sz w:val="18"/>
      <w:szCs w:val="18"/>
      <w:lang w:val="en-US" w:eastAsia="en-US" w:bidi="ar-SA"/>
    </w:rPr>
  </w:style>
  <w:style w:type="paragraph" w:customStyle="1" w:styleId="346">
    <w:name w:val="Heading Left"/>
    <w:basedOn w:val="1"/>
    <w:qFormat/>
    <w:uiPriority w:val="99"/>
    <w:pPr>
      <w:topLinePunct/>
      <w:adjustRightInd w:val="0"/>
      <w:snapToGrid w:val="0"/>
      <w:spacing w:line="240" w:lineRule="atLeast"/>
    </w:pPr>
    <w:rPr>
      <w:rFonts w:cs="Arial"/>
    </w:rPr>
  </w:style>
  <w:style w:type="paragraph" w:customStyle="1" w:styleId="347">
    <w:name w:val="Heading Right"/>
    <w:basedOn w:val="1"/>
    <w:qFormat/>
    <w:uiPriority w:val="99"/>
    <w:pPr>
      <w:topLinePunct/>
      <w:adjustRightInd w:val="0"/>
      <w:snapToGrid w:val="0"/>
      <w:spacing w:line="240" w:lineRule="atLeast"/>
      <w:jc w:val="right"/>
    </w:pPr>
    <w:rPr>
      <w:rFonts w:cs="Arial"/>
    </w:rPr>
  </w:style>
  <w:style w:type="paragraph" w:customStyle="1" w:styleId="348">
    <w:name w:val="Heading1 No Number"/>
    <w:basedOn w:val="2"/>
    <w:next w:val="1"/>
    <w:qFormat/>
    <w:uiPriority w:val="99"/>
    <w:pPr>
      <w:keepLines w:val="0"/>
      <w:widowControl/>
      <w:numPr>
        <w:numId w:val="0"/>
      </w:numPr>
      <w:pBdr>
        <w:bottom w:val="single" w:color="auto" w:sz="12" w:space="1"/>
      </w:pBdr>
      <w:topLinePunct/>
      <w:adjustRightInd w:val="0"/>
      <w:snapToGrid w:val="0"/>
      <w:spacing w:before="1600" w:after="800" w:line="240" w:lineRule="atLeast"/>
      <w:jc w:val="right"/>
      <w:outlineLvl w:val="9"/>
    </w:pPr>
    <w:rPr>
      <w:rFonts w:ascii="Book Antiqua" w:hAnsi="Book Antiqua" w:eastAsia="黑体" w:cs="Book Antiqua"/>
      <w:bCs/>
      <w:kern w:val="2"/>
      <w:szCs w:val="44"/>
    </w:rPr>
  </w:style>
  <w:style w:type="paragraph" w:customStyle="1" w:styleId="349">
    <w:name w:val="Heading2 No Number"/>
    <w:basedOn w:val="3"/>
    <w:next w:val="1"/>
    <w:qFormat/>
    <w:uiPriority w:val="99"/>
    <w:pPr>
      <w:widowControl/>
      <w:numPr>
        <w:ilvl w:val="0"/>
        <w:numId w:val="0"/>
      </w:numPr>
      <w:topLinePunct/>
      <w:adjustRightInd w:val="0"/>
      <w:snapToGrid w:val="0"/>
      <w:spacing w:before="600" w:after="160" w:line="240" w:lineRule="atLeast"/>
      <w:jc w:val="left"/>
    </w:pPr>
    <w:rPr>
      <w:rFonts w:ascii="Book Antiqua" w:hAnsi="Book Antiqua" w:eastAsia="宋体" w:cs="Book Antiqua"/>
      <w:b w:val="0"/>
      <w:kern w:val="0"/>
      <w:sz w:val="36"/>
      <w:szCs w:val="36"/>
      <w:lang w:eastAsia="en-US"/>
    </w:rPr>
  </w:style>
  <w:style w:type="paragraph" w:customStyle="1" w:styleId="350">
    <w:name w:val="Heading3 No Number"/>
    <w:basedOn w:val="4"/>
    <w:next w:val="1"/>
    <w:qFormat/>
    <w:uiPriority w:val="99"/>
    <w:pPr>
      <w:widowControl/>
      <w:numPr>
        <w:ilvl w:val="0"/>
        <w:numId w:val="0"/>
      </w:numPr>
      <w:topLinePunct/>
      <w:adjustRightInd w:val="0"/>
      <w:snapToGrid w:val="0"/>
      <w:spacing w:before="200" w:after="160" w:line="240" w:lineRule="atLeast"/>
      <w:jc w:val="left"/>
    </w:pPr>
    <w:rPr>
      <w:rFonts w:ascii="Book Antiqua" w:hAnsi="Book Antiqua" w:eastAsia="黑体" w:cs="Book Antiqua"/>
      <w:b w:val="0"/>
      <w:bCs w:val="0"/>
      <w:kern w:val="0"/>
    </w:rPr>
  </w:style>
  <w:style w:type="paragraph" w:customStyle="1" w:styleId="351">
    <w:name w:val="Heading4 No Number"/>
    <w:basedOn w:val="1"/>
    <w:semiHidden/>
    <w:qFormat/>
    <w:uiPriority w:val="99"/>
    <w:pPr>
      <w:keepNext/>
      <w:topLinePunct/>
      <w:adjustRightInd w:val="0"/>
      <w:snapToGrid w:val="0"/>
      <w:spacing w:before="200" w:line="240" w:lineRule="atLeast"/>
      <w:ind w:left="1701"/>
    </w:pPr>
    <w:rPr>
      <w:rFonts w:eastAsia="黑体" w:cs="Arial"/>
      <w:bCs/>
      <w:spacing w:val="-4"/>
      <w:sz w:val="21"/>
      <w:szCs w:val="21"/>
    </w:rPr>
  </w:style>
  <w:style w:type="paragraph" w:customStyle="1" w:styleId="352">
    <w:name w:val="About This Chapter"/>
    <w:basedOn w:val="349"/>
    <w:next w:val="1"/>
    <w:qFormat/>
    <w:uiPriority w:val="99"/>
    <w:pPr>
      <w:spacing w:after="560"/>
    </w:pPr>
    <w:rPr>
      <w:rFonts w:eastAsia="黑体"/>
    </w:rPr>
  </w:style>
  <w:style w:type="paragraph" w:customStyle="1" w:styleId="353">
    <w:name w:val="Item List Text"/>
    <w:qFormat/>
    <w:uiPriority w:val="99"/>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354">
    <w:name w:val="Item Step"/>
    <w:qFormat/>
    <w:uiPriority w:val="99"/>
    <w:pPr>
      <w:tabs>
        <w:tab w:val="left" w:pos="2126"/>
      </w:tabs>
      <w:adjustRightInd w:val="0"/>
      <w:snapToGrid w:val="0"/>
      <w:spacing w:before="80" w:after="80" w:line="240" w:lineRule="atLeast"/>
      <w:ind w:left="2126" w:hanging="425"/>
      <w:jc w:val="both"/>
      <w:outlineLvl w:val="6"/>
    </w:pPr>
    <w:rPr>
      <w:rFonts w:ascii="Times New Roman" w:hAnsi="Times New Roman" w:eastAsia="宋体" w:cs="Arial"/>
      <w:sz w:val="21"/>
      <w:szCs w:val="21"/>
      <w:lang w:val="en-US" w:eastAsia="zh-CN" w:bidi="ar-SA"/>
    </w:rPr>
  </w:style>
  <w:style w:type="paragraph" w:customStyle="1" w:styleId="355">
    <w:name w:val="Manual Title1"/>
    <w:semiHidden/>
    <w:qFormat/>
    <w:uiPriority w:val="99"/>
    <w:pPr>
      <w:spacing w:after="160" w:line="259" w:lineRule="auto"/>
    </w:pPr>
    <w:rPr>
      <w:rFonts w:ascii="Arial" w:hAnsi="Arial" w:eastAsia="黑体" w:cs="Times New Roman"/>
      <w:sz w:val="30"/>
      <w:lang w:val="en-US" w:eastAsia="en-US" w:bidi="ar-SA"/>
    </w:rPr>
  </w:style>
  <w:style w:type="paragraph" w:customStyle="1" w:styleId="356">
    <w:name w:val="CAUTION Heading"/>
    <w:basedOn w:val="1"/>
    <w:qFormat/>
    <w:uiPriority w:val="99"/>
    <w:pPr>
      <w:keepNext/>
      <w:pBdr>
        <w:top w:val="single" w:color="auto" w:sz="12" w:space="4"/>
      </w:pBdr>
      <w:topLinePunct/>
      <w:adjustRightInd w:val="0"/>
      <w:snapToGrid w:val="0"/>
      <w:spacing w:before="80" w:after="80" w:line="240" w:lineRule="atLeast"/>
      <w:ind w:left="1701"/>
    </w:pPr>
    <w:rPr>
      <w:rFonts w:ascii="Book Antiqua" w:hAnsi="Book Antiqua" w:eastAsia="黑体" w:cs="Arial"/>
      <w:bCs/>
      <w:sz w:val="21"/>
      <w:szCs w:val="21"/>
    </w:rPr>
  </w:style>
  <w:style w:type="paragraph" w:customStyle="1" w:styleId="357">
    <w:name w:val="Notes Heading in Table"/>
    <w:next w:val="358"/>
    <w:qFormat/>
    <w:uiPriority w:val="99"/>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358">
    <w:name w:val="Notes Text in Table"/>
    <w:qFormat/>
    <w:uiPriority w:val="99"/>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359">
    <w:name w:val="CAUTION Text"/>
    <w:basedOn w:val="1"/>
    <w:qFormat/>
    <w:uiPriority w:val="99"/>
    <w:pPr>
      <w:keepLines/>
      <w:pBdr>
        <w:bottom w:val="single" w:color="auto" w:sz="12" w:space="4"/>
      </w:pBdr>
      <w:topLinePunct/>
      <w:adjustRightInd w:val="0"/>
      <w:snapToGrid w:val="0"/>
      <w:spacing w:before="80" w:after="80" w:line="240" w:lineRule="atLeast"/>
      <w:ind w:left="1701"/>
    </w:pPr>
    <w:rPr>
      <w:rFonts w:eastAsia="楷体_GB2312" w:cs="Arial"/>
      <w:iCs/>
      <w:sz w:val="21"/>
      <w:szCs w:val="21"/>
    </w:rPr>
  </w:style>
  <w:style w:type="paragraph" w:customStyle="1" w:styleId="360">
    <w:name w:val="CAUTION Text List"/>
    <w:basedOn w:val="359"/>
    <w:qFormat/>
    <w:uiPriority w:val="99"/>
    <w:pPr>
      <w:keepNext/>
      <w:numPr>
        <w:ilvl w:val="0"/>
        <w:numId w:val="21"/>
      </w:numPr>
    </w:pPr>
  </w:style>
  <w:style w:type="table" w:customStyle="1" w:styleId="361">
    <w:name w:val="Remarks Table"/>
    <w:basedOn w:val="106"/>
    <w:qFormat/>
    <w:uiPriority w:val="0"/>
    <w:tblPr>
      <w:tblLayout w:type="fixed"/>
      <w:tblCellMar>
        <w:top w:w="0" w:type="dxa"/>
        <w:left w:w="108" w:type="dxa"/>
        <w:bottom w:w="0" w:type="dxa"/>
        <w:right w:w="108" w:type="dxa"/>
      </w:tblCellMar>
    </w:tblPr>
  </w:style>
  <w:style w:type="paragraph" w:customStyle="1" w:styleId="362">
    <w:name w:val="Step"/>
    <w:basedOn w:val="1"/>
    <w:qFormat/>
    <w:uiPriority w:val="99"/>
    <w:pPr>
      <w:tabs>
        <w:tab w:val="left" w:pos="1701"/>
      </w:tabs>
      <w:topLinePunct/>
      <w:adjustRightInd w:val="0"/>
      <w:snapToGrid w:val="0"/>
      <w:spacing w:before="160" w:line="240" w:lineRule="atLeast"/>
      <w:ind w:left="1701" w:hanging="159"/>
      <w:outlineLvl w:val="5"/>
    </w:pPr>
    <w:rPr>
      <w:rFonts w:cs="Arial"/>
      <w:snapToGrid w:val="0"/>
      <w:kern w:val="0"/>
      <w:sz w:val="21"/>
      <w:szCs w:val="21"/>
    </w:rPr>
  </w:style>
  <w:style w:type="paragraph" w:customStyle="1" w:styleId="363">
    <w:name w:val="Sub Item List"/>
    <w:basedOn w:val="1"/>
    <w:qFormat/>
    <w:uiPriority w:val="99"/>
    <w:pPr>
      <w:numPr>
        <w:ilvl w:val="0"/>
        <w:numId w:val="22"/>
      </w:numPr>
      <w:topLinePunct/>
      <w:adjustRightInd w:val="0"/>
      <w:snapToGrid w:val="0"/>
      <w:spacing w:before="80" w:after="80" w:line="240" w:lineRule="atLeast"/>
      <w:ind w:firstLine="0"/>
    </w:pPr>
    <w:rPr>
      <w:rFonts w:cs="Arial"/>
      <w:sz w:val="21"/>
      <w:szCs w:val="21"/>
    </w:rPr>
  </w:style>
  <w:style w:type="paragraph" w:customStyle="1" w:styleId="364">
    <w:name w:val="Sub Item List Text"/>
    <w:qFormat/>
    <w:uiPriority w:val="99"/>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character" w:customStyle="1" w:styleId="365">
    <w:name w:val="标题 Char"/>
    <w:link w:val="87"/>
    <w:qFormat/>
    <w:uiPriority w:val="10"/>
    <w:rPr>
      <w:rFonts w:ascii="Arial" w:hAnsi="Arial" w:eastAsia="宋体" w:cs="Arial"/>
      <w:b/>
      <w:bCs/>
      <w:sz w:val="32"/>
      <w:szCs w:val="32"/>
    </w:rPr>
  </w:style>
  <w:style w:type="paragraph" w:customStyle="1" w:styleId="366">
    <w:name w:val="Table Description"/>
    <w:basedOn w:val="1"/>
    <w:next w:val="1"/>
    <w:link w:val="423"/>
    <w:qFormat/>
    <w:uiPriority w:val="0"/>
    <w:pPr>
      <w:keepNext/>
      <w:topLinePunct/>
      <w:adjustRightInd w:val="0"/>
      <w:snapToGrid w:val="0"/>
      <w:spacing w:before="320" w:after="80" w:line="240" w:lineRule="atLeast"/>
      <w:ind w:left="1701"/>
      <w:outlineLvl w:val="7"/>
    </w:pPr>
    <w:rPr>
      <w:rFonts w:eastAsia="黑体"/>
      <w:spacing w:val="-4"/>
      <w:kern w:val="0"/>
      <w:szCs w:val="21"/>
    </w:rPr>
  </w:style>
  <w:style w:type="paragraph" w:customStyle="1" w:styleId="367">
    <w:name w:val="Notes Text List in Table"/>
    <w:link w:val="401"/>
    <w:qFormat/>
    <w:uiPriority w:val="99"/>
    <w:pPr>
      <w:numPr>
        <w:ilvl w:val="0"/>
        <w:numId w:val="23"/>
      </w:numPr>
      <w:spacing w:before="40" w:after="80" w:line="200" w:lineRule="atLeast"/>
      <w:jc w:val="both"/>
    </w:pPr>
    <w:rPr>
      <w:rFonts w:ascii="Times New Roman" w:hAnsi="Times New Roman" w:eastAsia="楷体_GB2312" w:cs="楷体_GB2312"/>
      <w:sz w:val="18"/>
      <w:szCs w:val="18"/>
      <w:lang w:val="en-US" w:eastAsia="zh-CN" w:bidi="ar-SA"/>
    </w:rPr>
  </w:style>
  <w:style w:type="paragraph" w:customStyle="1" w:styleId="368">
    <w:name w:val="Terminal Display"/>
    <w:qFormat/>
    <w:uiPriority w:val="99"/>
    <w:pPr>
      <w:snapToGrid w:val="0"/>
      <w:spacing w:after="160" w:line="240" w:lineRule="atLeast"/>
      <w:ind w:left="1701"/>
    </w:pPr>
    <w:rPr>
      <w:rFonts w:ascii="Courier New" w:hAnsi="Courier New" w:eastAsia="宋体" w:cs="Courier New"/>
      <w:snapToGrid w:val="0"/>
      <w:spacing w:val="-1"/>
      <w:sz w:val="16"/>
      <w:szCs w:val="16"/>
      <w:lang w:val="en-US" w:eastAsia="zh-CN" w:bidi="ar-SA"/>
    </w:rPr>
  </w:style>
  <w:style w:type="paragraph" w:customStyle="1" w:styleId="369">
    <w:name w:val="Terminal Display in Table"/>
    <w:qFormat/>
    <w:uiPriority w:val="99"/>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370">
    <w:name w:val="Copyright Declaration"/>
    <w:semiHidden/>
    <w:qFormat/>
    <w:uiPriority w:val="99"/>
    <w:pPr>
      <w:spacing w:before="80" w:after="80" w:line="259" w:lineRule="auto"/>
    </w:pPr>
    <w:rPr>
      <w:rFonts w:ascii="Arial" w:hAnsi="Arial" w:eastAsia="黑体" w:cs="Times New Roman"/>
      <w:sz w:val="36"/>
      <w:lang w:val="en-US" w:eastAsia="zh-CN" w:bidi="ar-SA"/>
    </w:rPr>
  </w:style>
  <w:style w:type="paragraph" w:customStyle="1" w:styleId="371">
    <w:name w:val="Heading Middle"/>
    <w:qFormat/>
    <w:uiPriority w:val="99"/>
    <w:pPr>
      <w:adjustRightInd w:val="0"/>
      <w:snapToGrid w:val="0"/>
      <w:spacing w:after="160" w:line="240" w:lineRule="atLeast"/>
      <w:jc w:val="center"/>
    </w:pPr>
    <w:rPr>
      <w:rFonts w:ascii="Times New Roman" w:hAnsi="Times New Roman" w:eastAsia="宋体" w:cs="Arial"/>
      <w:snapToGrid w:val="0"/>
      <w:lang w:val="en-US" w:eastAsia="zh-CN" w:bidi="ar-SA"/>
    </w:rPr>
  </w:style>
  <w:style w:type="character" w:customStyle="1" w:styleId="372">
    <w:name w:val="宏文本 Char"/>
    <w:link w:val="19"/>
    <w:qFormat/>
    <w:uiPriority w:val="99"/>
    <w:rPr>
      <w:rFonts w:ascii="Courier New" w:hAnsi="Courier New" w:cs="Courier New"/>
      <w:kern w:val="2"/>
      <w:sz w:val="24"/>
      <w:szCs w:val="24"/>
      <w:lang w:val="en-US" w:eastAsia="zh-CN" w:bidi="ar-SA"/>
    </w:rPr>
  </w:style>
  <w:style w:type="character" w:customStyle="1" w:styleId="373">
    <w:name w:val="脚注文本 Char"/>
    <w:link w:val="70"/>
    <w:qFormat/>
    <w:uiPriority w:val="99"/>
    <w:rPr>
      <w:rFonts w:ascii="Times New Roman" w:hAnsi="Times New Roman" w:eastAsia="宋体" w:cs="Arial"/>
      <w:sz w:val="18"/>
      <w:szCs w:val="18"/>
    </w:rPr>
  </w:style>
  <w:style w:type="character" w:customStyle="1" w:styleId="374">
    <w:name w:val="尾注文本 Char"/>
    <w:link w:val="54"/>
    <w:qFormat/>
    <w:uiPriority w:val="99"/>
    <w:rPr>
      <w:rFonts w:ascii="Times New Roman" w:hAnsi="Times New Roman" w:eastAsia="宋体" w:cs="Arial"/>
      <w:szCs w:val="21"/>
    </w:rPr>
  </w:style>
  <w:style w:type="paragraph" w:customStyle="1" w:styleId="375">
    <w:name w:val="Contents"/>
    <w:basedOn w:val="348"/>
    <w:qFormat/>
    <w:uiPriority w:val="99"/>
  </w:style>
  <w:style w:type="character" w:customStyle="1" w:styleId="376">
    <w:name w:val="HTML 地址 Char"/>
    <w:link w:val="43"/>
    <w:qFormat/>
    <w:uiPriority w:val="0"/>
    <w:rPr>
      <w:rFonts w:ascii="Times New Roman" w:hAnsi="Times New Roman" w:eastAsia="宋体" w:cs="Arial"/>
      <w:i/>
      <w:iCs/>
      <w:szCs w:val="21"/>
    </w:rPr>
  </w:style>
  <w:style w:type="character" w:customStyle="1" w:styleId="377">
    <w:name w:val="称呼 Char"/>
    <w:link w:val="33"/>
    <w:qFormat/>
    <w:uiPriority w:val="99"/>
    <w:rPr>
      <w:rFonts w:ascii="Times New Roman" w:hAnsi="Times New Roman" w:eastAsia="宋体" w:cs="Arial"/>
      <w:szCs w:val="21"/>
    </w:rPr>
  </w:style>
  <w:style w:type="character" w:customStyle="1" w:styleId="378">
    <w:name w:val="纯文本 Char"/>
    <w:link w:val="47"/>
    <w:qFormat/>
    <w:uiPriority w:val="99"/>
    <w:rPr>
      <w:rFonts w:ascii="宋体" w:hAnsi="Courier New" w:eastAsia="宋体" w:cs="Courier New"/>
      <w:szCs w:val="21"/>
    </w:rPr>
  </w:style>
  <w:style w:type="character" w:customStyle="1" w:styleId="379">
    <w:name w:val="电子邮件签名 Char"/>
    <w:link w:val="23"/>
    <w:qFormat/>
    <w:uiPriority w:val="99"/>
    <w:rPr>
      <w:rFonts w:ascii="Times New Roman" w:hAnsi="Times New Roman" w:eastAsia="宋体" w:cs="Arial"/>
      <w:szCs w:val="21"/>
    </w:rPr>
  </w:style>
  <w:style w:type="character" w:customStyle="1" w:styleId="380">
    <w:name w:val="副标题 Char"/>
    <w:link w:val="67"/>
    <w:qFormat/>
    <w:uiPriority w:val="99"/>
    <w:rPr>
      <w:rFonts w:ascii="Arial" w:hAnsi="Arial" w:eastAsia="宋体" w:cs="Arial"/>
      <w:b/>
      <w:bCs/>
      <w:kern w:val="28"/>
      <w:sz w:val="32"/>
      <w:szCs w:val="32"/>
    </w:rPr>
  </w:style>
  <w:style w:type="character" w:customStyle="1" w:styleId="381">
    <w:name w:val="结束语 Char"/>
    <w:link w:val="35"/>
    <w:qFormat/>
    <w:uiPriority w:val="99"/>
    <w:rPr>
      <w:rFonts w:ascii="Times New Roman" w:hAnsi="Times New Roman" w:eastAsia="宋体" w:cs="Arial"/>
      <w:szCs w:val="21"/>
    </w:rPr>
  </w:style>
  <w:style w:type="character" w:customStyle="1" w:styleId="382">
    <w:name w:val="签名 Char"/>
    <w:link w:val="61"/>
    <w:qFormat/>
    <w:uiPriority w:val="99"/>
    <w:rPr>
      <w:rFonts w:ascii="Times New Roman" w:hAnsi="Times New Roman" w:eastAsia="宋体" w:cs="Arial"/>
      <w:szCs w:val="21"/>
    </w:rPr>
  </w:style>
  <w:style w:type="character" w:customStyle="1" w:styleId="383">
    <w:name w:val="信息标题 Char"/>
    <w:link w:val="82"/>
    <w:qFormat/>
    <w:uiPriority w:val="99"/>
    <w:rPr>
      <w:rFonts w:ascii="Arial" w:hAnsi="Arial" w:eastAsia="宋体" w:cs="Arial"/>
      <w:szCs w:val="21"/>
      <w:shd w:val="pct20" w:color="auto" w:fill="auto"/>
    </w:rPr>
  </w:style>
  <w:style w:type="character" w:customStyle="1" w:styleId="384">
    <w:name w:val="正文首行缩进 2 Char"/>
    <w:link w:val="59"/>
    <w:qFormat/>
    <w:uiPriority w:val="99"/>
    <w:rPr>
      <w:rFonts w:ascii="Times New Roman" w:hAnsi="Times New Roman" w:eastAsia="宋体" w:cs="Arial"/>
      <w:sz w:val="20"/>
      <w:szCs w:val="21"/>
    </w:rPr>
  </w:style>
  <w:style w:type="character" w:customStyle="1" w:styleId="385">
    <w:name w:val="正文文本缩进 3 Char"/>
    <w:link w:val="73"/>
    <w:qFormat/>
    <w:uiPriority w:val="99"/>
    <w:rPr>
      <w:rFonts w:ascii="Times New Roman" w:hAnsi="Times New Roman" w:eastAsia="宋体" w:cs="Arial"/>
      <w:sz w:val="16"/>
      <w:szCs w:val="16"/>
    </w:rPr>
  </w:style>
  <w:style w:type="character" w:customStyle="1" w:styleId="386">
    <w:name w:val="注释标题 Char"/>
    <w:link w:val="20"/>
    <w:qFormat/>
    <w:uiPriority w:val="99"/>
    <w:rPr>
      <w:rFonts w:ascii="Times New Roman" w:hAnsi="Times New Roman" w:eastAsia="宋体" w:cs="Arial"/>
      <w:szCs w:val="21"/>
    </w:rPr>
  </w:style>
  <w:style w:type="paragraph" w:customStyle="1" w:styleId="387">
    <w:name w:val="Item Step in Table"/>
    <w:semiHidden/>
    <w:qFormat/>
    <w:uiPriority w:val="99"/>
    <w:pPr>
      <w:numPr>
        <w:ilvl w:val="0"/>
        <w:numId w:val="24"/>
      </w:numPr>
      <w:topLinePunct/>
      <w:spacing w:before="40" w:after="40" w:line="259" w:lineRule="auto"/>
    </w:pPr>
    <w:rPr>
      <w:rFonts w:ascii="Times New Roman" w:hAnsi="Times New Roman" w:eastAsia="宋体" w:cs="Arial"/>
      <w:sz w:val="22"/>
      <w:szCs w:val="22"/>
      <w:lang w:val="en-US" w:eastAsia="zh-CN" w:bidi="ar-SA"/>
    </w:rPr>
  </w:style>
  <w:style w:type="paragraph" w:customStyle="1" w:styleId="388">
    <w:name w:val="Table Note"/>
    <w:basedOn w:val="1"/>
    <w:qFormat/>
    <w:uiPriority w:val="99"/>
    <w:pPr>
      <w:topLinePunct/>
      <w:adjustRightInd w:val="0"/>
      <w:snapToGrid w:val="0"/>
      <w:spacing w:before="80" w:after="80" w:line="240" w:lineRule="atLeast"/>
      <w:ind w:left="1701"/>
    </w:pPr>
    <w:rPr>
      <w:rFonts w:cs="Arial"/>
      <w:sz w:val="18"/>
      <w:szCs w:val="18"/>
    </w:rPr>
  </w:style>
  <w:style w:type="paragraph" w:customStyle="1" w:styleId="389">
    <w:name w:val="End"/>
    <w:basedOn w:val="1"/>
    <w:qFormat/>
    <w:uiPriority w:val="99"/>
    <w:pPr>
      <w:topLinePunct/>
      <w:adjustRightInd w:val="0"/>
      <w:snapToGrid w:val="0"/>
      <w:spacing w:before="160" w:after="400" w:line="240" w:lineRule="atLeast"/>
      <w:ind w:left="1701"/>
    </w:pPr>
    <w:rPr>
      <w:rFonts w:cs="Arial"/>
      <w:b/>
      <w:sz w:val="21"/>
      <w:szCs w:val="21"/>
    </w:rPr>
  </w:style>
  <w:style w:type="paragraph" w:customStyle="1" w:styleId="390">
    <w:name w:val="Notes Heading"/>
    <w:basedOn w:val="356"/>
    <w:qFormat/>
    <w:uiPriority w:val="99"/>
    <w:pPr>
      <w:pBdr>
        <w:top w:val="none" w:color="auto" w:sz="0" w:space="0"/>
      </w:pBdr>
      <w:spacing w:after="40"/>
    </w:pPr>
    <w:rPr>
      <w:position w:val="-6"/>
      <w:sz w:val="18"/>
      <w:szCs w:val="18"/>
    </w:rPr>
  </w:style>
  <w:style w:type="paragraph" w:customStyle="1" w:styleId="391">
    <w:name w:val="Notes Text"/>
    <w:basedOn w:val="359"/>
    <w:qFormat/>
    <w:uiPriority w:val="99"/>
    <w:pPr>
      <w:pBdr>
        <w:bottom w:val="none" w:color="auto" w:sz="0" w:space="0"/>
      </w:pBdr>
      <w:spacing w:before="40" w:line="200" w:lineRule="atLeast"/>
      <w:ind w:left="2075"/>
    </w:pPr>
    <w:rPr>
      <w:sz w:val="18"/>
      <w:szCs w:val="18"/>
    </w:rPr>
  </w:style>
  <w:style w:type="paragraph" w:customStyle="1" w:styleId="392">
    <w:name w:val="Notes Text List"/>
    <w:basedOn w:val="360"/>
    <w:qFormat/>
    <w:uiPriority w:val="99"/>
    <w:pPr>
      <w:numPr>
        <w:numId w:val="25"/>
      </w:numPr>
      <w:pBdr>
        <w:bottom w:val="none" w:color="auto" w:sz="0" w:space="0"/>
      </w:pBdr>
      <w:tabs>
        <w:tab w:val="left" w:pos="2359"/>
      </w:tabs>
      <w:spacing w:before="40" w:line="200" w:lineRule="atLeast"/>
    </w:pPr>
    <w:rPr>
      <w:sz w:val="18"/>
      <w:szCs w:val="18"/>
    </w:rPr>
  </w:style>
  <w:style w:type="paragraph" w:customStyle="1" w:styleId="393">
    <w:name w:val="Code"/>
    <w:basedOn w:val="1"/>
    <w:qFormat/>
    <w:uiPriority w:val="99"/>
    <w:pPr>
      <w:widowControl w:val="0"/>
      <w:topLinePunct/>
      <w:autoSpaceDE w:val="0"/>
      <w:autoSpaceDN w:val="0"/>
      <w:adjustRightInd w:val="0"/>
      <w:snapToGrid w:val="0"/>
      <w:spacing w:line="360" w:lineRule="auto"/>
      <w:ind w:left="1701"/>
    </w:pPr>
    <w:rPr>
      <w:rFonts w:ascii="Courier New" w:hAnsi="Courier New" w:cs="Arial"/>
      <w:sz w:val="18"/>
      <w:szCs w:val="21"/>
    </w:rPr>
  </w:style>
  <w:style w:type="paragraph" w:customStyle="1" w:styleId="394">
    <w:name w:val="Outline"/>
    <w:basedOn w:val="1"/>
    <w:semiHidden/>
    <w:qFormat/>
    <w:uiPriority w:val="99"/>
    <w:pPr>
      <w:topLinePunct/>
      <w:adjustRightInd w:val="0"/>
      <w:snapToGrid w:val="0"/>
      <w:spacing w:before="160" w:line="240" w:lineRule="atLeast"/>
      <w:ind w:left="1701"/>
    </w:pPr>
    <w:rPr>
      <w:rFonts w:cs="Arial"/>
      <w:i/>
      <w:color w:val="0000FF"/>
      <w:sz w:val="21"/>
      <w:szCs w:val="21"/>
    </w:rPr>
  </w:style>
  <w:style w:type="paragraph" w:customStyle="1" w:styleId="395">
    <w:name w:val="IN Feature"/>
    <w:next w:val="396"/>
    <w:qFormat/>
    <w:uiPriority w:val="99"/>
    <w:pPr>
      <w:keepNext/>
      <w:keepLines/>
      <w:spacing w:before="240" w:after="240" w:line="259" w:lineRule="auto"/>
      <w:outlineLvl w:val="7"/>
    </w:pPr>
    <w:rPr>
      <w:rFonts w:ascii="Arial" w:hAnsi="Arial" w:eastAsia="黑体" w:cs="Arial"/>
      <w:sz w:val="21"/>
      <w:szCs w:val="21"/>
      <w:lang w:val="en-US" w:eastAsia="zh-CN" w:bidi="ar-SA"/>
    </w:rPr>
  </w:style>
  <w:style w:type="paragraph" w:customStyle="1" w:styleId="396">
    <w:name w:val="IN Step"/>
    <w:basedOn w:val="1"/>
    <w:qFormat/>
    <w:uiPriority w:val="99"/>
    <w:pPr>
      <w:keepLines/>
      <w:tabs>
        <w:tab w:val="left" w:pos="1134"/>
      </w:tabs>
      <w:spacing w:before="80" w:after="80" w:line="300" w:lineRule="auto"/>
      <w:ind w:left="1134" w:hanging="907"/>
      <w:jc w:val="both"/>
      <w:outlineLvl w:val="8"/>
    </w:pPr>
    <w:rPr>
      <w:rFonts w:ascii="Arial" w:hAnsi="Arial" w:cs="Arial"/>
      <w:kern w:val="0"/>
      <w:sz w:val="21"/>
      <w:szCs w:val="21"/>
    </w:rPr>
  </w:style>
  <w:style w:type="paragraph" w:customStyle="1" w:styleId="397">
    <w:name w:val="TOC 标题1"/>
    <w:next w:val="62"/>
    <w:qFormat/>
    <w:uiPriority w:val="99"/>
    <w:pPr>
      <w:keepNext/>
      <w:snapToGrid w:val="0"/>
      <w:spacing w:before="480" w:after="360" w:line="259" w:lineRule="auto"/>
      <w:jc w:val="center"/>
    </w:pPr>
    <w:rPr>
      <w:rFonts w:ascii="Arial" w:hAnsi="Arial" w:eastAsia="黑体" w:cs="Arial"/>
      <w:sz w:val="36"/>
      <w:szCs w:val="36"/>
      <w:lang w:val="en-US" w:eastAsia="zh-CN" w:bidi="ar-SA"/>
    </w:rPr>
  </w:style>
  <w:style w:type="paragraph" w:customStyle="1" w:styleId="398">
    <w:name w:val="IN Voice"/>
    <w:qFormat/>
    <w:uiPriority w:val="99"/>
    <w:pPr>
      <w:spacing w:before="60" w:after="60" w:line="259" w:lineRule="auto"/>
    </w:pPr>
    <w:rPr>
      <w:rFonts w:ascii="Arial" w:hAnsi="Arial" w:eastAsia="宋体" w:cs="黑体"/>
      <w:sz w:val="15"/>
      <w:szCs w:val="15"/>
      <w:lang w:val="en-US" w:eastAsia="zh-CN" w:bidi="ar-SA"/>
    </w:rPr>
  </w:style>
  <w:style w:type="character" w:customStyle="1" w:styleId="399">
    <w:name w:val="command parameter"/>
    <w:qFormat/>
    <w:uiPriority w:val="0"/>
    <w:rPr>
      <w:rFonts w:ascii="Arial" w:hAnsi="Arial" w:eastAsia="宋体"/>
      <w:i/>
      <w:color w:val="auto"/>
      <w:sz w:val="21"/>
      <w:szCs w:val="21"/>
    </w:rPr>
  </w:style>
  <w:style w:type="character" w:customStyle="1" w:styleId="400">
    <w:name w:val="command keywords"/>
    <w:qFormat/>
    <w:uiPriority w:val="0"/>
    <w:rPr>
      <w:rFonts w:ascii="Arial" w:hAnsi="Arial" w:eastAsia="宋体"/>
      <w:b/>
      <w:color w:val="auto"/>
      <w:sz w:val="21"/>
      <w:szCs w:val="21"/>
    </w:rPr>
  </w:style>
  <w:style w:type="character" w:customStyle="1" w:styleId="401">
    <w:name w:val="Notes Text List in Table Char"/>
    <w:link w:val="367"/>
    <w:qFormat/>
    <w:uiPriority w:val="99"/>
    <w:rPr>
      <w:rFonts w:eastAsia="楷体_GB2312" w:cs="楷体_GB2312"/>
      <w:sz w:val="18"/>
      <w:szCs w:val="18"/>
    </w:rPr>
  </w:style>
  <w:style w:type="paragraph" w:customStyle="1" w:styleId="402">
    <w:name w:val="Command1"/>
    <w:qFormat/>
    <w:uiPriority w:val="99"/>
    <w:pPr>
      <w:spacing w:after="160" w:line="259" w:lineRule="auto"/>
    </w:pPr>
    <w:rPr>
      <w:rFonts w:ascii="Arial" w:hAnsi="Arial" w:eastAsia="宋体" w:cs="Times New Roman"/>
      <w:sz w:val="24"/>
      <w:lang w:val="en-US" w:eastAsia="en-US" w:bidi="ar-SA"/>
    </w:rPr>
  </w:style>
  <w:style w:type="table" w:customStyle="1" w:styleId="403">
    <w:name w:val="正文中的表格"/>
    <w:basedOn w:val="107"/>
    <w:qFormat/>
    <w:uiPriority w:val="0"/>
    <w:pPr>
      <w:widowControl/>
      <w:autoSpaceDE/>
      <w:autoSpaceDN/>
      <w:adjustRightInd/>
      <w:spacing w:line="240" w:lineRule="auto"/>
      <w:jc w:val="both"/>
    </w:pPr>
    <w:rPr>
      <w:rFonts w:ascii="Arial" w:hAnsi="Arial" w:cs="Arial"/>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rPr>
      <w:cantSplit/>
    </w:trPr>
    <w:tcPr>
      <w:vAlign w:val="center"/>
    </w:tcPr>
  </w:style>
  <w:style w:type="character" w:customStyle="1" w:styleId="404">
    <w:name w:val="正文首行缩进 Char5 Char"/>
    <w:qFormat/>
    <w:uiPriority w:val="0"/>
    <w:rPr>
      <w:rFonts w:ascii="Arial" w:hAnsi="Arial" w:eastAsia="宋体"/>
      <w:sz w:val="21"/>
      <w:szCs w:val="21"/>
      <w:lang w:val="en-US" w:eastAsia="zh-CN" w:bidi="ar-SA"/>
    </w:rPr>
  </w:style>
  <w:style w:type="paragraph" w:customStyle="1" w:styleId="405">
    <w:name w:val="¡À¨ª????¡À?"/>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06">
    <w:name w:val="?y????¡ìo??¡§???¨¬o??¡ì?¨¦DD2???????¡ìo? Char"/>
    <w:basedOn w:val="1"/>
    <w:qFormat/>
    <w:uiPriority w:val="99"/>
    <w:pPr>
      <w:keepNext/>
      <w:widowControl w:val="0"/>
      <w:autoSpaceDE w:val="0"/>
      <w:autoSpaceDN w:val="0"/>
      <w:adjustRightInd w:val="0"/>
      <w:ind w:left="200" w:leftChars="200"/>
    </w:pPr>
    <w:rPr>
      <w:snapToGrid w:val="0"/>
      <w:kern w:val="0"/>
      <w:sz w:val="21"/>
      <w:szCs w:val="21"/>
    </w:rPr>
  </w:style>
  <w:style w:type="paragraph" w:customStyle="1" w:styleId="407">
    <w:name w:val="Char Char2"/>
    <w:basedOn w:val="1"/>
    <w:qFormat/>
    <w:uiPriority w:val="99"/>
    <w:pPr>
      <w:keepNext/>
      <w:widowControl w:val="0"/>
      <w:tabs>
        <w:tab w:val="left" w:pos="2940"/>
      </w:tabs>
      <w:autoSpaceDE w:val="0"/>
      <w:autoSpaceDN w:val="0"/>
      <w:adjustRightInd w:val="0"/>
      <w:ind w:hanging="420"/>
    </w:pPr>
  </w:style>
  <w:style w:type="paragraph" w:customStyle="1" w:styleId="408">
    <w:name w:val="默认段落字体 Para Char Char Char Char Char Char Char Char Char Char Char Char Char Char Char Char1"/>
    <w:basedOn w:val="1"/>
    <w:qFormat/>
    <w:uiPriority w:val="99"/>
    <w:pPr>
      <w:widowControl w:val="0"/>
      <w:jc w:val="both"/>
    </w:pPr>
    <w:rPr>
      <w:rFonts w:ascii="Arial" w:hAnsi="Arial" w:cs="Arial"/>
      <w:sz w:val="21"/>
      <w:szCs w:val="24"/>
    </w:rPr>
  </w:style>
  <w:style w:type="paragraph" w:customStyle="1" w:styleId="409">
    <w:name w:val="Char Char5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kern w:val="0"/>
      <w:sz w:val="21"/>
      <w:szCs w:val="21"/>
    </w:rPr>
  </w:style>
  <w:style w:type="character" w:customStyle="1" w:styleId="410">
    <w:name w:val="gmail_quote"/>
    <w:basedOn w:val="88"/>
    <w:qFormat/>
    <w:uiPriority w:val="0"/>
  </w:style>
  <w:style w:type="paragraph" w:customStyle="1" w:styleId="411">
    <w:name w:val="Char"/>
    <w:basedOn w:val="1"/>
    <w:qFormat/>
    <w:uiPriority w:val="99"/>
    <w:pPr>
      <w:widowControl w:val="0"/>
      <w:jc w:val="both"/>
    </w:pPr>
    <w:rPr>
      <w:rFonts w:ascii="Tahoma" w:hAnsi="Tahoma"/>
      <w:sz w:val="24"/>
    </w:rPr>
  </w:style>
  <w:style w:type="paragraph" w:customStyle="1" w:styleId="412">
    <w:name w:val="默认段落字体 Para Char Char Char Char Char Char Char Char Char Char Char Char Char Char Char Char Char Char Char Char Char Char Char Char"/>
    <w:basedOn w:val="1"/>
    <w:qFormat/>
    <w:uiPriority w:val="99"/>
    <w:pPr>
      <w:widowControl w:val="0"/>
      <w:jc w:val="both"/>
    </w:pPr>
    <w:rPr>
      <w:rFonts w:ascii="Tahoma" w:hAnsi="Tahoma"/>
      <w:sz w:val="24"/>
    </w:rPr>
  </w:style>
  <w:style w:type="paragraph" w:customStyle="1" w:styleId="413">
    <w:name w:val="Char Char Char Char Char Char1 Char"/>
    <w:basedOn w:val="1"/>
    <w:qFormat/>
    <w:uiPriority w:val="99"/>
    <w:pPr>
      <w:widowControl w:val="0"/>
      <w:spacing w:line="360" w:lineRule="auto"/>
      <w:ind w:firstLine="200" w:firstLineChars="200"/>
      <w:jc w:val="both"/>
    </w:pPr>
    <w:rPr>
      <w:rFonts w:ascii="Tahoma" w:hAnsi="Tahoma"/>
      <w:sz w:val="24"/>
    </w:rPr>
  </w:style>
  <w:style w:type="paragraph" w:customStyle="1" w:styleId="414">
    <w:name w:val="char"/>
    <w:basedOn w:val="1"/>
    <w:qFormat/>
    <w:uiPriority w:val="99"/>
    <w:pPr>
      <w:spacing w:before="100" w:beforeAutospacing="1" w:after="100" w:afterAutospacing="1"/>
    </w:pPr>
    <w:rPr>
      <w:rFonts w:ascii="宋体" w:hAnsi="宋体" w:cs="宋体"/>
      <w:kern w:val="0"/>
      <w:sz w:val="24"/>
      <w:szCs w:val="24"/>
    </w:rPr>
  </w:style>
  <w:style w:type="paragraph" w:customStyle="1" w:styleId="415">
    <w:name w:val="Char Char2 Char Char Char Char Char Char Char Char Char Char Char Char"/>
    <w:basedOn w:val="1"/>
    <w:qFormat/>
    <w:uiPriority w:val="99"/>
    <w:pPr>
      <w:widowControl w:val="0"/>
      <w:spacing w:line="360" w:lineRule="auto"/>
      <w:ind w:left="420"/>
      <w:jc w:val="both"/>
      <w:textAlignment w:val="baseline"/>
    </w:pPr>
    <w:rPr>
      <w:rFonts w:ascii="Arial" w:hAnsi="Arial" w:eastAsia="黑体" w:cs="Arial"/>
      <w:snapToGrid w:val="0"/>
      <w:sz w:val="21"/>
      <w:szCs w:val="21"/>
    </w:rPr>
  </w:style>
  <w:style w:type="paragraph" w:customStyle="1" w:styleId="416">
    <w:name w:val="默认段落字体 Para Char Char Char Char Char"/>
    <w:basedOn w:val="1"/>
    <w:qFormat/>
    <w:uiPriority w:val="99"/>
    <w:pPr>
      <w:widowControl w:val="0"/>
      <w:jc w:val="both"/>
    </w:pPr>
    <w:rPr>
      <w:rFonts w:ascii="Arial" w:hAnsi="Arial" w:cs="Arial"/>
      <w:sz w:val="21"/>
      <w:szCs w:val="24"/>
    </w:rPr>
  </w:style>
  <w:style w:type="paragraph" w:customStyle="1" w:styleId="417">
    <w:name w:val="Char Char1 Char Char Char Char"/>
    <w:basedOn w:val="1"/>
    <w:qFormat/>
    <w:uiPriority w:val="99"/>
    <w:pPr>
      <w:widowControl w:val="0"/>
      <w:snapToGrid w:val="0"/>
      <w:spacing w:line="360" w:lineRule="auto"/>
      <w:ind w:left="420"/>
      <w:jc w:val="both"/>
    </w:pPr>
    <w:rPr>
      <w:rFonts w:ascii="Arial" w:hAnsi="Arial" w:eastAsia="黑体" w:cs="Arial"/>
      <w:sz w:val="21"/>
      <w:szCs w:val="21"/>
    </w:rPr>
  </w:style>
  <w:style w:type="paragraph" w:customStyle="1" w:styleId="418">
    <w:name w:val="?¡§¡è?¡ìa?????¡§¡è?"/>
    <w:basedOn w:val="1"/>
    <w:qFormat/>
    <w:uiPriority w:val="99"/>
    <w:pPr>
      <w:keepNext/>
      <w:widowControl w:val="0"/>
      <w:tabs>
        <w:tab w:val="decimal" w:pos="0"/>
      </w:tabs>
      <w:autoSpaceDE w:val="0"/>
      <w:autoSpaceDN w:val="0"/>
      <w:adjustRightInd w:val="0"/>
    </w:pPr>
    <w:rPr>
      <w:rFonts w:ascii="Arial" w:hAnsi="Arial" w:cs="Arial"/>
      <w:kern w:val="0"/>
      <w:sz w:val="21"/>
      <w:szCs w:val="21"/>
    </w:rPr>
  </w:style>
  <w:style w:type="paragraph" w:customStyle="1" w:styleId="419">
    <w:name w:val="Char Char Char Char Char Char Char Char Char Char Char Char Char Char Char Char Char Char"/>
    <w:basedOn w:val="1"/>
    <w:semiHidden/>
    <w:qFormat/>
    <w:uiPriority w:val="99"/>
    <w:pPr>
      <w:spacing w:line="240" w:lineRule="exact"/>
    </w:pPr>
    <w:rPr>
      <w:rFonts w:ascii="Arial" w:hAnsi="Arial"/>
      <w:kern w:val="0"/>
      <w:sz w:val="22"/>
      <w:szCs w:val="22"/>
      <w:lang w:eastAsia="en-US"/>
    </w:rPr>
  </w:style>
  <w:style w:type="character" w:customStyle="1" w:styleId="420">
    <w:name w:val="t"/>
    <w:basedOn w:val="88"/>
    <w:qFormat/>
    <w:uiPriority w:val="0"/>
  </w:style>
  <w:style w:type="paragraph" w:customStyle="1" w:styleId="421">
    <w:name w:val="Char Char Char Char Char1 Char Char Char Char Char Char Char Char Char Char Char Char Char Char Char Char Char"/>
    <w:basedOn w:val="1"/>
    <w:semiHidden/>
    <w:qFormat/>
    <w:uiPriority w:val="99"/>
    <w:pPr>
      <w:jc w:val="both"/>
    </w:pPr>
    <w:rPr>
      <w:rFonts w:ascii="Arial" w:hAnsi="Arial" w:cs="Arial"/>
      <w:sz w:val="21"/>
    </w:rPr>
  </w:style>
  <w:style w:type="character" w:customStyle="1" w:styleId="422">
    <w:name w:val="Item List Char"/>
    <w:link w:val="189"/>
    <w:qFormat/>
    <w:uiPriority w:val="99"/>
    <w:rPr>
      <w:rFonts w:cs="Arial"/>
      <w:kern w:val="2"/>
      <w:sz w:val="21"/>
      <w:szCs w:val="21"/>
    </w:rPr>
  </w:style>
  <w:style w:type="character" w:customStyle="1" w:styleId="423">
    <w:name w:val="Table Description Char"/>
    <w:link w:val="366"/>
    <w:qFormat/>
    <w:uiPriority w:val="0"/>
    <w:rPr>
      <w:rFonts w:ascii="Times New Roman" w:hAnsi="Times New Roman" w:eastAsia="黑体" w:cs="Arial"/>
      <w:spacing w:val="-4"/>
      <w:szCs w:val="21"/>
    </w:rPr>
  </w:style>
  <w:style w:type="paragraph" w:customStyle="1" w:styleId="424">
    <w:name w:val="Block Label In Title Page"/>
    <w:next w:val="1"/>
    <w:qFormat/>
    <w:uiPriority w:val="99"/>
    <w:pPr>
      <w:keepNext/>
      <w:keepLines/>
      <w:spacing w:before="300" w:after="80" w:line="259" w:lineRule="auto"/>
      <w:outlineLvl w:val="3"/>
    </w:pPr>
    <w:rPr>
      <w:rFonts w:ascii="Book Antiqua" w:hAnsi="Book Antiqua" w:eastAsia="黑体" w:cs="Book Antiqua"/>
      <w:bCs/>
      <w:sz w:val="26"/>
      <w:szCs w:val="26"/>
      <w:lang w:val="en-US" w:eastAsia="zh-CN" w:bidi="ar-SA"/>
    </w:rPr>
  </w:style>
  <w:style w:type="character" w:customStyle="1" w:styleId="425">
    <w:name w:val="Table Text Char"/>
    <w:qFormat/>
    <w:uiPriority w:val="0"/>
    <w:rPr>
      <w:rFonts w:eastAsia="宋体" w:cs="Arial"/>
      <w:snapToGrid w:val="0"/>
      <w:sz w:val="21"/>
      <w:szCs w:val="21"/>
      <w:lang w:val="en-US" w:eastAsia="zh-CN" w:bidi="ar-SA"/>
    </w:rPr>
  </w:style>
  <w:style w:type="paragraph" w:customStyle="1" w:styleId="426">
    <w:name w:val="Char Char Char Char Char Char Char Char Char Char Char Char Char Char Char Char Char Char Char Char Char"/>
    <w:basedOn w:val="1"/>
    <w:qFormat/>
    <w:uiPriority w:val="99"/>
    <w:pPr>
      <w:widowControl w:val="0"/>
      <w:spacing w:line="360" w:lineRule="auto"/>
      <w:ind w:left="420"/>
      <w:jc w:val="both"/>
      <w:textAlignment w:val="baseline"/>
    </w:pPr>
    <w:rPr>
      <w:rFonts w:ascii="Arial" w:hAnsi="Arial" w:cs="Arial"/>
      <w:sz w:val="21"/>
      <w:szCs w:val="24"/>
    </w:rPr>
  </w:style>
  <w:style w:type="paragraph" w:customStyle="1" w:styleId="427">
    <w:name w:val="列出段落1"/>
    <w:basedOn w:val="1"/>
    <w:qFormat/>
    <w:uiPriority w:val="34"/>
    <w:pPr>
      <w:ind w:firstLine="420" w:firstLineChars="200"/>
    </w:pPr>
  </w:style>
  <w:style w:type="paragraph" w:customStyle="1" w:styleId="428">
    <w:name w:val="QB标题4"/>
    <w:basedOn w:val="1"/>
    <w:qFormat/>
    <w:uiPriority w:val="99"/>
    <w:pPr>
      <w:keepNext/>
      <w:keepLines/>
      <w:widowControl w:val="0"/>
      <w:tabs>
        <w:tab w:val="left" w:pos="851"/>
      </w:tabs>
      <w:spacing w:before="260" w:after="260" w:line="413" w:lineRule="auto"/>
      <w:ind w:left="851" w:hanging="851"/>
      <w:jc w:val="both"/>
      <w:outlineLvl w:val="1"/>
    </w:pPr>
    <w:rPr>
      <w:rFonts w:ascii="Arial" w:hAnsi="Arial" w:eastAsia="黑体"/>
      <w:sz w:val="21"/>
    </w:rPr>
  </w:style>
  <w:style w:type="paragraph" w:customStyle="1" w:styleId="429">
    <w:name w:val="tableheading"/>
    <w:basedOn w:val="1"/>
    <w:qFormat/>
    <w:uiPriority w:val="99"/>
    <w:pPr>
      <w:spacing w:before="100" w:beforeAutospacing="1" w:after="100" w:afterAutospacing="1"/>
    </w:pPr>
    <w:rPr>
      <w:rFonts w:ascii="宋体" w:hAnsi="宋体" w:cs="宋体"/>
      <w:kern w:val="0"/>
      <w:sz w:val="24"/>
      <w:szCs w:val="24"/>
    </w:rPr>
  </w:style>
  <w:style w:type="paragraph" w:customStyle="1" w:styleId="430">
    <w:name w:val="tabletext"/>
    <w:basedOn w:val="1"/>
    <w:qFormat/>
    <w:uiPriority w:val="99"/>
    <w:pPr>
      <w:spacing w:before="100" w:beforeAutospacing="1" w:after="100" w:afterAutospacing="1"/>
    </w:pPr>
    <w:rPr>
      <w:rFonts w:ascii="宋体" w:hAnsi="宋体" w:cs="宋体"/>
      <w:kern w:val="0"/>
      <w:sz w:val="24"/>
      <w:szCs w:val="24"/>
    </w:rPr>
  </w:style>
  <w:style w:type="paragraph" w:customStyle="1" w:styleId="431">
    <w:name w:val="tal"/>
    <w:basedOn w:val="1"/>
    <w:qFormat/>
    <w:uiPriority w:val="99"/>
    <w:pPr>
      <w:spacing w:before="100" w:beforeAutospacing="1" w:after="100" w:afterAutospacing="1"/>
    </w:pPr>
    <w:rPr>
      <w:rFonts w:ascii="宋体" w:hAnsi="宋体" w:cs="宋体"/>
      <w:kern w:val="0"/>
      <w:sz w:val="24"/>
      <w:szCs w:val="24"/>
    </w:rPr>
  </w:style>
  <w:style w:type="paragraph" w:customStyle="1" w:styleId="432">
    <w:name w:val="blocklabel"/>
    <w:basedOn w:val="1"/>
    <w:qFormat/>
    <w:uiPriority w:val="99"/>
    <w:rPr>
      <w:rFonts w:ascii="宋体" w:hAnsi="宋体" w:cs="宋体"/>
      <w:kern w:val="0"/>
      <w:sz w:val="24"/>
      <w:szCs w:val="24"/>
    </w:rPr>
  </w:style>
  <w:style w:type="character" w:customStyle="1" w:styleId="433">
    <w:name w:val="msoins"/>
    <w:basedOn w:val="88"/>
    <w:qFormat/>
    <w:uiPriority w:val="0"/>
  </w:style>
  <w:style w:type="character" w:customStyle="1" w:styleId="434">
    <w:name w:val="不明显强调1"/>
    <w:basedOn w:val="88"/>
    <w:qFormat/>
    <w:uiPriority w:val="19"/>
    <w:rPr>
      <w:i/>
      <w:iCs/>
      <w:color w:val="808080"/>
    </w:rPr>
  </w:style>
  <w:style w:type="character" w:customStyle="1" w:styleId="435">
    <w:name w:val="trans"/>
    <w:basedOn w:val="88"/>
    <w:qFormat/>
    <w:uiPriority w:val="0"/>
  </w:style>
  <w:style w:type="paragraph" w:customStyle="1" w:styleId="436">
    <w:name w:val="QB表"/>
    <w:basedOn w:val="1"/>
    <w:next w:val="1"/>
    <w:qFormat/>
    <w:uiPriority w:val="99"/>
    <w:pPr>
      <w:autoSpaceDE w:val="0"/>
      <w:autoSpaceDN w:val="0"/>
      <w:jc w:val="center"/>
    </w:pPr>
    <w:rPr>
      <w:rFonts w:ascii="宋体"/>
      <w:kern w:val="0"/>
      <w:sz w:val="21"/>
    </w:rPr>
  </w:style>
  <w:style w:type="character" w:customStyle="1" w:styleId="437">
    <w:name w:val="short_text"/>
    <w:basedOn w:val="88"/>
    <w:qFormat/>
    <w:uiPriority w:val="0"/>
  </w:style>
  <w:style w:type="character" w:customStyle="1" w:styleId="438">
    <w:name w:val="Block Label Char"/>
    <w:basedOn w:val="88"/>
    <w:link w:val="199"/>
    <w:qFormat/>
    <w:uiPriority w:val="0"/>
    <w:rPr>
      <w:rFonts w:ascii="Book Antiqua" w:hAnsi="Book Antiqua" w:eastAsia="黑体" w:cs="Book Antiqua"/>
      <w:bCs/>
      <w:sz w:val="26"/>
      <w:szCs w:val="26"/>
    </w:rPr>
  </w:style>
  <w:style w:type="table" w:customStyle="1" w:styleId="439">
    <w:name w:val="Table Normal1"/>
    <w:semiHidden/>
    <w:qFormat/>
    <w:uiPriority w:val="99"/>
    <w:tblPr>
      <w:tblLayout w:type="fixed"/>
      <w:tblCellMar>
        <w:top w:w="0" w:type="dxa"/>
        <w:left w:w="108" w:type="dxa"/>
        <w:bottom w:w="0" w:type="dxa"/>
        <w:right w:w="108" w:type="dxa"/>
      </w:tblCellMar>
    </w:tblPr>
  </w:style>
  <w:style w:type="character" w:customStyle="1" w:styleId="440">
    <w:name w:val="high-light-bg4"/>
    <w:basedOn w:val="88"/>
    <w:qFormat/>
    <w:uiPriority w:val="0"/>
  </w:style>
  <w:style w:type="character" w:customStyle="1" w:styleId="441">
    <w:name w:val="正文首行缩进(WordPro) Char"/>
    <w:basedOn w:val="88"/>
    <w:link w:val="258"/>
    <w:qFormat/>
    <w:uiPriority w:val="0"/>
    <w:rPr>
      <w:rFonts w:ascii="Times New Roman" w:hAnsi="Times New Roman"/>
      <w:sz w:val="21"/>
    </w:rPr>
  </w:style>
  <w:style w:type="table" w:customStyle="1" w:styleId="442">
    <w:name w:val="浅色列表 - 强调文字颜色 11"/>
    <w:basedOn w:val="106"/>
    <w:qFormat/>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443">
    <w:name w:val="im-content1"/>
    <w:basedOn w:val="88"/>
    <w:qFormat/>
    <w:uiPriority w:val="0"/>
    <w:rPr>
      <w:color w:val="333333"/>
    </w:rPr>
  </w:style>
  <w:style w:type="paragraph" w:customStyle="1" w:styleId="444">
    <w:name w:val="Sub Item List in Table"/>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5">
    <w:name w:val="Sub Item Step in Table"/>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6">
    <w:name w:val="Sub Item Step in Table List"/>
    <w:qFormat/>
    <w:uiPriority w:val="99"/>
    <w:pPr>
      <w:tabs>
        <w:tab w:val="left" w:pos="284"/>
      </w:tabs>
      <w:adjustRightInd w:val="0"/>
      <w:snapToGrid w:val="0"/>
      <w:spacing w:before="80" w:after="80" w:line="240" w:lineRule="atLeast"/>
      <w:ind w:left="568" w:hanging="284"/>
    </w:pPr>
    <w:rPr>
      <w:rFonts w:hint="eastAsia" w:ascii="Times New Roman" w:hAnsi="Times New Roman" w:eastAsia="宋体" w:cs="Arial"/>
      <w:sz w:val="21"/>
      <w:szCs w:val="21"/>
      <w:lang w:val="en-US" w:eastAsia="zh-CN" w:bidi="ar-SA"/>
    </w:rPr>
  </w:style>
  <w:style w:type="paragraph" w:customStyle="1" w:styleId="447">
    <w:name w:val="Sub Item List in Table Step"/>
    <w:basedOn w:val="1"/>
    <w:qFormat/>
    <w:uiPriority w:val="99"/>
    <w:pPr>
      <w:tabs>
        <w:tab w:val="left" w:pos="568"/>
      </w:tabs>
      <w:topLinePunct/>
      <w:adjustRightInd w:val="0"/>
      <w:snapToGrid w:val="0"/>
      <w:spacing w:before="80" w:after="80" w:line="240" w:lineRule="atLeast"/>
      <w:ind w:left="568" w:hanging="284"/>
    </w:pPr>
    <w:rPr>
      <w:rFonts w:hint="eastAsia" w:cs="Arial"/>
      <w:sz w:val="21"/>
      <w:szCs w:val="21"/>
    </w:rPr>
  </w:style>
  <w:style w:type="paragraph" w:customStyle="1" w:styleId="448">
    <w:name w:val="CAUTION Text Step"/>
    <w:basedOn w:val="359"/>
    <w:qFormat/>
    <w:uiPriority w:val="99"/>
    <w:pPr>
      <w:keepNext/>
      <w:tabs>
        <w:tab w:val="left" w:pos="1985"/>
      </w:tabs>
      <w:ind w:left="1985" w:hanging="284"/>
    </w:pPr>
    <w:rPr>
      <w:rFonts w:hint="eastAsia"/>
    </w:rPr>
  </w:style>
  <w:style w:type="paragraph" w:customStyle="1" w:styleId="449">
    <w:name w:val="Notes Text Step in Table"/>
    <w:qFormat/>
    <w:uiPriority w:val="99"/>
    <w:pPr>
      <w:tabs>
        <w:tab w:val="left" w:pos="454"/>
      </w:tabs>
      <w:spacing w:before="40" w:after="80" w:line="200" w:lineRule="atLeast"/>
      <w:ind w:left="454" w:hanging="284"/>
    </w:pPr>
    <w:rPr>
      <w:rFonts w:ascii="Times New Roman" w:hAnsi="Times New Roman" w:eastAsia="楷体_GB2312" w:cs="楷体_GB2312"/>
      <w:sz w:val="18"/>
      <w:szCs w:val="18"/>
      <w:lang w:val="en-US" w:eastAsia="zh-CN" w:bidi="ar-SA"/>
    </w:rPr>
  </w:style>
  <w:style w:type="paragraph" w:customStyle="1" w:styleId="450">
    <w:name w:val="Notes Text Step"/>
    <w:basedOn w:val="448"/>
    <w:qFormat/>
    <w:uiPriority w:val="99"/>
    <w:pPr>
      <w:pBdr>
        <w:bottom w:val="none" w:color="auto" w:sz="0" w:space="0"/>
      </w:pBdr>
      <w:tabs>
        <w:tab w:val="left" w:pos="2359"/>
        <w:tab w:val="clear" w:pos="1985"/>
      </w:tabs>
      <w:spacing w:before="40" w:line="200" w:lineRule="atLeast"/>
      <w:ind w:left="2359"/>
    </w:pPr>
    <w:rPr>
      <w:sz w:val="18"/>
      <w:szCs w:val="18"/>
    </w:rPr>
  </w:style>
  <w:style w:type="paragraph" w:customStyle="1" w:styleId="451">
    <w:name w:val="列出段落4"/>
    <w:basedOn w:val="1"/>
    <w:qFormat/>
    <w:uiPriority w:val="34"/>
    <w:pPr>
      <w:ind w:firstLine="420" w:firstLineChars="200"/>
    </w:pPr>
    <w:rPr>
      <w:rFonts w:ascii="Calibri" w:hAnsi="Calibri"/>
    </w:rPr>
  </w:style>
  <w:style w:type="paragraph" w:customStyle="1" w:styleId="452">
    <w:name w:val="QB正文"/>
    <w:basedOn w:val="1"/>
    <w:qFormat/>
    <w:uiPriority w:val="99"/>
    <w:pPr>
      <w:autoSpaceDE w:val="0"/>
      <w:autoSpaceDN w:val="0"/>
      <w:ind w:firstLine="200" w:firstLineChars="200"/>
    </w:pPr>
    <w:rPr>
      <w:rFonts w:ascii="宋体"/>
      <w:kern w:val="0"/>
    </w:rPr>
  </w:style>
  <w:style w:type="paragraph" w:customStyle="1" w:styleId="453">
    <w:name w:val="_Style 5"/>
    <w:basedOn w:val="1"/>
    <w:qFormat/>
    <w:uiPriority w:val="34"/>
    <w:pPr>
      <w:ind w:firstLine="420" w:firstLineChars="200"/>
    </w:pPr>
  </w:style>
  <w:style w:type="paragraph" w:customStyle="1" w:styleId="454">
    <w:name w:val="列出段落2"/>
    <w:basedOn w:val="1"/>
    <w:qFormat/>
    <w:uiPriority w:val="34"/>
    <w:pPr>
      <w:widowControl w:val="0"/>
      <w:ind w:firstLine="420" w:firstLineChars="200"/>
      <w:jc w:val="both"/>
    </w:pPr>
    <w:rPr>
      <w:sz w:val="21"/>
      <w:szCs w:val="24"/>
    </w:rPr>
  </w:style>
  <w:style w:type="paragraph" w:customStyle="1" w:styleId="455">
    <w:name w:val="列出段落3"/>
    <w:basedOn w:val="1"/>
    <w:qFormat/>
    <w:uiPriority w:val="34"/>
    <w:pPr>
      <w:ind w:firstLine="420" w:firstLineChars="200"/>
    </w:pPr>
  </w:style>
  <w:style w:type="character" w:customStyle="1" w:styleId="456">
    <w:name w:val="不明显强调2"/>
    <w:basedOn w:val="88"/>
    <w:qFormat/>
    <w:uiPriority w:val="19"/>
    <w:rPr>
      <w:i/>
      <w:iCs/>
      <w:color w:val="808080"/>
    </w:rPr>
  </w:style>
  <w:style w:type="paragraph" w:customStyle="1" w:styleId="457">
    <w:name w:val="列出段落5"/>
    <w:basedOn w:val="1"/>
    <w:qFormat/>
    <w:uiPriority w:val="34"/>
    <w:pPr>
      <w:ind w:firstLine="420" w:firstLineChars="200"/>
    </w:pPr>
  </w:style>
  <w:style w:type="paragraph" w:customStyle="1" w:styleId="458">
    <w:name w:val="列出段落6"/>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59">
    <w:name w:val="列出段落7"/>
    <w:basedOn w:val="1"/>
    <w:qFormat/>
    <w:uiPriority w:val="34"/>
    <w:pPr>
      <w:widowControl w:val="0"/>
      <w:ind w:firstLine="420" w:firstLineChars="200"/>
      <w:jc w:val="both"/>
    </w:pPr>
    <w:rPr>
      <w:rFonts w:asciiTheme="minorHAnsi" w:hAnsiTheme="minorHAnsi" w:eastAsiaTheme="minorEastAsia" w:cstheme="minorBidi"/>
      <w:sz w:val="21"/>
      <w:szCs w:val="22"/>
    </w:rPr>
  </w:style>
  <w:style w:type="character" w:customStyle="1" w:styleId="460">
    <w:name w:val="json_key"/>
    <w:basedOn w:val="88"/>
    <w:qFormat/>
    <w:uiPriority w:val="0"/>
  </w:style>
  <w:style w:type="character" w:customStyle="1" w:styleId="461">
    <w:name w:val="json_string"/>
    <w:basedOn w:val="88"/>
    <w:qFormat/>
    <w:uiPriority w:val="0"/>
  </w:style>
  <w:style w:type="character" w:customStyle="1" w:styleId="462">
    <w:name w:val="json_number"/>
    <w:basedOn w:val="88"/>
    <w:qFormat/>
    <w:uiPriority w:val="0"/>
  </w:style>
  <w:style w:type="paragraph" w:customStyle="1" w:styleId="463">
    <w:name w:val="列出段落8"/>
    <w:basedOn w:val="1"/>
    <w:qFormat/>
    <w:uiPriority w:val="34"/>
    <w:pPr>
      <w:widowControl w:val="0"/>
      <w:ind w:firstLine="420" w:firstLineChars="200"/>
      <w:jc w:val="both"/>
    </w:pPr>
    <w:rPr>
      <w:rFonts w:asciiTheme="minorHAnsi" w:hAnsiTheme="minorHAnsi" w:eastAsiaTheme="minorEastAsia" w:cstheme="minorBidi"/>
      <w:sz w:val="21"/>
      <w:szCs w:val="22"/>
    </w:rPr>
  </w:style>
  <w:style w:type="paragraph" w:customStyle="1" w:styleId="464">
    <w:name w:val="列出段落9"/>
    <w:basedOn w:val="1"/>
    <w:qFormat/>
    <w:uiPriority w:val="34"/>
    <w:pPr>
      <w:ind w:firstLine="420" w:firstLineChars="200"/>
    </w:pPr>
    <w:rPr>
      <w:rFonts w:ascii="Calibri" w:hAnsi="Calibri"/>
    </w:rPr>
  </w:style>
  <w:style w:type="paragraph" w:customStyle="1" w:styleId="465">
    <w:name w:val="列出段落10"/>
    <w:basedOn w:val="1"/>
    <w:qFormat/>
    <w:uiPriority w:val="99"/>
    <w:pPr>
      <w:ind w:firstLine="420" w:firstLineChars="200"/>
    </w:pPr>
  </w:style>
  <w:style w:type="paragraph" w:customStyle="1" w:styleId="466">
    <w:name w:val="列出段落11"/>
    <w:basedOn w:val="1"/>
    <w:qFormat/>
    <w:uiPriority w:val="99"/>
    <w:pPr>
      <w:ind w:firstLine="420" w:firstLineChars="200"/>
    </w:pPr>
  </w:style>
  <w:style w:type="paragraph" w:customStyle="1" w:styleId="467">
    <w:name w:val="列出段落12"/>
    <w:basedOn w:val="1"/>
    <w:qFormat/>
    <w:uiPriority w:val="34"/>
    <w:pPr>
      <w:spacing w:after="200" w:line="276" w:lineRule="auto"/>
      <w:ind w:left="720"/>
      <w:contextualSpacing/>
    </w:pPr>
    <w:rPr>
      <w:rFonts w:asciiTheme="minorHAnsi" w:hAnsiTheme="minorHAnsi" w:eastAsiaTheme="minorEastAsia" w:cstheme="minorBidi"/>
      <w:kern w:val="0"/>
      <w:sz w:val="22"/>
      <w:szCs w:val="22"/>
    </w:rPr>
  </w:style>
  <w:style w:type="paragraph" w:customStyle="1" w:styleId="468">
    <w:name w:val="msonormal"/>
    <w:basedOn w:val="1"/>
    <w:qFormat/>
    <w:uiPriority w:val="99"/>
    <w:pPr>
      <w:topLinePunct/>
      <w:adjustRightInd w:val="0"/>
      <w:snapToGrid w:val="0"/>
      <w:spacing w:before="160" w:line="240" w:lineRule="atLeast"/>
      <w:ind w:left="1701"/>
    </w:pPr>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D9880-0F82-48B4-811E-BE33F950D441}">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8</Pages>
  <Words>477</Words>
  <Characters>2724</Characters>
  <Lines>22</Lines>
  <Paragraphs>6</Paragraphs>
  <ScaleCrop>false</ScaleCrop>
  <LinksUpToDate>false</LinksUpToDate>
  <CharactersWithSpaces>3195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2017-02-16T01:27:00Z</dcterms:created>
  <dc:creator>fengsheng 00143208</dc:creator>
  <cp:lastModifiedBy>Administrator</cp:lastModifiedBy>
  <dcterms:modified xsi:type="dcterms:W3CDTF">2018-04-18T07:45:30Z</dcterms:modified>
  <cp:revision>1286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(3)DslG9Fkvn3dD0uvnw9bMLT3i9tQgRwIOZzKUF9RmSqTxxTUmExEPKtw1idX0MQzvufFKREqg
uPMql7gSgHhKu6R8hqp/RHqxq3ztyx+jR5ahGnXO5FH8gvXEXZzppCDfUjT6bgCX4wZsDRO6
m8yUK5XXpNYd649AGAOC+6jbB078OdOph6dgaIP+yZay0Ld6Vq6QEEjvaeVhI8j3tAvv7W5I
yt96B7wwHHNyb1blTjL9r</vt:lpwstr>
  </property>
  <property fmtid="{D5CDD505-2E9C-101B-9397-08002B2CF9AE}" pid="3" name="_ms_pID_7253431">
    <vt:lpwstr>kbvb/8iIEp9WW0CJBX+8pIeBsWR/0vf9R7/z3UrUCesXUKhI88O
HOoU0ss+H8f7FnTeDZYVVf72PpxU9Cs+zN9QmAmBHy6m6rjKvW+XvQ3MJMKd+4/7sPChls11
PM/Gt4cB64+prAwISNue2ex8dZkGZhFuHYWpqIZMZvK2gboUTtOuu11yoG6GPTP32leJlNas
0bpwhzDgNIBYStP3eSdciznih5ZF//gKkOsTN7a5KL</vt:lpwstr>
  </property>
  <property fmtid="{D5CDD505-2E9C-101B-9397-08002B2CF9AE}" pid="4" name="_ms_pID_7253432">
    <vt:lpwstr>snj8LP+W1NelIK5sOyABKxRaSzYe3t
gHTbyLKWmh4ARoZJqTi+rbNk08RJAWpOnua/8USeAB/oBFfphJ+27zk8j0YvRtAEb3bf4YRu
MuCeg1dIZEHvQe6hjM/Zl2WhyuG+3pX/7KlhH1k0Dz9NJd13BKiFr0FjLtIjTC+jLTNO7d1L
/hLy/khlPvV0DUclOQ3cxEI/Vxv70xQllaI=</vt:lpwstr>
  </property>
  <property fmtid="{D5CDD505-2E9C-101B-9397-08002B2CF9AE}" pid="5" name="_ms_pID_7253433">
    <vt:lpwstr>zNPZZ20nH
qX95Iw==</vt:lpwstr>
  </property>
  <property fmtid="{D5CDD505-2E9C-101B-9397-08002B2CF9AE}" pid="6" name="_2015_ms_pID_725343">
    <vt:lpwstr>(3)LawfAJrJXrZbokSONwnzThvpIyYJ7ptSq+KEvQsh9VrsMyssBkNJAWOFNYGDLK3BRNDMPQct
ZdkTLDu7wdWJhgXnYCDe2pSbxZVGorBIf/xB0zx4JyIZPwVXfUMic9dF3r5znlytCNfACz8I
nPBDBW2okPNBqDUqfY14QP8SH/5ZekEZy1CSiF3OOPDyjUT/nn9xrQmSsUbzrehVsaqFB7tp
upYTUOs+al0oStvgWY</vt:lpwstr>
  </property>
  <property fmtid="{D5CDD505-2E9C-101B-9397-08002B2CF9AE}" pid="7" name="_2015_ms_pID_7253431">
    <vt:lpwstr>1lJAASCe5XhxkArmOsdFzTVu+6s+kFNk5I1WWTwFCarV8+ZNA3RKXx
MQE+DmSMXDwTEORxI5LWSOg96tWjsCFtsdIJBjFRYAXRRapg7SCP/pCJFo1MHbzvblUagLma
acSKo6QZu0l1dFdja5zxQ1Xi5dmMsolCdvFr0+BNJwlpMqF5pKVvlQ4ngSXaknW7CU7GMf7p
+C9OXdRd5Lx1IqmlGGOuwYg2XE9Okz3F/Cgk</vt:lpwstr>
  </property>
  <property fmtid="{D5CDD505-2E9C-101B-9397-08002B2CF9AE}" pid="8" name="_2015_ms_pID_7253432">
    <vt:lpwstr>IA/W6a3daDPxo+QVFkGXnqE=</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1468805426</vt:lpwstr>
  </property>
  <property fmtid="{D5CDD505-2E9C-101B-9397-08002B2CF9AE}" pid="13" name="KSOProductBuildVer">
    <vt:lpwstr>2052-10.1.0.7224</vt:lpwstr>
  </property>
</Properties>
</file>