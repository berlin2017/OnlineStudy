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0"/>
        </w:numPr>
        <w:jc w:val="left"/>
        <w:rPr>
          <w:rFonts w:hint="eastAsia"/>
          <w:color w:val="auto"/>
        </w:rPr>
      </w:pPr>
      <w:bookmarkStart w:id="0" w:name="_Toc23983"/>
      <w:bookmarkStart w:id="1" w:name="_Toc6351"/>
      <w:bookmarkStart w:id="2" w:name="_Toc475001501"/>
      <w:bookmarkStart w:id="3" w:name="_Toc474933365"/>
      <w:bookmarkStart w:id="4" w:name="_Toc474933373"/>
      <w:bookmarkStart w:id="5" w:name="OLE_LINK3"/>
      <w:r>
        <w:rPr>
          <w:rFonts w:hint="eastAsia"/>
          <w:color w:val="auto"/>
        </w:rPr>
        <w:t>接口标准协议：HTTP</w:t>
      </w:r>
      <w:r>
        <w:rPr>
          <w:rFonts w:hint="eastAsia"/>
          <w:color w:val="auto"/>
          <w:lang w:val="en-US" w:eastAsia="zh-CN"/>
        </w:rPr>
        <w:t>S</w:t>
      </w:r>
      <w:r>
        <w:rPr>
          <w:rFonts w:hint="eastAsia"/>
          <w:color w:val="auto"/>
        </w:rPr>
        <w:t>+JSON</w:t>
      </w:r>
    </w:p>
    <w:p>
      <w:pPr>
        <w:rPr>
          <w:color w:val="auto"/>
        </w:rPr>
      </w:pPr>
      <w:r>
        <w:rPr>
          <w:rFonts w:hint="eastAsia"/>
          <w:color w:val="auto"/>
        </w:rPr>
        <w:t>weixin.ywkedu.com</w:t>
      </w:r>
      <w:r>
        <w:rPr>
          <w:rFonts w:hint="eastAsia"/>
          <w:color w:val="auto"/>
          <w:lang w:val="en-US" w:eastAsia="zh-CN"/>
        </w:rPr>
        <w:t>/App</w:t>
      </w:r>
    </w:p>
    <w:bookmarkEnd w:id="0"/>
    <w:bookmarkEnd w:id="1"/>
    <w:bookmarkEnd w:id="2"/>
    <w:bookmarkEnd w:id="3"/>
    <w:bookmarkEnd w:id="4"/>
    <w:bookmarkEnd w:id="5"/>
    <w:p>
      <w:pPr>
        <w:pStyle w:val="3"/>
        <w:numPr>
          <w:ilvl w:val="1"/>
          <w:numId w:val="0"/>
        </w:numPr>
        <w:rPr>
          <w:color w:val="auto"/>
        </w:rPr>
      </w:pPr>
      <w:bookmarkStart w:id="6" w:name="_Toc21972"/>
      <w:r>
        <w:rPr>
          <w:rFonts w:hint="eastAsia"/>
          <w:color w:val="auto"/>
        </w:rPr>
        <w:t>1、登陆接口</w:t>
      </w:r>
      <w:bookmarkEnd w:id="6"/>
    </w:p>
    <w:p>
      <w:pPr>
        <w:rPr>
          <w:color w:val="auto"/>
        </w:rPr>
      </w:pPr>
      <w:bookmarkStart w:id="7" w:name="_Toc31622"/>
      <w:r>
        <w:rPr>
          <w:rFonts w:hint="eastAsia"/>
          <w:color w:val="auto"/>
        </w:rPr>
        <w:t>（1）接口</w:t>
      </w:r>
      <w:bookmarkEnd w:id="7"/>
      <w:r>
        <w:rPr>
          <w:rFonts w:hint="eastAsia"/>
          <w:color w:val="auto"/>
        </w:rPr>
        <w:t>地址</w:t>
      </w:r>
    </w:p>
    <w:p>
      <w:pPr>
        <w:rPr>
          <w:color w:val="auto"/>
          <w:sz w:val="24"/>
          <w:szCs w:val="24"/>
        </w:rPr>
      </w:pPr>
      <w:bookmarkStart w:id="8" w:name="_Toc31184"/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/App/code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</w:t>
      </w:r>
      <w:bookmarkEnd w:id="8"/>
      <w:r>
        <w:rPr>
          <w:rFonts w:hint="eastAsia"/>
          <w:color w:val="auto"/>
        </w:rPr>
        <w:t>（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eastAsia"/>
          <w:color w:val="auto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</w:t>
            </w:r>
          </w:p>
        </w:tc>
        <w:tc>
          <w:tcPr>
            <w:tcW w:w="1829" w:type="dxa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3227" w:type="dxa"/>
          </w:tcPr>
          <w:p>
            <w:pPr>
              <w:rPr>
                <w:rFonts w:hint="eastAsia" w:ascii="宋体" w:eastAsia="宋体" w:cs="宋体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  <w:r>
              <w:rPr>
                <w:rFonts w:hint="eastAsia"/>
                <w:color w:val="auto"/>
              </w:rPr>
              <w:t>.</w:t>
            </w:r>
          </w:p>
        </w:tc>
        <w:tc>
          <w:tcPr>
            <w:tcW w:w="1829" w:type="dxa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encryptedData</w:t>
            </w:r>
          </w:p>
        </w:tc>
        <w:tc>
          <w:tcPr>
            <w:tcW w:w="3227" w:type="dxa"/>
          </w:tcPr>
          <w:p>
            <w:pPr>
              <w:rPr>
                <w:rFonts w:hint="eastAsia" w:ascii="宋体" w:eastAsia="宋体" w:cs="宋体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  <w:r>
              <w:rPr>
                <w:rFonts w:hint="eastAsia"/>
                <w:color w:val="auto"/>
              </w:rPr>
              <w:t>.</w:t>
            </w:r>
          </w:p>
        </w:tc>
        <w:tc>
          <w:tcPr>
            <w:tcW w:w="1829" w:type="dxa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iv</w:t>
            </w:r>
          </w:p>
        </w:tc>
        <w:tc>
          <w:tcPr>
            <w:tcW w:w="3227" w:type="dxa"/>
          </w:tcPr>
          <w:p>
            <w:pPr>
              <w:rPr>
                <w:rFonts w:hint="eastAsia" w:ascii="宋体" w:eastAsia="宋体" w:cs="宋体"/>
                <w:color w:val="auto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color w:val="auto"/>
        </w:rPr>
      </w:pPr>
      <w:bookmarkStart w:id="9" w:name="_Toc20340"/>
      <w:r>
        <w:rPr>
          <w:rFonts w:hint="eastAsia"/>
          <w:color w:val="auto"/>
        </w:rPr>
        <w:t>（3）响应参数</w:t>
      </w:r>
      <w:bookmarkEnd w:id="9"/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  <w:rPr>
                <w:color w:val="auto"/>
              </w:rPr>
            </w:pPr>
            <w:bookmarkStart w:id="10" w:name="OLE_LINK12" w:colFirst="1" w:colLast="5"/>
            <w:r>
              <w:rPr>
                <w:rFonts w:hint="eastAsia"/>
                <w:color w:val="auto"/>
              </w:rPr>
              <w:t>1.</w:t>
            </w:r>
          </w:p>
        </w:tc>
        <w:tc>
          <w:tcPr>
            <w:tcW w:w="237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data</w:t>
            </w:r>
          </w:p>
        </w:tc>
        <w:tc>
          <w:tcPr>
            <w:tcW w:w="992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color w:val="auto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color w:val="auto"/>
                <w:sz w:val="19"/>
                <w:szCs w:val="19"/>
                <w:lang w:val="en-GB" w:eastAsia="zh-CN"/>
              </w:rPr>
              <w:t>解密后的用户信息</w:t>
            </w:r>
          </w:p>
        </w:tc>
      </w:tr>
      <w:bookmarkEnd w:id="10"/>
    </w:tbl>
    <w:p>
      <w:pPr>
        <w:rPr>
          <w:color w:val="auto"/>
        </w:rPr>
      </w:pPr>
      <w:bookmarkStart w:id="11" w:name="_Toc22379"/>
      <w:r>
        <w:rPr>
          <w:rFonts w:hint="eastAsia"/>
          <w:color w:val="auto"/>
        </w:rPr>
        <w:t>（4）返回码定义</w:t>
      </w:r>
      <w:bookmarkEnd w:id="11"/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-</w:t>
            </w:r>
            <w:r>
              <w:rPr>
                <w:rFonts w:hint="eastAsia"/>
                <w:color w:val="auto"/>
              </w:rPr>
              <w:t>41001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encodingAesKey 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-41002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iv 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-41003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aes 解密失败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-41004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解密后得到的buffer非法</w:t>
            </w: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pStyle w:val="3"/>
        <w:numPr>
          <w:ilvl w:val="1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、充值赠送接口</w:t>
      </w:r>
    </w:p>
    <w:p>
      <w:pPr>
        <w:rPr>
          <w:color w:val="auto"/>
        </w:rPr>
      </w:pPr>
      <w:r>
        <w:rPr>
          <w:rFonts w:hint="eastAsia"/>
          <w:color w:val="auto"/>
        </w:rPr>
        <w:t>（1）接口地址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/App/gifts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（2）请求参数（post）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</w:t>
            </w:r>
          </w:p>
        </w:tc>
        <w:tc>
          <w:tcPr>
            <w:tcW w:w="237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data</w:t>
            </w:r>
          </w:p>
        </w:tc>
        <w:tc>
          <w:tcPr>
            <w:tcW w:w="992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color w:val="auto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color w:val="auto"/>
                <w:sz w:val="19"/>
                <w:szCs w:val="19"/>
                <w:lang w:val="en-GB" w:eastAsia="zh-CN"/>
              </w:rPr>
              <w:t>后台设定的充值赠送金额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</w:tbl>
    <w:p>
      <w:pPr>
        <w:rPr>
          <w:rFonts w:hint="eastAsia"/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示例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[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"id": "6",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"cz_money": "20",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</w:t>
      </w:r>
      <w:r>
        <w:rPr>
          <w:rFonts w:hint="eastAsia"/>
          <w:color w:val="auto"/>
          <w:sz w:val="21"/>
          <w:szCs w:val="21"/>
          <w:lang w:eastAsia="zh-CN"/>
        </w:rPr>
        <w:t>充值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"zs_money": "5"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//赠送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"id": "11",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"cz_money": "20",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"zs_money": "1"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]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、年级接口</w:t>
      </w:r>
    </w:p>
    <w:p>
      <w:pPr>
        <w:rPr>
          <w:color w:val="auto"/>
        </w:rPr>
      </w:pPr>
      <w:r>
        <w:rPr>
          <w:rFonts w:hint="eastAsia"/>
          <w:color w:val="auto"/>
        </w:rPr>
        <w:t>（1）接口地址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/App/grade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（2）请求参数（post）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</w:t>
            </w:r>
          </w:p>
        </w:tc>
        <w:tc>
          <w:tcPr>
            <w:tcW w:w="237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data</w:t>
            </w:r>
          </w:p>
        </w:tc>
        <w:tc>
          <w:tcPr>
            <w:tcW w:w="992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color w:val="auto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color w:val="auto"/>
                <w:sz w:val="19"/>
                <w:szCs w:val="19"/>
                <w:lang w:val="en-GB" w:eastAsia="zh-CN"/>
              </w:rPr>
              <w:t>后台添加的所有年级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</w:tbl>
    <w:p>
      <w:pPr>
        <w:rPr>
          <w:rFonts w:hint="eastAsia"/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示例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[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"id": "1",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"name": "一年级",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"paixu": "1"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"id": "2",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"name": "二年级",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"paixu": "2"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]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、年级和科目接口</w:t>
      </w:r>
    </w:p>
    <w:p>
      <w:pPr>
        <w:rPr>
          <w:color w:val="auto"/>
        </w:rPr>
      </w:pPr>
      <w:r>
        <w:rPr>
          <w:rFonts w:hint="eastAsia"/>
          <w:color w:val="auto"/>
        </w:rPr>
        <w:t>（1）接口地址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/App/subject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（2）请求参数（post）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</w:t>
            </w:r>
          </w:p>
        </w:tc>
        <w:tc>
          <w:tcPr>
            <w:tcW w:w="237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data</w:t>
            </w:r>
          </w:p>
        </w:tc>
        <w:tc>
          <w:tcPr>
            <w:tcW w:w="992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color w:val="auto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color w:val="auto"/>
                <w:sz w:val="19"/>
                <w:szCs w:val="19"/>
                <w:lang w:val="en-GB" w:eastAsia="zh-CN"/>
              </w:rPr>
              <w:t>后台添加的所有年级以及对应的科目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</w:tbl>
    <w:p>
      <w:pPr>
        <w:rPr>
          <w:rFonts w:hint="eastAsia"/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示例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[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"nianji_name": "一年级",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"kemu_name": "英语",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"pic": "weixin.ywkedu.com/Public/uploads/5ab0cb8914d9b195.jpg"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"nianji_name": "三年级",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"kemu_name": "数学",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"pic": "weixin.ywkedu.com/Public/uploads/5ab0cb3b2a77b681.jpg"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]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eastAsia="zh-CN"/>
        </w:rPr>
        <w:t>用户信息</w:t>
      </w:r>
      <w:r>
        <w:rPr>
          <w:rFonts w:hint="eastAsia"/>
          <w:color w:val="auto"/>
        </w:rPr>
        <w:t>接口</w:t>
      </w:r>
      <w:r>
        <w:rPr>
          <w:rFonts w:hint="eastAsia"/>
          <w:color w:val="auto"/>
          <w:lang w:val="en-US" w:eastAsia="zh-CN"/>
        </w:rPr>
        <w:t>(</w:t>
      </w:r>
      <w:r>
        <w:rPr>
          <w:rFonts w:hint="eastAsia"/>
          <w:color w:val="auto"/>
          <w:lang w:val="en-US" w:eastAsia="zh-CN"/>
        </w:rPr>
        <w:t>已删除</w:t>
      </w:r>
      <w:r>
        <w:rPr>
          <w:rFonts w:hint="eastAsia"/>
          <w:color w:val="auto"/>
          <w:lang w:val="en-US" w:eastAsia="zh-CN"/>
        </w:rPr>
        <w:t>)</w:t>
      </w:r>
    </w:p>
    <w:p>
      <w:pPr>
        <w:rPr>
          <w:color w:val="auto"/>
        </w:rPr>
      </w:pPr>
      <w:r>
        <w:rPr>
          <w:rFonts w:hint="eastAsia"/>
          <w:color w:val="auto"/>
        </w:rPr>
        <w:t>（1）接口地址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/App/userInfo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（2）请求参数（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eastAsia"/>
          <w:color w:val="auto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用户的openid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</w:t>
            </w:r>
          </w:p>
        </w:tc>
        <w:tc>
          <w:tcPr>
            <w:tcW w:w="237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data</w:t>
            </w:r>
          </w:p>
        </w:tc>
        <w:tc>
          <w:tcPr>
            <w:tcW w:w="992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color w:val="auto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color w:val="auto"/>
                <w:sz w:val="19"/>
                <w:szCs w:val="19"/>
                <w:lang w:val="en-GB" w:eastAsia="zh-CN"/>
              </w:rPr>
              <w:t>用户的详细信息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null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账号被冻结</w:t>
            </w:r>
          </w:p>
        </w:tc>
      </w:tr>
    </w:tbl>
    <w:p>
      <w:pPr>
        <w:rPr>
          <w:rFonts w:hint="eastAsia"/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示例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{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"id": "2",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"openid": "ewwerwewq",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"nickname": "得得得去",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//微信昵称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"realname": "王晓明",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//真实姓名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"tel": "18437485343",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//手机号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"idnumber":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//教师身份证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"guoji":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//教师国籍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"avatarUrl":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//微信头像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"province": "江苏省",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"city": "南京",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"area": "雨花区",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"sex": "1",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//性别0未知  1男  2女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"biye_school":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//毕业学校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"teaching":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//老师的教龄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"student_school": "南京二中",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//当前学生所在学</w:t>
      </w:r>
      <w:r>
        <w:rPr>
          <w:rFonts w:hint="eastAsia"/>
          <w:color w:val="auto"/>
          <w:sz w:val="21"/>
          <w:szCs w:val="21"/>
          <w:lang w:val="en-US" w:eastAsia="zh-CN"/>
        </w:rPr>
        <w:t>校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"student_nianji": "初一",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//学生所在年级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"kemu_name":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//老师所教的科目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语文/地理/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"nianji_name":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//老师所教的年级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高一/大三/初二/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"work_pic":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//工作证明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"id_pic":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//身份证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"jianjie":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//老师的简介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"score":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//评分？？？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"state": "1",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"create_time": "1520933333",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//注册时间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"type": "2"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//1是老师   2是学生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}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6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eastAsia="zh-CN"/>
        </w:rPr>
        <w:t>学生发布订单</w:t>
      </w:r>
      <w:r>
        <w:rPr>
          <w:rFonts w:hint="eastAsia"/>
          <w:color w:val="auto"/>
        </w:rPr>
        <w:t>接口</w:t>
      </w:r>
    </w:p>
    <w:p>
      <w:pPr>
        <w:rPr>
          <w:color w:val="auto"/>
        </w:rPr>
      </w:pPr>
      <w:r>
        <w:rPr>
          <w:rFonts w:hint="eastAsia"/>
          <w:color w:val="auto"/>
        </w:rPr>
        <w:t>（1）接口地址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/App/student_indent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（2）请求参数（</w:t>
      </w:r>
      <w:r>
        <w:rPr>
          <w:rFonts w:hint="eastAsia"/>
          <w:color w:val="auto"/>
          <w:lang w:val="en-US" w:eastAsia="zh-CN"/>
        </w:rPr>
        <w:t>post</w:t>
      </w:r>
      <w:r>
        <w:rPr>
          <w:rFonts w:hint="eastAsia"/>
          <w:color w:val="auto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pic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nianji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kemu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price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beizhu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student_id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学生的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4087" w:type="dxa"/>
            <w:vMerge w:val="restart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未上传图片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4087" w:type="dxa"/>
            <w:vMerge w:val="continue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4087" w:type="dxa"/>
            <w:vMerge w:val="continue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发布失败！信息不完整</w:t>
            </w:r>
          </w:p>
        </w:tc>
      </w:tr>
    </w:tbl>
    <w:p>
      <w:pPr>
        <w:rPr>
          <w:rFonts w:hint="eastAsia"/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示例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未上传图片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{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"msg": "未上传图片！"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}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  <w:rPr>
          <w:color w:val="auto"/>
          <w:highlight w:val="yellow"/>
        </w:rPr>
      </w:pPr>
      <w:r>
        <w:rPr>
          <w:rFonts w:hint="eastAsia"/>
          <w:color w:val="auto"/>
          <w:highlight w:val="yellow"/>
          <w:lang w:val="en-US" w:eastAsia="zh-CN"/>
        </w:rPr>
        <w:t>7</w:t>
      </w:r>
      <w:r>
        <w:rPr>
          <w:rFonts w:hint="eastAsia"/>
          <w:color w:val="auto"/>
          <w:highlight w:val="yellow"/>
        </w:rPr>
        <w:t>、</w:t>
      </w:r>
      <w:r>
        <w:rPr>
          <w:rFonts w:hint="eastAsia"/>
          <w:color w:val="auto"/>
          <w:highlight w:val="yellow"/>
          <w:lang w:eastAsia="zh-CN"/>
        </w:rPr>
        <w:t>学生上完课评价</w:t>
      </w:r>
      <w:r>
        <w:rPr>
          <w:rFonts w:hint="eastAsia"/>
          <w:color w:val="auto"/>
          <w:highlight w:val="yellow"/>
        </w:rPr>
        <w:t>接口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eastAsia="zh-CN"/>
        </w:rPr>
        <w:t>我的老师--老师列表</w:t>
      </w:r>
      <w:r>
        <w:rPr>
          <w:rFonts w:hint="eastAsia"/>
          <w:color w:val="auto"/>
        </w:rPr>
        <w:t>接口</w:t>
      </w:r>
      <w:r>
        <w:rPr>
          <w:rFonts w:hint="eastAsia"/>
          <w:color w:val="auto"/>
          <w:lang w:val="en-US" w:eastAsia="zh-CN"/>
        </w:rPr>
        <w:t>(</w:t>
      </w:r>
      <w:r>
        <w:rPr>
          <w:rFonts w:hint="eastAsia"/>
          <w:color w:val="auto"/>
          <w:lang w:val="en-US" w:eastAsia="zh-CN"/>
        </w:rPr>
        <w:t>04-11 21:05修改</w:t>
      </w:r>
      <w:r>
        <w:rPr>
          <w:rFonts w:hint="eastAsia"/>
          <w:color w:val="auto"/>
          <w:lang w:val="en-US" w:eastAsia="zh-CN"/>
        </w:rPr>
        <w:t>)</w:t>
      </w:r>
    </w:p>
    <w:p>
      <w:pPr>
        <w:rPr>
          <w:color w:val="auto"/>
        </w:rPr>
      </w:pPr>
      <w:r>
        <w:rPr>
          <w:rFonts w:hint="eastAsia"/>
          <w:color w:val="auto"/>
        </w:rPr>
        <w:t>（1）接口地址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/App/teacher_list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（2）请求参数（</w:t>
      </w:r>
      <w:r>
        <w:rPr>
          <w:rFonts w:hint="eastAsia"/>
          <w:color w:val="auto"/>
          <w:lang w:val="en-US" w:eastAsia="zh-CN"/>
        </w:rPr>
        <w:t>post</w:t>
      </w:r>
      <w:r>
        <w:rPr>
          <w:rFonts w:hint="eastAsia"/>
          <w:color w:val="auto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学生的</w:t>
            </w:r>
            <w:r>
              <w:rPr>
                <w:rFonts w:hint="eastAsia"/>
                <w:color w:val="auto"/>
                <w:lang w:val="en-US" w:eastAsia="zh-CN"/>
              </w:rPr>
              <w:t>openId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所有教过我的老师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</w:tbl>
    <w:p>
      <w:pPr>
        <w:rPr>
          <w:rFonts w:hint="eastAsia"/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示例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[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"realname": "张浮动",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"teaching": "3",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"nianji_kemu": "小学语文/数学",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"studentNum": "1"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"realname": "张奖金",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"teaching": "3",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"nianji_kemu": "小学语文/数学",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"studentNum": "1"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]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9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eastAsia="zh-CN"/>
        </w:rPr>
        <w:t>我的老师--老师详情</w:t>
      </w:r>
      <w:r>
        <w:rPr>
          <w:rFonts w:hint="eastAsia"/>
          <w:color w:val="auto"/>
        </w:rPr>
        <w:t>接口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04-11 21:19修改</w:t>
      </w:r>
      <w:r>
        <w:rPr>
          <w:rFonts w:hint="eastAsia"/>
          <w:color w:val="auto"/>
          <w:lang w:eastAsia="zh-CN"/>
        </w:rPr>
        <w:t>）</w:t>
      </w:r>
    </w:p>
    <w:p>
      <w:pPr>
        <w:rPr>
          <w:color w:val="auto"/>
        </w:rPr>
      </w:pPr>
      <w:r>
        <w:rPr>
          <w:rFonts w:hint="eastAsia"/>
          <w:color w:val="auto"/>
        </w:rPr>
        <w:t>（1）接口地址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/App/teacher_info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（2）请求参数（</w:t>
      </w:r>
      <w:r>
        <w:rPr>
          <w:rFonts w:hint="eastAsia"/>
          <w:color w:val="auto"/>
          <w:lang w:val="en-US" w:eastAsia="zh-CN"/>
        </w:rPr>
        <w:t>post</w:t>
      </w:r>
      <w:r>
        <w:rPr>
          <w:rFonts w:hint="eastAsia"/>
          <w:color w:val="auto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老师的</w:t>
            </w:r>
            <w:r>
              <w:rPr>
                <w:rFonts w:hint="eastAsia"/>
                <w:color w:val="auto"/>
                <w:lang w:val="en-US" w:eastAsia="zh-CN"/>
              </w:rPr>
              <w:t>openId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老师完整信息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</w:tbl>
    <w:p>
      <w:pPr>
        <w:rPr>
          <w:rFonts w:hint="eastAsia"/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示例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{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"id": "1",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"openid": "daskj232hk323ds342",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"realname": "张大大",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真实姓名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"pic":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上传的头像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"tel":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手机号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"idnumber":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身份证号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"guojia":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国籍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"sex":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性别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"biye_school":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毕业院校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"teaching": "3",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教学年龄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"nianji_kemu": "小学语文/数学",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所教的年级和科目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"work_pic":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工作证明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"id_pic":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身份证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"jianjie":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简介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"score":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评分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"state": "1",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状态1是正常  2是已被冻结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"create_time": "1523250324",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"studentNum": "3",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教过多少学生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"dati": "4"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答过多少题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}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10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eastAsia="zh-CN"/>
        </w:rPr>
        <w:t>我的老师--学生评价</w:t>
      </w:r>
      <w:r>
        <w:rPr>
          <w:rFonts w:hint="eastAsia"/>
          <w:color w:val="auto"/>
        </w:rPr>
        <w:t>接口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04-11 22:26修改</w:t>
      </w:r>
      <w:r>
        <w:rPr>
          <w:rFonts w:hint="eastAsia"/>
          <w:color w:val="auto"/>
          <w:lang w:eastAsia="zh-CN"/>
        </w:rPr>
        <w:t>）</w:t>
      </w:r>
    </w:p>
    <w:p>
      <w:pPr>
        <w:rPr>
          <w:color w:val="auto"/>
        </w:rPr>
      </w:pPr>
      <w:r>
        <w:rPr>
          <w:rFonts w:hint="eastAsia"/>
          <w:color w:val="auto"/>
        </w:rPr>
        <w:t>（1）接口地址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/App/pingjia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（2）请求参数（</w:t>
      </w:r>
      <w:r>
        <w:rPr>
          <w:rFonts w:hint="eastAsia"/>
          <w:color w:val="auto"/>
          <w:lang w:val="en-US" w:eastAsia="zh-CN"/>
        </w:rPr>
        <w:t>post</w:t>
      </w:r>
      <w:r>
        <w:rPr>
          <w:rFonts w:hint="eastAsia"/>
          <w:color w:val="auto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老师的</w:t>
            </w:r>
            <w:r>
              <w:rPr>
                <w:rFonts w:hint="eastAsia"/>
                <w:color w:val="auto"/>
                <w:lang w:val="en-US" w:eastAsia="zh-CN"/>
              </w:rPr>
              <w:t>openId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studentNum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参加评论的学生个数以及总评论数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所有的评价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</w:tbl>
    <w:p>
      <w:pPr>
        <w:rPr>
          <w:rFonts w:hint="eastAsia"/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示例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{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"studentNum": {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"studentNum": "1",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多个学生评价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"commentsNum": "2"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多少条评价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"data": [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{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  "id": "1",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  "comment": "老师教的很仔细",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评价内容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  "score": "8",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评分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  "student_name": "王晓明",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学生姓名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  "student_openid": "ewwerwewq1112",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  "teacher_openid": "daskj232hk323ds342",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老师openid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  "time": "1523453685"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日期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},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{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  "id": "2",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  "comment": "老师教的很认真",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  "score": "10",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  "student_name": "王晓明",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  "student_openid": "ewwerwewq1112",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  "teacher_openid": "daskj232hk323ds342",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  "time": "1523453888"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}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]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}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  <w:ind w:firstLine="420"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11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eastAsia="zh-CN"/>
        </w:rPr>
        <w:t>学生版--我的（界面数据）</w:t>
      </w:r>
      <w:r>
        <w:rPr>
          <w:rFonts w:hint="eastAsia"/>
          <w:color w:val="auto"/>
        </w:rPr>
        <w:t>接口</w:t>
      </w:r>
      <w:r>
        <w:rPr>
          <w:rFonts w:hint="eastAsia"/>
          <w:color w:val="auto"/>
          <w:lang w:val="en-US" w:eastAsia="zh-CN"/>
        </w:rPr>
        <w:t>(</w:t>
      </w:r>
      <w:r>
        <w:rPr>
          <w:rFonts w:hint="eastAsia"/>
          <w:color w:val="auto"/>
          <w:lang w:val="en-US" w:eastAsia="zh-CN"/>
        </w:rPr>
        <w:t>04-11 14:14修改</w:t>
      </w:r>
      <w:r>
        <w:rPr>
          <w:rFonts w:hint="eastAsia"/>
          <w:color w:val="auto"/>
          <w:lang w:val="en-US" w:eastAsia="zh-CN"/>
        </w:rPr>
        <w:t>)</w:t>
      </w:r>
    </w:p>
    <w:p>
      <w:pPr>
        <w:rPr>
          <w:color w:val="auto"/>
        </w:rPr>
      </w:pPr>
      <w:r>
        <w:rPr>
          <w:rFonts w:hint="eastAsia"/>
          <w:color w:val="auto"/>
        </w:rPr>
        <w:t>（1）接口地址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/App/student_my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（2）请求参数（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eastAsia"/>
          <w:color w:val="auto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学生的</w:t>
            </w:r>
            <w:r>
              <w:rPr>
                <w:rFonts w:hint="eastAsia"/>
                <w:color w:val="auto"/>
                <w:lang w:val="en-US" w:eastAsia="zh-CN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学生的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userInfo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学生的详细资料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wxRow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学生的微信资料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account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indent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订单情况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0学生资料未填写  1资料已填</w:t>
            </w:r>
          </w:p>
        </w:tc>
      </w:tr>
    </w:tbl>
    <w:p>
      <w:pPr>
        <w:rPr>
          <w:rFonts w:hint="eastAsia"/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示例</w:t>
      </w: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1、资料已填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{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"userInfo": {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"id": "2",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"openid": "ewwerwewq1112",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"realname":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真实姓名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"pic":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上传的头像，如果为空，请使用微信头像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"tel": "17323423422",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手机号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"sex": null,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"nanji":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年级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"area":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区域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"school":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学校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"create_time": "1520933333"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"account": "22",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余额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"indent": {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"fabu": "0",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已发布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"queren": "0",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已确认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"shouke": "0",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授课中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  "daiping": "0"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待评价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"msg": "1",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 xml:space="preserve">  "data": "资料已填写"</w:t>
      </w: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}</w:t>
      </w:r>
    </w:p>
    <w:p>
      <w:pPr>
        <w:numPr>
          <w:ilvl w:val="0"/>
          <w:numId w:val="26"/>
        </w:num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资料未填写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"userInfo": {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"id": "4",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"openid": "ewwerwewq111",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"nickname": "得得得",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微信昵称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"avatarUrl":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微信头像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"country": null,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"province": "江苏省",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"city": "南京",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"area": "雨花区",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"language": null,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"sex": "2",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"create_time": "1520933333"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"account": "22",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"indent": {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"fabu": "0",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"queren": "0",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"shouke": "0",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"daiping": "0"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"msg": "0",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"data": "资料未填写"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12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eastAsia="zh-CN"/>
        </w:rPr>
        <w:t>学生版--资料界面</w:t>
      </w:r>
      <w:r>
        <w:rPr>
          <w:rFonts w:hint="eastAsia"/>
          <w:color w:val="auto"/>
        </w:rPr>
        <w:t>接口</w:t>
      </w:r>
    </w:p>
    <w:p>
      <w:pPr>
        <w:rPr>
          <w:color w:val="auto"/>
        </w:rPr>
      </w:pPr>
      <w:r>
        <w:rPr>
          <w:rFonts w:hint="eastAsia"/>
          <w:color w:val="auto"/>
        </w:rPr>
        <w:t>（1）接口地址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/App/student_info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（2）请求参数（</w:t>
      </w:r>
      <w:r>
        <w:rPr>
          <w:rFonts w:hint="eastAsia"/>
          <w:color w:val="auto"/>
          <w:lang w:val="en-US" w:eastAsia="zh-CN"/>
        </w:rPr>
        <w:t>post</w:t>
      </w:r>
      <w:r>
        <w:rPr>
          <w:rFonts w:hint="eastAsia"/>
          <w:color w:val="auto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学生的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学生的</w:t>
            </w:r>
            <w:r>
              <w:rPr>
                <w:rFonts w:hint="eastAsia"/>
                <w:color w:val="auto"/>
                <w:lang w:val="en-US" w:eastAsia="zh-CN"/>
              </w:rPr>
              <w:t>openId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userInfo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学生的详细资料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nianji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有哪些年级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area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有哪些区域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school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区域对应的学校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</w:tbl>
    <w:p>
      <w:pPr>
        <w:rPr>
          <w:rFonts w:hint="eastAsia"/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示例</w:t>
      </w: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1、学生已填写资料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"userInfo": 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"id": "1",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"openid": "ewwerwewq111",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"realname":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学生真实姓名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"pic": "dd.jpg",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学生上传的头像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"tel": "17323423422",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手机号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"sex":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性别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"nanji":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年级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"area":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所在区域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"school": null,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学校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"create_time": "1520933333"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"nianji": [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"id": "1",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"name": "一年级",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"paixu": "1"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"id": "2",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"name": "二年级",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"paixu": "2"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],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"area": [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"id": "1",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"area_name": "玄武区"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],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"school": [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"id": "9",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"name": "第一中学",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"fenlei": "1",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"area_name": "玄武区"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"id": "10",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"name": "第二中学",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"fenlei": "1",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"area_name": "玄武区"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]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2、学生还未填写资料,只显示微信头像，以及年级  区域等信息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"userInfo": 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"pic": "2222.jpg"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13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eastAsia="zh-CN"/>
        </w:rPr>
        <w:t>学生版--修改或添加资料界面</w:t>
      </w:r>
      <w:r>
        <w:rPr>
          <w:rFonts w:hint="eastAsia"/>
          <w:color w:val="auto"/>
        </w:rPr>
        <w:t>接口</w:t>
      </w:r>
      <w:r>
        <w:rPr>
          <w:rFonts w:hint="eastAsia"/>
          <w:color w:val="auto"/>
          <w:lang w:val="en-US" w:eastAsia="zh-CN"/>
        </w:rPr>
        <w:t>(</w:t>
      </w:r>
      <w:r>
        <w:rPr>
          <w:rFonts w:hint="eastAsia"/>
          <w:color w:val="auto"/>
          <w:lang w:val="en-US" w:eastAsia="zh-CN"/>
        </w:rPr>
        <w:t>04-13 11:47修改</w:t>
      </w:r>
      <w:r>
        <w:rPr>
          <w:rFonts w:hint="eastAsia"/>
          <w:color w:val="auto"/>
          <w:lang w:val="en-US" w:eastAsia="zh-CN"/>
        </w:rPr>
        <w:t>)</w:t>
      </w:r>
    </w:p>
    <w:p>
      <w:pPr>
        <w:rPr>
          <w:color w:val="auto"/>
        </w:rPr>
      </w:pPr>
      <w:r>
        <w:rPr>
          <w:rFonts w:hint="eastAsia"/>
          <w:color w:val="auto"/>
        </w:rPr>
        <w:t>（1）接口地址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/App/add_stuInfo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（2）请求参数（</w:t>
      </w:r>
      <w:r>
        <w:rPr>
          <w:rFonts w:hint="eastAsia"/>
          <w:color w:val="auto"/>
          <w:lang w:val="en-US" w:eastAsia="zh-CN"/>
        </w:rPr>
        <w:t>post</w:t>
      </w:r>
      <w:r>
        <w:rPr>
          <w:rFonts w:hint="eastAsia"/>
          <w:color w:val="auto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学生的</w:t>
            </w:r>
            <w:r>
              <w:rPr>
                <w:rFonts w:hint="eastAsia"/>
                <w:color w:val="auto"/>
                <w:lang w:val="en-US" w:eastAsia="zh-CN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pic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要上传的头像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realname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学生的</w:t>
            </w:r>
            <w:r>
              <w:rPr>
                <w:rFonts w:hint="eastAsia"/>
                <w:color w:val="auto"/>
                <w:lang w:val="en-US" w:eastAsia="zh-CN"/>
              </w:rPr>
              <w:t>真实姓名（必填）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tel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学生的</w:t>
            </w:r>
            <w:r>
              <w:rPr>
                <w:rFonts w:hint="eastAsia"/>
                <w:color w:val="auto"/>
                <w:lang w:val="en-US" w:eastAsia="zh-CN"/>
              </w:rPr>
              <w:t>手机号（必填）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sex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学生的</w:t>
            </w:r>
            <w:r>
              <w:rPr>
                <w:rFonts w:hint="eastAsia"/>
                <w:color w:val="auto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nianji_id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年级（必填）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area_id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学生的</w:t>
            </w:r>
            <w:r>
              <w:rPr>
                <w:rFonts w:hint="eastAsia"/>
                <w:color w:val="auto"/>
                <w:lang w:val="en-US" w:eastAsia="zh-CN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school_id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学校（必填）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0是添加或修改失败1是成功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提示添加或修改是否成功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</w:tbl>
    <w:p>
      <w:pPr>
        <w:rPr>
          <w:rFonts w:hint="eastAsia"/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14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eastAsia="zh-CN"/>
        </w:rPr>
        <w:t>学生版--我的钱包</w:t>
      </w:r>
      <w:r>
        <w:rPr>
          <w:rFonts w:hint="eastAsia"/>
          <w:color w:val="auto"/>
        </w:rPr>
        <w:t>接口</w:t>
      </w:r>
    </w:p>
    <w:p>
      <w:pPr>
        <w:rPr>
          <w:color w:val="auto"/>
        </w:rPr>
      </w:pPr>
      <w:r>
        <w:rPr>
          <w:rFonts w:hint="eastAsia"/>
          <w:color w:val="auto"/>
        </w:rPr>
        <w:t>（1）接口地址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/App/student_account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（2）请求参数（</w:t>
      </w:r>
      <w:r>
        <w:rPr>
          <w:rFonts w:hint="eastAsia"/>
          <w:color w:val="auto"/>
          <w:lang w:val="en-US" w:eastAsia="zh-CN"/>
        </w:rPr>
        <w:t>post</w:t>
      </w:r>
      <w:r>
        <w:rPr>
          <w:rFonts w:hint="eastAsia"/>
          <w:color w:val="auto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学生的</w:t>
            </w:r>
            <w:r>
              <w:rPr>
                <w:rFonts w:hint="eastAsia"/>
                <w:color w:val="auto"/>
                <w:lang w:val="en-US" w:eastAsia="zh-CN"/>
              </w:rPr>
              <w:t>openId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 w:eastAsia="宋体"/>
                <w:color w:val="auto"/>
                <w:lang w:val="en-US" w:eastAsia="zh-CN"/>
              </w:rPr>
              <w:t>account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学生余额金额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</w:tbl>
    <w:p>
      <w:pPr>
        <w:rPr>
          <w:rFonts w:hint="eastAsia"/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15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eastAsia="zh-CN"/>
        </w:rPr>
        <w:t>学生版--账单明细</w:t>
      </w:r>
      <w:r>
        <w:rPr>
          <w:rFonts w:hint="eastAsia"/>
          <w:color w:val="auto"/>
        </w:rPr>
        <w:t>接口</w:t>
      </w:r>
    </w:p>
    <w:p>
      <w:pPr>
        <w:rPr>
          <w:color w:val="auto"/>
        </w:rPr>
      </w:pPr>
      <w:r>
        <w:rPr>
          <w:rFonts w:hint="eastAsia"/>
          <w:color w:val="auto"/>
        </w:rPr>
        <w:t>（1）接口地址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/App/student_account_detail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（2）请求参数（</w:t>
      </w:r>
      <w:r>
        <w:rPr>
          <w:rFonts w:hint="eastAsia"/>
          <w:color w:val="auto"/>
          <w:lang w:val="en-US" w:eastAsia="zh-CN"/>
        </w:rPr>
        <w:t>post</w:t>
      </w:r>
      <w:r>
        <w:rPr>
          <w:rFonts w:hint="eastAsia"/>
          <w:color w:val="auto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学生的</w:t>
            </w:r>
            <w:r>
              <w:rPr>
                <w:rFonts w:hint="eastAsia"/>
                <w:color w:val="auto"/>
                <w:lang w:val="en-US" w:eastAsia="zh-CN"/>
              </w:rPr>
              <w:t>openId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0未查询到账单  1查询成功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查询成功/失败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detail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所有账单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</w:tbl>
    <w:p>
      <w:pPr>
        <w:rPr>
          <w:rFonts w:hint="eastAsia"/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"msg": "1",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"data": "查询成功",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"detail": [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"id": "1",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"money": "100",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"zeng_money": "0",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"order_num": "69438593824759827948",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"openid": "ewwerwewq1112",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"time": "1523425974"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"id": "2",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"money": "200",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"zeng_money": "50",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"order_num": "694385938436539827948",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"openid": "ewwerwewq1112",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"time": "1523426999"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]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16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val="en-US" w:eastAsia="zh-CN"/>
        </w:rPr>
        <w:t>帮助中心</w:t>
      </w:r>
      <w:r>
        <w:rPr>
          <w:rFonts w:hint="eastAsia"/>
          <w:color w:val="auto"/>
        </w:rPr>
        <w:t>接口</w:t>
      </w:r>
    </w:p>
    <w:p>
      <w:pPr>
        <w:rPr>
          <w:color w:val="auto"/>
        </w:rPr>
      </w:pPr>
      <w:r>
        <w:rPr>
          <w:rFonts w:hint="eastAsia"/>
          <w:color w:val="auto"/>
        </w:rPr>
        <w:t>（1）接口地址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/App/help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（2）请求参数（</w:t>
      </w:r>
      <w:r>
        <w:rPr>
          <w:rFonts w:hint="eastAsia"/>
          <w:color w:val="auto"/>
          <w:lang w:val="en-US" w:eastAsia="zh-CN"/>
        </w:rPr>
        <w:t>post</w:t>
      </w:r>
      <w:r>
        <w:rPr>
          <w:rFonts w:hint="eastAsia"/>
          <w:color w:val="auto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content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内容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</w:tbl>
    <w:p>
      <w:pPr>
        <w:rPr>
          <w:rFonts w:hint="eastAsia"/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17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val="en-US" w:eastAsia="zh-CN"/>
        </w:rPr>
        <w:t>平台协议</w:t>
      </w:r>
      <w:r>
        <w:rPr>
          <w:rFonts w:hint="eastAsia"/>
          <w:color w:val="auto"/>
        </w:rPr>
        <w:t>接口</w:t>
      </w:r>
    </w:p>
    <w:p>
      <w:pPr>
        <w:rPr>
          <w:color w:val="auto"/>
        </w:rPr>
      </w:pPr>
      <w:r>
        <w:rPr>
          <w:rFonts w:hint="eastAsia"/>
          <w:color w:val="auto"/>
        </w:rPr>
        <w:t>（1）接口地址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/App/agreement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（2）请求参数（</w:t>
      </w:r>
      <w:r>
        <w:rPr>
          <w:rFonts w:hint="eastAsia"/>
          <w:color w:val="auto"/>
          <w:lang w:val="en-US" w:eastAsia="zh-CN"/>
        </w:rPr>
        <w:t>post</w:t>
      </w:r>
      <w:r>
        <w:rPr>
          <w:rFonts w:hint="eastAsia"/>
          <w:color w:val="auto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content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内容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</w:tbl>
    <w:p>
      <w:pPr>
        <w:rPr>
          <w:rFonts w:hint="eastAsia"/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18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val="en-US" w:eastAsia="zh-CN"/>
        </w:rPr>
        <w:t>学生签到</w:t>
      </w:r>
      <w:r>
        <w:rPr>
          <w:rFonts w:hint="eastAsia"/>
          <w:color w:val="auto"/>
        </w:rPr>
        <w:t>接口</w:t>
      </w:r>
    </w:p>
    <w:p>
      <w:pPr>
        <w:rPr>
          <w:color w:val="auto"/>
        </w:rPr>
      </w:pPr>
      <w:r>
        <w:rPr>
          <w:rFonts w:hint="eastAsia"/>
          <w:color w:val="auto"/>
        </w:rPr>
        <w:t>（1）接口地址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/App/student_sign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（2）请求参数（</w:t>
      </w:r>
      <w:r>
        <w:rPr>
          <w:rFonts w:hint="eastAsia"/>
          <w:color w:val="auto"/>
          <w:lang w:val="en-US" w:eastAsia="zh-CN"/>
        </w:rPr>
        <w:t>post</w:t>
      </w:r>
      <w:r>
        <w:rPr>
          <w:rFonts w:hint="eastAsia"/>
          <w:color w:val="auto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学生</w:t>
            </w:r>
            <w:r>
              <w:rPr>
                <w:rFonts w:hint="eastAsia"/>
                <w:color w:val="auto"/>
                <w:lang w:val="en-US" w:eastAsia="zh-CN"/>
              </w:rPr>
              <w:t>openId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0已签到 1签到成功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内容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</w:tbl>
    <w:p>
      <w:pPr>
        <w:rPr>
          <w:rFonts w:hint="eastAsia"/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"msg": "0",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"data": 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"data": "今天已经签过到了"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19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val="en-US" w:eastAsia="zh-CN"/>
        </w:rPr>
        <w:t xml:space="preserve">老师版--我的 </w:t>
      </w:r>
      <w:r>
        <w:rPr>
          <w:rFonts w:hint="eastAsia"/>
          <w:color w:val="auto"/>
        </w:rPr>
        <w:t>接口</w:t>
      </w:r>
    </w:p>
    <w:p>
      <w:pPr>
        <w:rPr>
          <w:color w:val="auto"/>
        </w:rPr>
      </w:pPr>
      <w:r>
        <w:rPr>
          <w:rFonts w:hint="eastAsia"/>
          <w:color w:val="auto"/>
        </w:rPr>
        <w:t>（1）接口地址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/App/teacher_my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（2）请求参数（</w:t>
      </w:r>
      <w:r>
        <w:rPr>
          <w:rFonts w:hint="eastAsia"/>
          <w:color w:val="auto"/>
          <w:lang w:val="en-US" w:eastAsia="zh-CN"/>
        </w:rPr>
        <w:t>post</w:t>
      </w:r>
      <w:r>
        <w:rPr>
          <w:rFonts w:hint="eastAsia"/>
          <w:color w:val="auto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学生</w:t>
            </w:r>
            <w:r>
              <w:rPr>
                <w:rFonts w:hint="eastAsia"/>
                <w:color w:val="auto"/>
                <w:lang w:val="en-US" w:eastAsia="zh-CN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uid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老师基本信息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indent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订单统计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</w:tbl>
    <w:p>
      <w:pPr>
        <w:rPr>
          <w:rFonts w:hint="eastAsia"/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"userInfo": 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"realname": "张奖金", 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"tel": null,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"thumb_pic": "kk.jpg"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"account": "980",</w:t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余额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"indent": {</w:t>
      </w:r>
    </w:p>
    <w:p>
      <w:pPr>
        <w:numPr>
          <w:ilvl w:val="0"/>
          <w:numId w:val="0"/>
        </w:numPr>
        <w:ind w:leftChars="0"/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"qiangdan": "0",</w:t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已抢单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"shangke": "0",</w:t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上课中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"pingjia": "1",</w:t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学生评价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"shouru": 132</w:t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今日收入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20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val="en-US" w:eastAsia="zh-CN"/>
        </w:rPr>
        <w:t xml:space="preserve">老师版--我的钱包 </w:t>
      </w:r>
      <w:r>
        <w:rPr>
          <w:rFonts w:hint="eastAsia"/>
          <w:color w:val="auto"/>
        </w:rPr>
        <w:t>接口</w:t>
      </w:r>
    </w:p>
    <w:p>
      <w:pPr>
        <w:rPr>
          <w:color w:val="auto"/>
        </w:rPr>
      </w:pPr>
      <w:r>
        <w:rPr>
          <w:rFonts w:hint="eastAsia"/>
          <w:color w:val="auto"/>
        </w:rPr>
        <w:t>（1）接口地址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/App/teacher_account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（2）请求参数（</w:t>
      </w:r>
      <w:r>
        <w:rPr>
          <w:rFonts w:hint="eastAsia"/>
          <w:color w:val="auto"/>
          <w:lang w:val="en-US" w:eastAsia="zh-CN"/>
        </w:rPr>
        <w:t>post</w:t>
      </w:r>
      <w:r>
        <w:rPr>
          <w:rFonts w:hint="eastAsia"/>
          <w:color w:val="auto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学生</w:t>
            </w:r>
            <w:r>
              <w:rPr>
                <w:rFonts w:hint="eastAsia"/>
                <w:color w:val="auto"/>
                <w:lang w:val="en-US" w:eastAsia="zh-CN"/>
              </w:rPr>
              <w:t>openId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余额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</w:tbl>
    <w:p>
      <w:pPr>
        <w:rPr>
          <w:rFonts w:hint="eastAsia"/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"account": "980"</w:t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>余额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20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val="en-US" w:eastAsia="zh-CN"/>
        </w:rPr>
        <w:t xml:space="preserve">老师版--注册 </w:t>
      </w:r>
      <w:r>
        <w:rPr>
          <w:rFonts w:hint="eastAsia"/>
          <w:color w:val="auto"/>
        </w:rPr>
        <w:t>接口</w:t>
      </w:r>
    </w:p>
    <w:p>
      <w:pPr>
        <w:rPr>
          <w:color w:val="auto"/>
        </w:rPr>
      </w:pPr>
      <w:r>
        <w:rPr>
          <w:rFonts w:hint="eastAsia"/>
          <w:color w:val="auto"/>
        </w:rPr>
        <w:t>（1）接口地址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weixin.ywkedu.com</w:t>
      </w:r>
      <w:r>
        <w:rPr>
          <w:rFonts w:hint="eastAsia"/>
          <w:color w:val="auto"/>
          <w:sz w:val="24"/>
          <w:szCs w:val="24"/>
          <w:lang w:val="en-US" w:eastAsia="zh-CN"/>
        </w:rPr>
        <w:t>/App/register</w:t>
      </w:r>
    </w:p>
    <w:p>
      <w:pPr>
        <w:rPr>
          <w:color w:val="auto"/>
        </w:rPr>
      </w:pPr>
      <w:r>
        <w:rPr>
          <w:rFonts w:hint="eastAsia"/>
          <w:color w:val="auto"/>
        </w:rPr>
        <w:t>（2）请求参数（</w:t>
      </w:r>
      <w:r>
        <w:rPr>
          <w:rFonts w:hint="eastAsia"/>
          <w:color w:val="auto"/>
          <w:lang w:val="en-US" w:eastAsia="zh-CN"/>
        </w:rPr>
        <w:t>post</w:t>
      </w:r>
      <w:r>
        <w:rPr>
          <w:rFonts w:hint="eastAsia"/>
          <w:color w:val="auto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学生</w:t>
            </w:r>
            <w:r>
              <w:rPr>
                <w:rFonts w:hint="eastAsia"/>
                <w:color w:val="auto"/>
                <w:lang w:val="en-US" w:eastAsia="zh-CN"/>
              </w:rPr>
              <w:t>openId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 失败  1成功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返回描述</w:t>
            </w:r>
          </w:p>
        </w:tc>
      </w:tr>
    </w:tbl>
    <w:p>
      <w:pPr>
        <w:rPr>
          <w:rFonts w:hint="eastAsia"/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bookmarkStart w:id="12" w:name="_GoBack"/>
      <w:bookmarkEnd w:id="12"/>
    </w:p>
    <w:sectPr>
      <w:headerReference r:id="rId3" w:type="default"/>
      <w:footerReference r:id="rId4" w:type="default"/>
      <w:type w:val="oddPage"/>
      <w:pgSz w:w="11907" w:h="16840"/>
      <w:pgMar w:top="1134" w:right="1134" w:bottom="1134" w:left="1134" w:header="567" w:footer="567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Futura Bk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Book Antiqua">
    <w:altName w:val="Segoe Print"/>
    <w:panose1 w:val="00000000000000000000"/>
    <w:charset w:val="00"/>
    <w:family w:val="roman"/>
    <w:pitch w:val="default"/>
    <w:sig w:usb0="00000000" w:usb1="000000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  <w:pBdr>
        <w:top w:val="single" w:color="auto" w:sz="4" w:space="1"/>
      </w:pBdr>
      <w:rPr>
        <w:rFonts w:ascii="宋体" w:hAnsi="宋体"/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宋体" w:hAnsi="宋体" w:cs="Arial"/>
        <w:sz w:val="21"/>
        <w:szCs w:val="21"/>
      </w:rPr>
    </w:pPr>
    <w:r>
      <w:rPr>
        <w:rFonts w:hint="eastAsia"/>
      </w:rPr>
      <w:tab/>
    </w:r>
    <w:r>
      <w:rPr>
        <w:rFonts w:hint="eastAsia"/>
      </w:rPr>
      <w:t xml:space="preserve">                                         </w:t>
    </w:r>
    <w:r>
      <w:rPr>
        <w:rFonts w:hint="eastAsia" w:ascii="宋体" w:hAnsi="宋体" w:cs="Arial"/>
        <w:sz w:val="21"/>
        <w:szCs w:val="21"/>
      </w:rPr>
      <w:t>实时接口规范</w:t>
    </w:r>
    <w:r>
      <w:rPr>
        <w:rFonts w:ascii="宋体" w:hAnsi="宋体" w:cs="Arial"/>
        <w:sz w:val="21"/>
        <w:szCs w:val="21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FFA99"/>
    <w:multiLevelType w:val="singleLevel"/>
    <w:tmpl w:val="927FFA9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8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49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8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8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2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36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4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05C622D4"/>
    <w:multiLevelType w:val="multilevel"/>
    <w:tmpl w:val="05C622D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upperLetter"/>
      <w:pStyle w:val="187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1.%2.%3."/>
      <w:lvlJc w:val="left"/>
      <w:pPr>
        <w:tabs>
          <w:tab w:val="left" w:pos="1440"/>
        </w:tabs>
        <w:ind w:left="1080" w:hanging="360"/>
      </w:pPr>
    </w:lvl>
    <w:lvl w:ilvl="3" w:tentative="0">
      <w:start w:val="1"/>
      <w:numFmt w:val="decimal"/>
      <w:lvlText w:val="%4.%1.%2.%3."/>
      <w:lvlJc w:val="left"/>
      <w:pPr>
        <w:tabs>
          <w:tab w:val="left" w:pos="216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11">
    <w:nsid w:val="08B24177"/>
    <w:multiLevelType w:val="multilevel"/>
    <w:tmpl w:val="08B24177"/>
    <w:lvl w:ilvl="0" w:tentative="0">
      <w:start w:val="1"/>
      <w:numFmt w:val="decimal"/>
      <w:pStyle w:val="165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0E8701E2"/>
    <w:multiLevelType w:val="multilevel"/>
    <w:tmpl w:val="0E8701E2"/>
    <w:lvl w:ilvl="0" w:tentative="0">
      <w:start w:val="1"/>
      <w:numFmt w:val="bullet"/>
      <w:pStyle w:val="360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0EDB2900"/>
    <w:multiLevelType w:val="multilevel"/>
    <w:tmpl w:val="0EDB2900"/>
    <w:lvl w:ilvl="0" w:tentative="0">
      <w:start w:val="1"/>
      <w:numFmt w:val="bullet"/>
      <w:pStyle w:val="363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4">
    <w:nsid w:val="18C72E41"/>
    <w:multiLevelType w:val="multilevel"/>
    <w:tmpl w:val="18C72E41"/>
    <w:lvl w:ilvl="0" w:tentative="0">
      <w:start w:val="1"/>
      <w:numFmt w:val="decimal"/>
      <w:pStyle w:val="169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>
    <w:nsid w:val="1D5755D3"/>
    <w:multiLevelType w:val="multilevel"/>
    <w:tmpl w:val="1D5755D3"/>
    <w:lvl w:ilvl="0" w:tentative="0">
      <w:start w:val="1"/>
      <w:numFmt w:val="bullet"/>
      <w:pStyle w:val="189"/>
      <w:lvlText w:val=""/>
      <w:lvlJc w:val="left"/>
      <w:pPr>
        <w:tabs>
          <w:tab w:val="left" w:pos="845"/>
        </w:tabs>
        <w:ind w:left="845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-441"/>
        </w:tabs>
        <w:ind w:left="-4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-21"/>
        </w:tabs>
        <w:ind w:left="-2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99"/>
        </w:tabs>
        <w:ind w:left="39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819"/>
        </w:tabs>
        <w:ind w:left="81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1239"/>
        </w:tabs>
        <w:ind w:left="123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1659"/>
        </w:tabs>
        <w:ind w:left="165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079"/>
        </w:tabs>
        <w:ind w:left="207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2499"/>
        </w:tabs>
        <w:ind w:left="2499" w:hanging="420"/>
      </w:pPr>
      <w:rPr>
        <w:rFonts w:hint="default" w:ascii="Wingdings" w:hAnsi="Wingdings"/>
      </w:rPr>
    </w:lvl>
  </w:abstractNum>
  <w:abstractNum w:abstractNumId="16">
    <w:nsid w:val="27727B63"/>
    <w:multiLevelType w:val="multilevel"/>
    <w:tmpl w:val="27727B63"/>
    <w:lvl w:ilvl="0" w:tentative="0">
      <w:start w:val="1"/>
      <w:numFmt w:val="bullet"/>
      <w:pStyle w:val="367"/>
      <w:lvlText w:val=""/>
      <w:lvlJc w:val="left"/>
      <w:pPr>
        <w:tabs>
          <w:tab w:val="left" w:pos="340"/>
        </w:tabs>
        <w:ind w:left="340" w:hanging="170"/>
      </w:pPr>
      <w:rPr>
        <w:rFonts w:hint="default" w:ascii="Wingdings" w:hAnsi="Wingdings"/>
        <w:color w:val="auto"/>
        <w:spacing w:val="0"/>
        <w:w w:val="100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7">
    <w:nsid w:val="403327AB"/>
    <w:multiLevelType w:val="multilevel"/>
    <w:tmpl w:val="403327AB"/>
    <w:lvl w:ilvl="0" w:tentative="0">
      <w:start w:val="1"/>
      <w:numFmt w:val="decimal"/>
      <w:pStyle w:val="2"/>
      <w:isLgl/>
      <w:suff w:val="space"/>
      <w:lvlText w:val="%1."/>
      <w:lvlJc w:val="left"/>
      <w:pPr>
        <w:ind w:left="425" w:hanging="425"/>
      </w:pPr>
      <w:rPr>
        <w:rFonts w:hint="default" w:ascii="Times New Roman" w:hAnsi="Times New Roman"/>
        <w:b/>
        <w:i w:val="0"/>
        <w:spacing w:val="0"/>
        <w:w w:val="100"/>
        <w:position w:val="0"/>
        <w:sz w:val="48"/>
      </w:rPr>
    </w:lvl>
    <w:lvl w:ilvl="1" w:tentative="0">
      <w:start w:val="1"/>
      <w:numFmt w:val="decimal"/>
      <w:pStyle w:val="3"/>
      <w:isLgl/>
      <w:suff w:val="space"/>
      <w:lvlText w:val="%1.%2."/>
      <w:lvlJc w:val="left"/>
      <w:pPr>
        <w:ind w:left="567" w:hanging="567"/>
      </w:pPr>
      <w:rPr>
        <w:rFonts w:hint="default" w:ascii="Times New Roman" w:hAnsi="Times New Roman"/>
        <w:b/>
        <w:i w:val="0"/>
        <w:spacing w:val="0"/>
        <w:w w:val="100"/>
        <w:position w:val="0"/>
        <w:sz w:val="44"/>
      </w:rPr>
    </w:lvl>
    <w:lvl w:ilvl="2" w:tentative="0">
      <w:start w:val="1"/>
      <w:numFmt w:val="decimal"/>
      <w:pStyle w:val="4"/>
      <w:isLgl/>
      <w:suff w:val="space"/>
      <w:lvlText w:val="%1.%2.%3."/>
      <w:lvlJc w:val="left"/>
      <w:pPr>
        <w:ind w:left="1135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ind w:left="851" w:hanging="851"/>
      </w:pPr>
      <w:rPr>
        <w:rFonts w:hint="default" w:ascii="Times New Roman" w:hAnsi="Times New Roman"/>
        <w:b/>
        <w:i w:val="0"/>
        <w:spacing w:val="0"/>
        <w:w w:val="100"/>
        <w:position w:val="0"/>
        <w:sz w:val="32"/>
      </w:rPr>
    </w:lvl>
    <w:lvl w:ilvl="4" w:tentative="0">
      <w:start w:val="1"/>
      <w:numFmt w:val="decimal"/>
      <w:pStyle w:val="6"/>
      <w:isLgl/>
      <w:suff w:val="space"/>
      <w:lvlText w:val="%1.%2.%3.%4.%5."/>
      <w:lvlJc w:val="left"/>
      <w:pPr>
        <w:ind w:left="992" w:hanging="992"/>
      </w:pPr>
      <w:rPr>
        <w:rFonts w:hint="default" w:ascii="Times New Roman" w:hAnsi="Times New Roman"/>
        <w:b/>
        <w:i w:val="0"/>
        <w:spacing w:val="0"/>
        <w:w w:val="100"/>
        <w:position w:val="0"/>
        <w:sz w:val="30"/>
      </w:rPr>
    </w:lvl>
    <w:lvl w:ilvl="5" w:tentative="0">
      <w:start w:val="1"/>
      <w:numFmt w:val="decimal"/>
      <w:isLgl/>
      <w:suff w:val="space"/>
      <w:lvlText w:val="%1.%2.%3.%4.%5.%6."/>
      <w:lvlJc w:val="left"/>
      <w:pPr>
        <w:ind w:left="1134" w:hanging="1134"/>
      </w:pPr>
      <w:rPr>
        <w:rFonts w:hint="default" w:ascii="Times New Roman" w:hAnsi="Times New Roman"/>
        <w:b/>
        <w:i w:val="0"/>
        <w:spacing w:val="0"/>
        <w:w w:val="100"/>
        <w:position w:val="0"/>
        <w:sz w:val="28"/>
      </w:rPr>
    </w:lvl>
    <w:lvl w:ilvl="6" w:tentative="0">
      <w:start w:val="1"/>
      <w:numFmt w:val="bullet"/>
      <w:suff w:val="space"/>
      <w:lvlText w:val=""/>
      <w:lvlJc w:val="left"/>
      <w:pPr>
        <w:ind w:left="1276" w:hanging="1276"/>
      </w:pPr>
      <w:rPr>
        <w:rFonts w:hint="default" w:ascii="Symbol" w:hAnsi="Symbol"/>
        <w:spacing w:val="0"/>
        <w:w w:val="100"/>
        <w:position w:val="0"/>
        <w:sz w:val="21"/>
      </w:rPr>
    </w:lvl>
    <w:lvl w:ilvl="7" w:tentative="0">
      <w:start w:val="1"/>
      <w:numFmt w:val="bullet"/>
      <w:pStyle w:val="188"/>
      <w:suff w:val="space"/>
      <w:lvlText w:val=""/>
      <w:lvlJc w:val="left"/>
      <w:pPr>
        <w:ind w:left="1418" w:hanging="1418"/>
      </w:pPr>
      <w:rPr>
        <w:rFonts w:hint="default" w:ascii="Symbol" w:hAnsi="Symbol"/>
        <w:sz w:val="21"/>
      </w:rPr>
    </w:lvl>
    <w:lvl w:ilvl="8" w:tentative="0">
      <w:start w:val="1"/>
      <w:numFmt w:val="bullet"/>
      <w:suff w:val="space"/>
      <w:lvlText w:val=""/>
      <w:lvlJc w:val="left"/>
      <w:pPr>
        <w:ind w:left="1559" w:hanging="1559"/>
      </w:pPr>
      <w:rPr>
        <w:rFonts w:hint="default" w:ascii="Symbol" w:hAnsi="Symbol"/>
        <w:sz w:val="21"/>
      </w:rPr>
    </w:lvl>
  </w:abstractNum>
  <w:abstractNum w:abstractNumId="18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96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95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9">
    <w:nsid w:val="463C3DB5"/>
    <w:multiLevelType w:val="multilevel"/>
    <w:tmpl w:val="463C3DB5"/>
    <w:lvl w:ilvl="0" w:tentative="0">
      <w:start w:val="1"/>
      <w:numFmt w:val="decimal"/>
      <w:pStyle w:val="387"/>
      <w:lvlText w:val="%1.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4CE1190D"/>
    <w:multiLevelType w:val="multilevel"/>
    <w:tmpl w:val="4CE1190D"/>
    <w:lvl w:ilvl="0" w:tentative="0">
      <w:start w:val="1"/>
      <w:numFmt w:val="decimal"/>
      <w:lvlText w:val="第%1章"/>
      <w:lvlJc w:val="left"/>
      <w:pPr>
        <w:tabs>
          <w:tab w:val="left" w:pos="1260"/>
        </w:tabs>
        <w:ind w:left="1260" w:hanging="1260"/>
      </w:pPr>
      <w:rPr>
        <w:rFonts w:hint="eastAsia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851"/>
        </w:tabs>
        <w:ind w:left="851" w:hanging="738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34"/>
        </w:tabs>
        <w:ind w:left="1134" w:hanging="907"/>
      </w:pPr>
      <w:rPr>
        <w:rFonts w:hint="eastAsia" w:ascii="宋体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420"/>
        </w:tabs>
        <w:ind w:left="851" w:hanging="51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534"/>
        </w:tabs>
        <w:ind w:left="680" w:hanging="226"/>
      </w:pPr>
      <w:rPr>
        <w:rFonts w:hint="eastAsia" w:ascii="宋体" w:eastAsia="宋体"/>
        <w:b w:val="0"/>
        <w:i w:val="0"/>
        <w:sz w:val="21"/>
      </w:rPr>
    </w:lvl>
    <w:lvl w:ilvl="5" w:tentative="0">
      <w:start w:val="1"/>
      <w:numFmt w:val="decimal"/>
      <w:lvlText w:val="%1.%2.%3.%4.%5.%6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pStyle w:val="8"/>
      <w:lvlText w:val="%7."/>
      <w:lvlJc w:val="left"/>
      <w:pPr>
        <w:tabs>
          <w:tab w:val="left" w:pos="567"/>
        </w:tabs>
        <w:ind w:left="567" w:hanging="113"/>
      </w:pPr>
      <w:rPr>
        <w:rFonts w:hint="default" w:ascii="Courier New" w:hAnsi="Courier New" w:eastAsia="宋体"/>
        <w:b w:val="0"/>
        <w:i w:val="0"/>
        <w:spacing w:val="0"/>
        <w:kern w:val="21"/>
        <w:position w:val="0"/>
        <w:sz w:val="21"/>
        <w:szCs w:val="21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21">
    <w:nsid w:val="667437AC"/>
    <w:multiLevelType w:val="multilevel"/>
    <w:tmpl w:val="667437AC"/>
    <w:lvl w:ilvl="0" w:tentative="0">
      <w:start w:val="1"/>
      <w:numFmt w:val="bullet"/>
      <w:pStyle w:val="392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2">
    <w:nsid w:val="6D9C5A23"/>
    <w:multiLevelType w:val="multilevel"/>
    <w:tmpl w:val="6D9C5A23"/>
    <w:lvl w:ilvl="0" w:tentative="0">
      <w:start w:val="1"/>
      <w:numFmt w:val="upperRoman"/>
      <w:pStyle w:val="7"/>
      <w:lvlText w:val="%1."/>
      <w:lvlJc w:val="right"/>
      <w:pPr>
        <w:tabs>
          <w:tab w:val="left" w:pos="720"/>
        </w:tabs>
        <w:ind w:left="720" w:hanging="18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3">
    <w:nsid w:val="71A65057"/>
    <w:multiLevelType w:val="multilevel"/>
    <w:tmpl w:val="71A65057"/>
    <w:lvl w:ilvl="0" w:tentative="0">
      <w:start w:val="1"/>
      <w:numFmt w:val="chineseCountingThousand"/>
      <w:pStyle w:val="168"/>
      <w:lvlText w:val="第%1条 "/>
      <w:lvlJc w:val="left"/>
      <w:pPr>
        <w:tabs>
          <w:tab w:val="left" w:pos="1505"/>
        </w:tabs>
        <w:ind w:left="0" w:firstLine="425"/>
      </w:pPr>
      <w:rPr>
        <w:rFonts w:hint="default" w:ascii="Times New Roman" w:hAnsi="Times New Roman" w:eastAsia="宋体"/>
        <w:b/>
        <w:i w:val="0"/>
        <w:color w:val="auto"/>
        <w:sz w:val="28"/>
      </w:rPr>
    </w:lvl>
    <w:lvl w:ilvl="1" w:tentative="0">
      <w:start w:val="2"/>
      <w:numFmt w:val="japaneseCounting"/>
      <w:lvlText w:val="第%2章"/>
      <w:lvlJc w:val="left"/>
      <w:pPr>
        <w:tabs>
          <w:tab w:val="left" w:pos="1560"/>
        </w:tabs>
        <w:ind w:left="1560" w:hanging="1140"/>
      </w:pPr>
      <w:rPr>
        <w:rFonts w:hint="eastAsia"/>
      </w:r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japaneseCounting"/>
      <w:lvlText w:val="%4、"/>
      <w:lvlJc w:val="left"/>
      <w:pPr>
        <w:tabs>
          <w:tab w:val="left" w:pos="1740"/>
        </w:tabs>
        <w:ind w:left="1740" w:hanging="48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78286A06"/>
    <w:multiLevelType w:val="multilevel"/>
    <w:tmpl w:val="78286A06"/>
    <w:lvl w:ilvl="0" w:tentative="0">
      <w:start w:val="1"/>
      <w:numFmt w:val="decimal"/>
      <w:pStyle w:val="170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none"/>
      <w:pStyle w:val="171"/>
      <w:lvlText w:val="3.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5">
    <w:nsid w:val="7F773C35"/>
    <w:multiLevelType w:val="multilevel"/>
    <w:tmpl w:val="7F773C35"/>
    <w:lvl w:ilvl="0" w:tentative="0">
      <w:start w:val="1"/>
      <w:numFmt w:val="bullet"/>
      <w:pStyle w:val="335"/>
      <w:lvlText w:val=""/>
      <w:lvlJc w:val="left"/>
      <w:pPr>
        <w:tabs>
          <w:tab w:val="left" w:pos="170"/>
        </w:tabs>
        <w:ind w:left="17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7"/>
  </w:num>
  <w:num w:numId="2">
    <w:abstractNumId w:val="22"/>
  </w:num>
  <w:num w:numId="3">
    <w:abstractNumId w:val="20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2"/>
  </w:num>
  <w:num w:numId="12">
    <w:abstractNumId w:val="1"/>
  </w:num>
  <w:num w:numId="13">
    <w:abstractNumId w:val="11"/>
  </w:num>
  <w:num w:numId="14">
    <w:abstractNumId w:val="23"/>
  </w:num>
  <w:num w:numId="15">
    <w:abstractNumId w:val="14"/>
  </w:num>
  <w:num w:numId="16">
    <w:abstractNumId w:val="24"/>
  </w:num>
  <w:num w:numId="17">
    <w:abstractNumId w:val="10"/>
  </w:num>
  <w:num w:numId="18">
    <w:abstractNumId w:val="15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12"/>
  </w:num>
  <w:num w:numId="22">
    <w:abstractNumId w:val="13"/>
  </w:num>
  <w:num w:numId="23">
    <w:abstractNumId w:val="16"/>
  </w:num>
  <w:num w:numId="24">
    <w:abstractNumId w:val="19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2F"/>
    <w:rsid w:val="000009F0"/>
    <w:rsid w:val="00000F8D"/>
    <w:rsid w:val="00001151"/>
    <w:rsid w:val="0000252E"/>
    <w:rsid w:val="00002640"/>
    <w:rsid w:val="000027BB"/>
    <w:rsid w:val="00003182"/>
    <w:rsid w:val="0000344E"/>
    <w:rsid w:val="0000345A"/>
    <w:rsid w:val="00003A13"/>
    <w:rsid w:val="00003C4C"/>
    <w:rsid w:val="000044BB"/>
    <w:rsid w:val="00004660"/>
    <w:rsid w:val="00004ED8"/>
    <w:rsid w:val="00005194"/>
    <w:rsid w:val="000054F0"/>
    <w:rsid w:val="00005C34"/>
    <w:rsid w:val="00005CE6"/>
    <w:rsid w:val="00005D81"/>
    <w:rsid w:val="000065AB"/>
    <w:rsid w:val="0000671C"/>
    <w:rsid w:val="000067B9"/>
    <w:rsid w:val="00006981"/>
    <w:rsid w:val="00006E8D"/>
    <w:rsid w:val="00006EEB"/>
    <w:rsid w:val="0000761C"/>
    <w:rsid w:val="00007DDF"/>
    <w:rsid w:val="00007EA1"/>
    <w:rsid w:val="00007FB3"/>
    <w:rsid w:val="0001008F"/>
    <w:rsid w:val="0001035C"/>
    <w:rsid w:val="00010820"/>
    <w:rsid w:val="0001093E"/>
    <w:rsid w:val="00010D90"/>
    <w:rsid w:val="00010FDC"/>
    <w:rsid w:val="0001112C"/>
    <w:rsid w:val="0001127C"/>
    <w:rsid w:val="00011538"/>
    <w:rsid w:val="00011879"/>
    <w:rsid w:val="000118F2"/>
    <w:rsid w:val="00011F48"/>
    <w:rsid w:val="00012668"/>
    <w:rsid w:val="00012698"/>
    <w:rsid w:val="00012755"/>
    <w:rsid w:val="00012AD8"/>
    <w:rsid w:val="00012B05"/>
    <w:rsid w:val="00012BF8"/>
    <w:rsid w:val="00012FB8"/>
    <w:rsid w:val="00013073"/>
    <w:rsid w:val="0001389C"/>
    <w:rsid w:val="00013E4A"/>
    <w:rsid w:val="00014D43"/>
    <w:rsid w:val="00015289"/>
    <w:rsid w:val="00015392"/>
    <w:rsid w:val="0001582C"/>
    <w:rsid w:val="0001680B"/>
    <w:rsid w:val="00016E7C"/>
    <w:rsid w:val="000171C0"/>
    <w:rsid w:val="0001724B"/>
    <w:rsid w:val="000173A6"/>
    <w:rsid w:val="000174F3"/>
    <w:rsid w:val="00017A96"/>
    <w:rsid w:val="00017E5E"/>
    <w:rsid w:val="00020106"/>
    <w:rsid w:val="00020677"/>
    <w:rsid w:val="000208CB"/>
    <w:rsid w:val="00020B58"/>
    <w:rsid w:val="00020E8E"/>
    <w:rsid w:val="00020EBB"/>
    <w:rsid w:val="0002116F"/>
    <w:rsid w:val="0002134E"/>
    <w:rsid w:val="0002138B"/>
    <w:rsid w:val="00021487"/>
    <w:rsid w:val="00021512"/>
    <w:rsid w:val="00021A5B"/>
    <w:rsid w:val="000220AE"/>
    <w:rsid w:val="000222AD"/>
    <w:rsid w:val="00022382"/>
    <w:rsid w:val="000224D6"/>
    <w:rsid w:val="00022A2F"/>
    <w:rsid w:val="00022BD4"/>
    <w:rsid w:val="00022D08"/>
    <w:rsid w:val="00023138"/>
    <w:rsid w:val="00023263"/>
    <w:rsid w:val="00023694"/>
    <w:rsid w:val="00024685"/>
    <w:rsid w:val="000249B9"/>
    <w:rsid w:val="00024D24"/>
    <w:rsid w:val="00025379"/>
    <w:rsid w:val="00026509"/>
    <w:rsid w:val="0002665A"/>
    <w:rsid w:val="00026B2E"/>
    <w:rsid w:val="000278A4"/>
    <w:rsid w:val="00027A5C"/>
    <w:rsid w:val="000300AE"/>
    <w:rsid w:val="00030411"/>
    <w:rsid w:val="00030A4C"/>
    <w:rsid w:val="000316CB"/>
    <w:rsid w:val="00031A0C"/>
    <w:rsid w:val="00031AF9"/>
    <w:rsid w:val="00031B84"/>
    <w:rsid w:val="00031BB0"/>
    <w:rsid w:val="00032132"/>
    <w:rsid w:val="00032562"/>
    <w:rsid w:val="0003273F"/>
    <w:rsid w:val="0003307C"/>
    <w:rsid w:val="00033326"/>
    <w:rsid w:val="000335BC"/>
    <w:rsid w:val="000338E9"/>
    <w:rsid w:val="0003390C"/>
    <w:rsid w:val="00033AE2"/>
    <w:rsid w:val="00033B84"/>
    <w:rsid w:val="00033EF8"/>
    <w:rsid w:val="00034001"/>
    <w:rsid w:val="000341D4"/>
    <w:rsid w:val="0003455D"/>
    <w:rsid w:val="000346A6"/>
    <w:rsid w:val="0003485A"/>
    <w:rsid w:val="00034889"/>
    <w:rsid w:val="0003496F"/>
    <w:rsid w:val="00034A72"/>
    <w:rsid w:val="000351E1"/>
    <w:rsid w:val="00035302"/>
    <w:rsid w:val="000355D3"/>
    <w:rsid w:val="0003586D"/>
    <w:rsid w:val="00035CD0"/>
    <w:rsid w:val="00035F5C"/>
    <w:rsid w:val="00035F8F"/>
    <w:rsid w:val="00036143"/>
    <w:rsid w:val="00036242"/>
    <w:rsid w:val="00036628"/>
    <w:rsid w:val="00036BCB"/>
    <w:rsid w:val="000371B1"/>
    <w:rsid w:val="000372A9"/>
    <w:rsid w:val="00037362"/>
    <w:rsid w:val="000376DA"/>
    <w:rsid w:val="00037AE3"/>
    <w:rsid w:val="0004030D"/>
    <w:rsid w:val="000403C2"/>
    <w:rsid w:val="00040695"/>
    <w:rsid w:val="000409CA"/>
    <w:rsid w:val="00041003"/>
    <w:rsid w:val="00041044"/>
    <w:rsid w:val="000410D7"/>
    <w:rsid w:val="000413A7"/>
    <w:rsid w:val="000415A5"/>
    <w:rsid w:val="000418FA"/>
    <w:rsid w:val="00042213"/>
    <w:rsid w:val="000427A2"/>
    <w:rsid w:val="00042977"/>
    <w:rsid w:val="00042FA0"/>
    <w:rsid w:val="00042FCD"/>
    <w:rsid w:val="00043029"/>
    <w:rsid w:val="00043163"/>
    <w:rsid w:val="000435F4"/>
    <w:rsid w:val="000439BA"/>
    <w:rsid w:val="0004428B"/>
    <w:rsid w:val="0004464C"/>
    <w:rsid w:val="000446B3"/>
    <w:rsid w:val="00044F67"/>
    <w:rsid w:val="000450E4"/>
    <w:rsid w:val="00045674"/>
    <w:rsid w:val="00045846"/>
    <w:rsid w:val="00045880"/>
    <w:rsid w:val="00045C3E"/>
    <w:rsid w:val="00045FEE"/>
    <w:rsid w:val="00046108"/>
    <w:rsid w:val="0004672E"/>
    <w:rsid w:val="0004722B"/>
    <w:rsid w:val="00047C03"/>
    <w:rsid w:val="00050063"/>
    <w:rsid w:val="0005046E"/>
    <w:rsid w:val="000505DC"/>
    <w:rsid w:val="000506A5"/>
    <w:rsid w:val="00050846"/>
    <w:rsid w:val="00050A60"/>
    <w:rsid w:val="00050C78"/>
    <w:rsid w:val="00050C7E"/>
    <w:rsid w:val="00051299"/>
    <w:rsid w:val="00051350"/>
    <w:rsid w:val="000514DE"/>
    <w:rsid w:val="00051DAF"/>
    <w:rsid w:val="000520CA"/>
    <w:rsid w:val="00052D8A"/>
    <w:rsid w:val="0005312B"/>
    <w:rsid w:val="000534ED"/>
    <w:rsid w:val="000537BC"/>
    <w:rsid w:val="00053DE0"/>
    <w:rsid w:val="00053E4A"/>
    <w:rsid w:val="00054420"/>
    <w:rsid w:val="0005447C"/>
    <w:rsid w:val="000547D1"/>
    <w:rsid w:val="000549EC"/>
    <w:rsid w:val="00054AA0"/>
    <w:rsid w:val="00054D2F"/>
    <w:rsid w:val="00054E70"/>
    <w:rsid w:val="00055074"/>
    <w:rsid w:val="000550B0"/>
    <w:rsid w:val="000552F8"/>
    <w:rsid w:val="000554B5"/>
    <w:rsid w:val="000554FA"/>
    <w:rsid w:val="00055532"/>
    <w:rsid w:val="00055D70"/>
    <w:rsid w:val="00055D85"/>
    <w:rsid w:val="00055F25"/>
    <w:rsid w:val="000560AE"/>
    <w:rsid w:val="00056AD1"/>
    <w:rsid w:val="00056B80"/>
    <w:rsid w:val="000570FF"/>
    <w:rsid w:val="00060418"/>
    <w:rsid w:val="0006044B"/>
    <w:rsid w:val="00060664"/>
    <w:rsid w:val="00060AB3"/>
    <w:rsid w:val="00060D5F"/>
    <w:rsid w:val="00060F4D"/>
    <w:rsid w:val="00061053"/>
    <w:rsid w:val="00061059"/>
    <w:rsid w:val="00061734"/>
    <w:rsid w:val="00061E6B"/>
    <w:rsid w:val="0006201F"/>
    <w:rsid w:val="0006216E"/>
    <w:rsid w:val="000623A7"/>
    <w:rsid w:val="00062C7A"/>
    <w:rsid w:val="000631DE"/>
    <w:rsid w:val="00063276"/>
    <w:rsid w:val="00063339"/>
    <w:rsid w:val="00063614"/>
    <w:rsid w:val="000636D6"/>
    <w:rsid w:val="000636D7"/>
    <w:rsid w:val="00063817"/>
    <w:rsid w:val="000638CD"/>
    <w:rsid w:val="00063931"/>
    <w:rsid w:val="00063CCB"/>
    <w:rsid w:val="000640AD"/>
    <w:rsid w:val="0006458C"/>
    <w:rsid w:val="000646A4"/>
    <w:rsid w:val="00064947"/>
    <w:rsid w:val="000649E3"/>
    <w:rsid w:val="00065F58"/>
    <w:rsid w:val="0006643B"/>
    <w:rsid w:val="00066B79"/>
    <w:rsid w:val="00066C0F"/>
    <w:rsid w:val="00066DE3"/>
    <w:rsid w:val="0006723A"/>
    <w:rsid w:val="00067663"/>
    <w:rsid w:val="000676B8"/>
    <w:rsid w:val="00067718"/>
    <w:rsid w:val="00067F48"/>
    <w:rsid w:val="00070400"/>
    <w:rsid w:val="00070564"/>
    <w:rsid w:val="00070606"/>
    <w:rsid w:val="00070819"/>
    <w:rsid w:val="00070879"/>
    <w:rsid w:val="000708CF"/>
    <w:rsid w:val="00071542"/>
    <w:rsid w:val="0007188F"/>
    <w:rsid w:val="00071987"/>
    <w:rsid w:val="00071998"/>
    <w:rsid w:val="00071D5C"/>
    <w:rsid w:val="000721FE"/>
    <w:rsid w:val="000725CE"/>
    <w:rsid w:val="000725FD"/>
    <w:rsid w:val="0007290E"/>
    <w:rsid w:val="00072DA3"/>
    <w:rsid w:val="00073003"/>
    <w:rsid w:val="000737F2"/>
    <w:rsid w:val="00073809"/>
    <w:rsid w:val="00074049"/>
    <w:rsid w:val="00074419"/>
    <w:rsid w:val="000749F7"/>
    <w:rsid w:val="00074AA2"/>
    <w:rsid w:val="00075000"/>
    <w:rsid w:val="000752FD"/>
    <w:rsid w:val="00075C5A"/>
    <w:rsid w:val="00075C5B"/>
    <w:rsid w:val="00075DE6"/>
    <w:rsid w:val="00075E53"/>
    <w:rsid w:val="00075E67"/>
    <w:rsid w:val="000761A5"/>
    <w:rsid w:val="0007677A"/>
    <w:rsid w:val="00077618"/>
    <w:rsid w:val="0008018B"/>
    <w:rsid w:val="00080817"/>
    <w:rsid w:val="00080897"/>
    <w:rsid w:val="00080C61"/>
    <w:rsid w:val="00081255"/>
    <w:rsid w:val="0008148B"/>
    <w:rsid w:val="00081901"/>
    <w:rsid w:val="0008196A"/>
    <w:rsid w:val="00082079"/>
    <w:rsid w:val="0008207B"/>
    <w:rsid w:val="00082B5F"/>
    <w:rsid w:val="00082B90"/>
    <w:rsid w:val="00083981"/>
    <w:rsid w:val="000848B8"/>
    <w:rsid w:val="0008519E"/>
    <w:rsid w:val="000852B6"/>
    <w:rsid w:val="0008621B"/>
    <w:rsid w:val="0008634B"/>
    <w:rsid w:val="00086462"/>
    <w:rsid w:val="0008676A"/>
    <w:rsid w:val="00086BC0"/>
    <w:rsid w:val="00086F2A"/>
    <w:rsid w:val="00087635"/>
    <w:rsid w:val="00087654"/>
    <w:rsid w:val="00087A68"/>
    <w:rsid w:val="00090778"/>
    <w:rsid w:val="00090BB3"/>
    <w:rsid w:val="00090CDF"/>
    <w:rsid w:val="00090DDB"/>
    <w:rsid w:val="00091142"/>
    <w:rsid w:val="00091434"/>
    <w:rsid w:val="000914CA"/>
    <w:rsid w:val="0009170E"/>
    <w:rsid w:val="000917CD"/>
    <w:rsid w:val="000921BF"/>
    <w:rsid w:val="0009254C"/>
    <w:rsid w:val="000927C3"/>
    <w:rsid w:val="00092A0C"/>
    <w:rsid w:val="00092BEC"/>
    <w:rsid w:val="00092F22"/>
    <w:rsid w:val="00092FA4"/>
    <w:rsid w:val="0009306F"/>
    <w:rsid w:val="00093215"/>
    <w:rsid w:val="000932A5"/>
    <w:rsid w:val="00094380"/>
    <w:rsid w:val="000943EF"/>
    <w:rsid w:val="00094961"/>
    <w:rsid w:val="00094CB4"/>
    <w:rsid w:val="00094EEB"/>
    <w:rsid w:val="0009527D"/>
    <w:rsid w:val="00095B18"/>
    <w:rsid w:val="00095F02"/>
    <w:rsid w:val="00096229"/>
    <w:rsid w:val="00096325"/>
    <w:rsid w:val="00096335"/>
    <w:rsid w:val="00096BE0"/>
    <w:rsid w:val="00096E1F"/>
    <w:rsid w:val="00096EC1"/>
    <w:rsid w:val="00096F13"/>
    <w:rsid w:val="0009766A"/>
    <w:rsid w:val="00097DE4"/>
    <w:rsid w:val="000A02DC"/>
    <w:rsid w:val="000A0663"/>
    <w:rsid w:val="000A09C8"/>
    <w:rsid w:val="000A1C85"/>
    <w:rsid w:val="000A1EF3"/>
    <w:rsid w:val="000A2429"/>
    <w:rsid w:val="000A2769"/>
    <w:rsid w:val="000A2CDB"/>
    <w:rsid w:val="000A2D67"/>
    <w:rsid w:val="000A2E16"/>
    <w:rsid w:val="000A388A"/>
    <w:rsid w:val="000A39B9"/>
    <w:rsid w:val="000A3C4E"/>
    <w:rsid w:val="000A3D03"/>
    <w:rsid w:val="000A42A6"/>
    <w:rsid w:val="000A4775"/>
    <w:rsid w:val="000A4B13"/>
    <w:rsid w:val="000A4F87"/>
    <w:rsid w:val="000A545C"/>
    <w:rsid w:val="000A5ACC"/>
    <w:rsid w:val="000A67A8"/>
    <w:rsid w:val="000A67CE"/>
    <w:rsid w:val="000A6E62"/>
    <w:rsid w:val="000A74A9"/>
    <w:rsid w:val="000A7779"/>
    <w:rsid w:val="000A7C2E"/>
    <w:rsid w:val="000B010B"/>
    <w:rsid w:val="000B0145"/>
    <w:rsid w:val="000B05D4"/>
    <w:rsid w:val="000B0625"/>
    <w:rsid w:val="000B07AB"/>
    <w:rsid w:val="000B0822"/>
    <w:rsid w:val="000B0E1F"/>
    <w:rsid w:val="000B159E"/>
    <w:rsid w:val="000B162F"/>
    <w:rsid w:val="000B25BC"/>
    <w:rsid w:val="000B260C"/>
    <w:rsid w:val="000B2629"/>
    <w:rsid w:val="000B28B5"/>
    <w:rsid w:val="000B291C"/>
    <w:rsid w:val="000B2AAF"/>
    <w:rsid w:val="000B2FEE"/>
    <w:rsid w:val="000B3513"/>
    <w:rsid w:val="000B3822"/>
    <w:rsid w:val="000B3DE5"/>
    <w:rsid w:val="000B4017"/>
    <w:rsid w:val="000B44E5"/>
    <w:rsid w:val="000B595E"/>
    <w:rsid w:val="000B5E87"/>
    <w:rsid w:val="000B5F62"/>
    <w:rsid w:val="000B606D"/>
    <w:rsid w:val="000B61ED"/>
    <w:rsid w:val="000B66F5"/>
    <w:rsid w:val="000B684A"/>
    <w:rsid w:val="000B6855"/>
    <w:rsid w:val="000B68C3"/>
    <w:rsid w:val="000B72EE"/>
    <w:rsid w:val="000B7363"/>
    <w:rsid w:val="000B79B1"/>
    <w:rsid w:val="000C016B"/>
    <w:rsid w:val="000C05CF"/>
    <w:rsid w:val="000C0856"/>
    <w:rsid w:val="000C09B2"/>
    <w:rsid w:val="000C0BD0"/>
    <w:rsid w:val="000C1215"/>
    <w:rsid w:val="000C14C3"/>
    <w:rsid w:val="000C1541"/>
    <w:rsid w:val="000C1685"/>
    <w:rsid w:val="000C1860"/>
    <w:rsid w:val="000C191B"/>
    <w:rsid w:val="000C1969"/>
    <w:rsid w:val="000C1CB1"/>
    <w:rsid w:val="000C1CC2"/>
    <w:rsid w:val="000C2173"/>
    <w:rsid w:val="000C29DA"/>
    <w:rsid w:val="000C2DFA"/>
    <w:rsid w:val="000C3051"/>
    <w:rsid w:val="000C336D"/>
    <w:rsid w:val="000C3585"/>
    <w:rsid w:val="000C3891"/>
    <w:rsid w:val="000C3B50"/>
    <w:rsid w:val="000C3EFA"/>
    <w:rsid w:val="000C4696"/>
    <w:rsid w:val="000C4B31"/>
    <w:rsid w:val="000C4C18"/>
    <w:rsid w:val="000C4E35"/>
    <w:rsid w:val="000C4F9A"/>
    <w:rsid w:val="000C4FC1"/>
    <w:rsid w:val="000C5246"/>
    <w:rsid w:val="000C52E5"/>
    <w:rsid w:val="000C531A"/>
    <w:rsid w:val="000C5714"/>
    <w:rsid w:val="000C5879"/>
    <w:rsid w:val="000C5BBA"/>
    <w:rsid w:val="000C61CA"/>
    <w:rsid w:val="000C6455"/>
    <w:rsid w:val="000C64BA"/>
    <w:rsid w:val="000C6537"/>
    <w:rsid w:val="000C6710"/>
    <w:rsid w:val="000C6754"/>
    <w:rsid w:val="000C67D0"/>
    <w:rsid w:val="000C6BA6"/>
    <w:rsid w:val="000C6D0A"/>
    <w:rsid w:val="000C6E3D"/>
    <w:rsid w:val="000C7484"/>
    <w:rsid w:val="000C7A55"/>
    <w:rsid w:val="000D00B5"/>
    <w:rsid w:val="000D0CA1"/>
    <w:rsid w:val="000D0D2F"/>
    <w:rsid w:val="000D1013"/>
    <w:rsid w:val="000D1385"/>
    <w:rsid w:val="000D1536"/>
    <w:rsid w:val="000D1672"/>
    <w:rsid w:val="000D19C4"/>
    <w:rsid w:val="000D1A8C"/>
    <w:rsid w:val="000D1E71"/>
    <w:rsid w:val="000D1F0C"/>
    <w:rsid w:val="000D21F2"/>
    <w:rsid w:val="000D238F"/>
    <w:rsid w:val="000D2457"/>
    <w:rsid w:val="000D2545"/>
    <w:rsid w:val="000D2DE2"/>
    <w:rsid w:val="000D31A4"/>
    <w:rsid w:val="000D349B"/>
    <w:rsid w:val="000D3509"/>
    <w:rsid w:val="000D3666"/>
    <w:rsid w:val="000D3F6C"/>
    <w:rsid w:val="000D4693"/>
    <w:rsid w:val="000D47EB"/>
    <w:rsid w:val="000D4AA1"/>
    <w:rsid w:val="000D4E28"/>
    <w:rsid w:val="000D4F58"/>
    <w:rsid w:val="000D5141"/>
    <w:rsid w:val="000D5471"/>
    <w:rsid w:val="000D5D3C"/>
    <w:rsid w:val="000D6042"/>
    <w:rsid w:val="000D60EE"/>
    <w:rsid w:val="000D6954"/>
    <w:rsid w:val="000D6D03"/>
    <w:rsid w:val="000D6D64"/>
    <w:rsid w:val="000D6E5F"/>
    <w:rsid w:val="000D7073"/>
    <w:rsid w:val="000D7222"/>
    <w:rsid w:val="000D7456"/>
    <w:rsid w:val="000D788C"/>
    <w:rsid w:val="000D7A86"/>
    <w:rsid w:val="000D7F92"/>
    <w:rsid w:val="000E0159"/>
    <w:rsid w:val="000E0247"/>
    <w:rsid w:val="000E0CA9"/>
    <w:rsid w:val="000E1055"/>
    <w:rsid w:val="000E1394"/>
    <w:rsid w:val="000E1462"/>
    <w:rsid w:val="000E185B"/>
    <w:rsid w:val="000E1B98"/>
    <w:rsid w:val="000E1E74"/>
    <w:rsid w:val="000E1EA8"/>
    <w:rsid w:val="000E210E"/>
    <w:rsid w:val="000E21E3"/>
    <w:rsid w:val="000E266D"/>
    <w:rsid w:val="000E2797"/>
    <w:rsid w:val="000E2A0C"/>
    <w:rsid w:val="000E2C5F"/>
    <w:rsid w:val="000E2CBC"/>
    <w:rsid w:val="000E2D6C"/>
    <w:rsid w:val="000E2EBE"/>
    <w:rsid w:val="000E2F89"/>
    <w:rsid w:val="000E3535"/>
    <w:rsid w:val="000E35D1"/>
    <w:rsid w:val="000E3706"/>
    <w:rsid w:val="000E3771"/>
    <w:rsid w:val="000E3949"/>
    <w:rsid w:val="000E3D82"/>
    <w:rsid w:val="000E4313"/>
    <w:rsid w:val="000E4540"/>
    <w:rsid w:val="000E5061"/>
    <w:rsid w:val="000E5435"/>
    <w:rsid w:val="000E551C"/>
    <w:rsid w:val="000E5881"/>
    <w:rsid w:val="000E59EA"/>
    <w:rsid w:val="000E5A5E"/>
    <w:rsid w:val="000E5B43"/>
    <w:rsid w:val="000E5BA5"/>
    <w:rsid w:val="000E6718"/>
    <w:rsid w:val="000E6D26"/>
    <w:rsid w:val="000E6EA3"/>
    <w:rsid w:val="000E70E6"/>
    <w:rsid w:val="000E76E7"/>
    <w:rsid w:val="000E77E9"/>
    <w:rsid w:val="000F0654"/>
    <w:rsid w:val="000F0FCB"/>
    <w:rsid w:val="000F1788"/>
    <w:rsid w:val="000F178E"/>
    <w:rsid w:val="000F1C81"/>
    <w:rsid w:val="000F1F7D"/>
    <w:rsid w:val="000F2249"/>
    <w:rsid w:val="000F2380"/>
    <w:rsid w:val="000F28FB"/>
    <w:rsid w:val="000F2C99"/>
    <w:rsid w:val="000F2EE4"/>
    <w:rsid w:val="000F31DD"/>
    <w:rsid w:val="000F34C5"/>
    <w:rsid w:val="000F3781"/>
    <w:rsid w:val="000F3783"/>
    <w:rsid w:val="000F37E8"/>
    <w:rsid w:val="000F3ACB"/>
    <w:rsid w:val="000F3D13"/>
    <w:rsid w:val="000F3D1C"/>
    <w:rsid w:val="000F419E"/>
    <w:rsid w:val="000F4555"/>
    <w:rsid w:val="000F46F4"/>
    <w:rsid w:val="000F5268"/>
    <w:rsid w:val="000F539E"/>
    <w:rsid w:val="000F5771"/>
    <w:rsid w:val="000F581E"/>
    <w:rsid w:val="000F59FC"/>
    <w:rsid w:val="000F5CAE"/>
    <w:rsid w:val="000F64B2"/>
    <w:rsid w:val="000F64F0"/>
    <w:rsid w:val="000F6580"/>
    <w:rsid w:val="000F6D6E"/>
    <w:rsid w:val="000F6E52"/>
    <w:rsid w:val="000F76BD"/>
    <w:rsid w:val="000F78E9"/>
    <w:rsid w:val="000F7D88"/>
    <w:rsid w:val="001002B2"/>
    <w:rsid w:val="00100644"/>
    <w:rsid w:val="00100BE4"/>
    <w:rsid w:val="00100C22"/>
    <w:rsid w:val="00100D3C"/>
    <w:rsid w:val="0010127D"/>
    <w:rsid w:val="001012A0"/>
    <w:rsid w:val="00101544"/>
    <w:rsid w:val="00101562"/>
    <w:rsid w:val="00101799"/>
    <w:rsid w:val="00101BC0"/>
    <w:rsid w:val="001021E7"/>
    <w:rsid w:val="0010255D"/>
    <w:rsid w:val="00102694"/>
    <w:rsid w:val="00102BF7"/>
    <w:rsid w:val="00102D2F"/>
    <w:rsid w:val="00102EA3"/>
    <w:rsid w:val="00102EF4"/>
    <w:rsid w:val="0010340F"/>
    <w:rsid w:val="00103445"/>
    <w:rsid w:val="001039CD"/>
    <w:rsid w:val="00103EA0"/>
    <w:rsid w:val="00104226"/>
    <w:rsid w:val="0010473C"/>
    <w:rsid w:val="0010495C"/>
    <w:rsid w:val="00104EC6"/>
    <w:rsid w:val="001056AC"/>
    <w:rsid w:val="0010591C"/>
    <w:rsid w:val="001059C9"/>
    <w:rsid w:val="00105B17"/>
    <w:rsid w:val="00105B97"/>
    <w:rsid w:val="00105EE4"/>
    <w:rsid w:val="00106291"/>
    <w:rsid w:val="00106495"/>
    <w:rsid w:val="0010675C"/>
    <w:rsid w:val="001067B4"/>
    <w:rsid w:val="00106AC8"/>
    <w:rsid w:val="0010715A"/>
    <w:rsid w:val="00107302"/>
    <w:rsid w:val="00107668"/>
    <w:rsid w:val="00107C57"/>
    <w:rsid w:val="00107FB5"/>
    <w:rsid w:val="0011049C"/>
    <w:rsid w:val="001110DF"/>
    <w:rsid w:val="00111142"/>
    <w:rsid w:val="0011140D"/>
    <w:rsid w:val="001114E9"/>
    <w:rsid w:val="0011158C"/>
    <w:rsid w:val="0011190F"/>
    <w:rsid w:val="00111AB1"/>
    <w:rsid w:val="00111EFC"/>
    <w:rsid w:val="00112252"/>
    <w:rsid w:val="00112570"/>
    <w:rsid w:val="001126DE"/>
    <w:rsid w:val="001127C5"/>
    <w:rsid w:val="0011296F"/>
    <w:rsid w:val="00112988"/>
    <w:rsid w:val="00112EF3"/>
    <w:rsid w:val="001133BC"/>
    <w:rsid w:val="00113559"/>
    <w:rsid w:val="00113612"/>
    <w:rsid w:val="00113F33"/>
    <w:rsid w:val="001143C6"/>
    <w:rsid w:val="001146CD"/>
    <w:rsid w:val="001148F2"/>
    <w:rsid w:val="00114AD1"/>
    <w:rsid w:val="00114E83"/>
    <w:rsid w:val="00115A30"/>
    <w:rsid w:val="00115B57"/>
    <w:rsid w:val="00115F44"/>
    <w:rsid w:val="0011641E"/>
    <w:rsid w:val="001168DE"/>
    <w:rsid w:val="00116B17"/>
    <w:rsid w:val="00116FCC"/>
    <w:rsid w:val="001175D3"/>
    <w:rsid w:val="00117A7A"/>
    <w:rsid w:val="001202C5"/>
    <w:rsid w:val="00120B66"/>
    <w:rsid w:val="00120DC3"/>
    <w:rsid w:val="0012239D"/>
    <w:rsid w:val="00122567"/>
    <w:rsid w:val="00122F57"/>
    <w:rsid w:val="00123290"/>
    <w:rsid w:val="00123447"/>
    <w:rsid w:val="00123A01"/>
    <w:rsid w:val="00124438"/>
    <w:rsid w:val="0012473E"/>
    <w:rsid w:val="00124950"/>
    <w:rsid w:val="00124B1F"/>
    <w:rsid w:val="00124DDB"/>
    <w:rsid w:val="00125130"/>
    <w:rsid w:val="001251A5"/>
    <w:rsid w:val="001255AC"/>
    <w:rsid w:val="00125689"/>
    <w:rsid w:val="00125BE2"/>
    <w:rsid w:val="00125D38"/>
    <w:rsid w:val="00125D39"/>
    <w:rsid w:val="00125F0E"/>
    <w:rsid w:val="001266C7"/>
    <w:rsid w:val="00126701"/>
    <w:rsid w:val="001267A8"/>
    <w:rsid w:val="001268CF"/>
    <w:rsid w:val="00127590"/>
    <w:rsid w:val="0012779E"/>
    <w:rsid w:val="00127DC4"/>
    <w:rsid w:val="00127DF6"/>
    <w:rsid w:val="00127F4B"/>
    <w:rsid w:val="00130318"/>
    <w:rsid w:val="00130372"/>
    <w:rsid w:val="00130CA7"/>
    <w:rsid w:val="00130D24"/>
    <w:rsid w:val="00131571"/>
    <w:rsid w:val="00131919"/>
    <w:rsid w:val="00131A84"/>
    <w:rsid w:val="00131ABC"/>
    <w:rsid w:val="00131AF9"/>
    <w:rsid w:val="00131B91"/>
    <w:rsid w:val="00131DC2"/>
    <w:rsid w:val="00132C3D"/>
    <w:rsid w:val="00132C56"/>
    <w:rsid w:val="00132ED2"/>
    <w:rsid w:val="00132F1F"/>
    <w:rsid w:val="00132FB4"/>
    <w:rsid w:val="001336F2"/>
    <w:rsid w:val="00133DAB"/>
    <w:rsid w:val="00133E8B"/>
    <w:rsid w:val="00133EB4"/>
    <w:rsid w:val="00133EE0"/>
    <w:rsid w:val="00133EFB"/>
    <w:rsid w:val="00134079"/>
    <w:rsid w:val="001340A1"/>
    <w:rsid w:val="00134A74"/>
    <w:rsid w:val="00134BB4"/>
    <w:rsid w:val="00134CAB"/>
    <w:rsid w:val="00134F15"/>
    <w:rsid w:val="00134F82"/>
    <w:rsid w:val="00135320"/>
    <w:rsid w:val="001358C3"/>
    <w:rsid w:val="00135B1E"/>
    <w:rsid w:val="00135EDA"/>
    <w:rsid w:val="0013609A"/>
    <w:rsid w:val="001362DE"/>
    <w:rsid w:val="001368D1"/>
    <w:rsid w:val="00136C72"/>
    <w:rsid w:val="00137BBD"/>
    <w:rsid w:val="00137BC5"/>
    <w:rsid w:val="00137EDA"/>
    <w:rsid w:val="00137F5B"/>
    <w:rsid w:val="0014059A"/>
    <w:rsid w:val="001406FB"/>
    <w:rsid w:val="0014092A"/>
    <w:rsid w:val="00141045"/>
    <w:rsid w:val="001410D4"/>
    <w:rsid w:val="0014141C"/>
    <w:rsid w:val="00141586"/>
    <w:rsid w:val="00141A59"/>
    <w:rsid w:val="00141B06"/>
    <w:rsid w:val="00141E62"/>
    <w:rsid w:val="00141F5A"/>
    <w:rsid w:val="001423BF"/>
    <w:rsid w:val="0014267A"/>
    <w:rsid w:val="001426CC"/>
    <w:rsid w:val="00142777"/>
    <w:rsid w:val="00143698"/>
    <w:rsid w:val="001437F9"/>
    <w:rsid w:val="00143987"/>
    <w:rsid w:val="00143B91"/>
    <w:rsid w:val="00143C4C"/>
    <w:rsid w:val="00143E71"/>
    <w:rsid w:val="00143F9E"/>
    <w:rsid w:val="00144435"/>
    <w:rsid w:val="0014469D"/>
    <w:rsid w:val="0014496E"/>
    <w:rsid w:val="00144B84"/>
    <w:rsid w:val="00144E32"/>
    <w:rsid w:val="001450AC"/>
    <w:rsid w:val="00145827"/>
    <w:rsid w:val="00145A5A"/>
    <w:rsid w:val="00145C66"/>
    <w:rsid w:val="00146152"/>
    <w:rsid w:val="00146272"/>
    <w:rsid w:val="00146547"/>
    <w:rsid w:val="00146C45"/>
    <w:rsid w:val="00146D8A"/>
    <w:rsid w:val="00146DAE"/>
    <w:rsid w:val="001470A0"/>
    <w:rsid w:val="001474DC"/>
    <w:rsid w:val="001476F9"/>
    <w:rsid w:val="001479A7"/>
    <w:rsid w:val="0015038F"/>
    <w:rsid w:val="001504DF"/>
    <w:rsid w:val="00150AE4"/>
    <w:rsid w:val="00150BC3"/>
    <w:rsid w:val="00150D61"/>
    <w:rsid w:val="001511DE"/>
    <w:rsid w:val="00151ADF"/>
    <w:rsid w:val="001526C2"/>
    <w:rsid w:val="00152809"/>
    <w:rsid w:val="00152843"/>
    <w:rsid w:val="00152A4E"/>
    <w:rsid w:val="00152BCC"/>
    <w:rsid w:val="00152DF1"/>
    <w:rsid w:val="001532C4"/>
    <w:rsid w:val="00153658"/>
    <w:rsid w:val="00153713"/>
    <w:rsid w:val="00153792"/>
    <w:rsid w:val="001537EF"/>
    <w:rsid w:val="001539FC"/>
    <w:rsid w:val="00153E00"/>
    <w:rsid w:val="00154834"/>
    <w:rsid w:val="00155F2B"/>
    <w:rsid w:val="001566E1"/>
    <w:rsid w:val="00156B12"/>
    <w:rsid w:val="00157308"/>
    <w:rsid w:val="0015771E"/>
    <w:rsid w:val="001605CD"/>
    <w:rsid w:val="0016098C"/>
    <w:rsid w:val="00160B83"/>
    <w:rsid w:val="00160C1E"/>
    <w:rsid w:val="00160D9C"/>
    <w:rsid w:val="001616BF"/>
    <w:rsid w:val="00161855"/>
    <w:rsid w:val="00161FE8"/>
    <w:rsid w:val="0016205A"/>
    <w:rsid w:val="001624ED"/>
    <w:rsid w:val="001627EE"/>
    <w:rsid w:val="001628EC"/>
    <w:rsid w:val="00162BAF"/>
    <w:rsid w:val="00162F19"/>
    <w:rsid w:val="00163549"/>
    <w:rsid w:val="00163B84"/>
    <w:rsid w:val="00163D05"/>
    <w:rsid w:val="00163F1F"/>
    <w:rsid w:val="0016416D"/>
    <w:rsid w:val="001641A7"/>
    <w:rsid w:val="0016495D"/>
    <w:rsid w:val="00164A8B"/>
    <w:rsid w:val="00164E79"/>
    <w:rsid w:val="001651BB"/>
    <w:rsid w:val="001658AF"/>
    <w:rsid w:val="00165A6F"/>
    <w:rsid w:val="00165B53"/>
    <w:rsid w:val="00165EE8"/>
    <w:rsid w:val="001667E7"/>
    <w:rsid w:val="00166ACA"/>
    <w:rsid w:val="00166BC7"/>
    <w:rsid w:val="00166ECA"/>
    <w:rsid w:val="00166FAC"/>
    <w:rsid w:val="00167504"/>
    <w:rsid w:val="00167510"/>
    <w:rsid w:val="001679E4"/>
    <w:rsid w:val="00167D62"/>
    <w:rsid w:val="00167DDC"/>
    <w:rsid w:val="00170265"/>
    <w:rsid w:val="00170C81"/>
    <w:rsid w:val="001710D9"/>
    <w:rsid w:val="00171524"/>
    <w:rsid w:val="00171F84"/>
    <w:rsid w:val="0017208C"/>
    <w:rsid w:val="0017254D"/>
    <w:rsid w:val="001725C1"/>
    <w:rsid w:val="00172818"/>
    <w:rsid w:val="00172A27"/>
    <w:rsid w:val="00172C0C"/>
    <w:rsid w:val="00172D0C"/>
    <w:rsid w:val="00172D32"/>
    <w:rsid w:val="00172DC6"/>
    <w:rsid w:val="00173451"/>
    <w:rsid w:val="00173CDC"/>
    <w:rsid w:val="001742A0"/>
    <w:rsid w:val="001743E7"/>
    <w:rsid w:val="001746AF"/>
    <w:rsid w:val="0017488B"/>
    <w:rsid w:val="00174A31"/>
    <w:rsid w:val="00174CA6"/>
    <w:rsid w:val="00174EFA"/>
    <w:rsid w:val="00175C14"/>
    <w:rsid w:val="00176236"/>
    <w:rsid w:val="00176791"/>
    <w:rsid w:val="00176B67"/>
    <w:rsid w:val="00176C20"/>
    <w:rsid w:val="0017734C"/>
    <w:rsid w:val="00177D53"/>
    <w:rsid w:val="00177EB1"/>
    <w:rsid w:val="00177F23"/>
    <w:rsid w:val="001801A3"/>
    <w:rsid w:val="001801D0"/>
    <w:rsid w:val="00180254"/>
    <w:rsid w:val="00180766"/>
    <w:rsid w:val="001807EB"/>
    <w:rsid w:val="00180AA3"/>
    <w:rsid w:val="00180C13"/>
    <w:rsid w:val="00181240"/>
    <w:rsid w:val="00181792"/>
    <w:rsid w:val="00181A69"/>
    <w:rsid w:val="00181C0E"/>
    <w:rsid w:val="00181F1B"/>
    <w:rsid w:val="0018232B"/>
    <w:rsid w:val="00182891"/>
    <w:rsid w:val="00182D06"/>
    <w:rsid w:val="00182F65"/>
    <w:rsid w:val="001839F8"/>
    <w:rsid w:val="00183E4C"/>
    <w:rsid w:val="0018401A"/>
    <w:rsid w:val="00184556"/>
    <w:rsid w:val="0018470E"/>
    <w:rsid w:val="0018482F"/>
    <w:rsid w:val="00185512"/>
    <w:rsid w:val="00185830"/>
    <w:rsid w:val="00185AD6"/>
    <w:rsid w:val="00185BC5"/>
    <w:rsid w:val="00185CDC"/>
    <w:rsid w:val="00186074"/>
    <w:rsid w:val="001860DA"/>
    <w:rsid w:val="00186A10"/>
    <w:rsid w:val="001874AD"/>
    <w:rsid w:val="001874F9"/>
    <w:rsid w:val="00187860"/>
    <w:rsid w:val="00187A66"/>
    <w:rsid w:val="00187D9D"/>
    <w:rsid w:val="00187F78"/>
    <w:rsid w:val="00190103"/>
    <w:rsid w:val="001901B4"/>
    <w:rsid w:val="0019046B"/>
    <w:rsid w:val="00190764"/>
    <w:rsid w:val="001907A7"/>
    <w:rsid w:val="00190A91"/>
    <w:rsid w:val="0019105A"/>
    <w:rsid w:val="001912FF"/>
    <w:rsid w:val="0019159C"/>
    <w:rsid w:val="0019194C"/>
    <w:rsid w:val="001919E1"/>
    <w:rsid w:val="00191AB2"/>
    <w:rsid w:val="00192159"/>
    <w:rsid w:val="00192AEB"/>
    <w:rsid w:val="00192F8E"/>
    <w:rsid w:val="0019300E"/>
    <w:rsid w:val="00193631"/>
    <w:rsid w:val="00193E3E"/>
    <w:rsid w:val="00194243"/>
    <w:rsid w:val="001944FA"/>
    <w:rsid w:val="00194761"/>
    <w:rsid w:val="00194D50"/>
    <w:rsid w:val="00194ECA"/>
    <w:rsid w:val="00195227"/>
    <w:rsid w:val="00195761"/>
    <w:rsid w:val="00195AD0"/>
    <w:rsid w:val="00195E66"/>
    <w:rsid w:val="001960CD"/>
    <w:rsid w:val="00196149"/>
    <w:rsid w:val="00196407"/>
    <w:rsid w:val="00196576"/>
    <w:rsid w:val="00196CD2"/>
    <w:rsid w:val="00197014"/>
    <w:rsid w:val="00197071"/>
    <w:rsid w:val="001971C5"/>
    <w:rsid w:val="001975C9"/>
    <w:rsid w:val="0019769F"/>
    <w:rsid w:val="00197A3E"/>
    <w:rsid w:val="001A0032"/>
    <w:rsid w:val="001A0215"/>
    <w:rsid w:val="001A0222"/>
    <w:rsid w:val="001A02F1"/>
    <w:rsid w:val="001A0570"/>
    <w:rsid w:val="001A06B0"/>
    <w:rsid w:val="001A0DA5"/>
    <w:rsid w:val="001A0FD7"/>
    <w:rsid w:val="001A0FFB"/>
    <w:rsid w:val="001A11F5"/>
    <w:rsid w:val="001A1281"/>
    <w:rsid w:val="001A186A"/>
    <w:rsid w:val="001A1AA9"/>
    <w:rsid w:val="001A1C94"/>
    <w:rsid w:val="001A1E38"/>
    <w:rsid w:val="001A26BF"/>
    <w:rsid w:val="001A2C43"/>
    <w:rsid w:val="001A2FD7"/>
    <w:rsid w:val="001A379D"/>
    <w:rsid w:val="001A38AC"/>
    <w:rsid w:val="001A39F3"/>
    <w:rsid w:val="001A3BD2"/>
    <w:rsid w:val="001A3FEA"/>
    <w:rsid w:val="001A4658"/>
    <w:rsid w:val="001A4C19"/>
    <w:rsid w:val="001A52A1"/>
    <w:rsid w:val="001A5456"/>
    <w:rsid w:val="001A57D3"/>
    <w:rsid w:val="001A59AA"/>
    <w:rsid w:val="001A6409"/>
    <w:rsid w:val="001A66CE"/>
    <w:rsid w:val="001A673E"/>
    <w:rsid w:val="001A6C62"/>
    <w:rsid w:val="001A7197"/>
    <w:rsid w:val="001A77FD"/>
    <w:rsid w:val="001A7866"/>
    <w:rsid w:val="001A7BA8"/>
    <w:rsid w:val="001A7CE2"/>
    <w:rsid w:val="001B0E67"/>
    <w:rsid w:val="001B1528"/>
    <w:rsid w:val="001B1622"/>
    <w:rsid w:val="001B1717"/>
    <w:rsid w:val="001B1721"/>
    <w:rsid w:val="001B1944"/>
    <w:rsid w:val="001B1AA3"/>
    <w:rsid w:val="001B1BBE"/>
    <w:rsid w:val="001B1C19"/>
    <w:rsid w:val="001B1C3F"/>
    <w:rsid w:val="001B1CA8"/>
    <w:rsid w:val="001B1FA2"/>
    <w:rsid w:val="001B21B7"/>
    <w:rsid w:val="001B2398"/>
    <w:rsid w:val="001B2D73"/>
    <w:rsid w:val="001B359B"/>
    <w:rsid w:val="001B3B11"/>
    <w:rsid w:val="001B3DDE"/>
    <w:rsid w:val="001B4676"/>
    <w:rsid w:val="001B4A93"/>
    <w:rsid w:val="001B4A97"/>
    <w:rsid w:val="001B5433"/>
    <w:rsid w:val="001B55C9"/>
    <w:rsid w:val="001B5E0C"/>
    <w:rsid w:val="001B708D"/>
    <w:rsid w:val="001B766B"/>
    <w:rsid w:val="001B7760"/>
    <w:rsid w:val="001B77B2"/>
    <w:rsid w:val="001B789C"/>
    <w:rsid w:val="001B78D8"/>
    <w:rsid w:val="001C094B"/>
    <w:rsid w:val="001C0A7B"/>
    <w:rsid w:val="001C10F0"/>
    <w:rsid w:val="001C11F1"/>
    <w:rsid w:val="001C17DE"/>
    <w:rsid w:val="001C18F2"/>
    <w:rsid w:val="001C1B10"/>
    <w:rsid w:val="001C1E4A"/>
    <w:rsid w:val="001C24E3"/>
    <w:rsid w:val="001C2559"/>
    <w:rsid w:val="001C2C45"/>
    <w:rsid w:val="001C2D6F"/>
    <w:rsid w:val="001C2DEA"/>
    <w:rsid w:val="001C2E8C"/>
    <w:rsid w:val="001C31D6"/>
    <w:rsid w:val="001C3F1B"/>
    <w:rsid w:val="001C464A"/>
    <w:rsid w:val="001C47C1"/>
    <w:rsid w:val="001C4F15"/>
    <w:rsid w:val="001C516D"/>
    <w:rsid w:val="001C54A8"/>
    <w:rsid w:val="001C54C7"/>
    <w:rsid w:val="001C568D"/>
    <w:rsid w:val="001C5B9D"/>
    <w:rsid w:val="001C5BB5"/>
    <w:rsid w:val="001C6775"/>
    <w:rsid w:val="001C6D1F"/>
    <w:rsid w:val="001C775E"/>
    <w:rsid w:val="001D0872"/>
    <w:rsid w:val="001D0AD3"/>
    <w:rsid w:val="001D0C5D"/>
    <w:rsid w:val="001D1A5D"/>
    <w:rsid w:val="001D1B24"/>
    <w:rsid w:val="001D24C2"/>
    <w:rsid w:val="001D2C1C"/>
    <w:rsid w:val="001D2D48"/>
    <w:rsid w:val="001D2F28"/>
    <w:rsid w:val="001D32CC"/>
    <w:rsid w:val="001D33E3"/>
    <w:rsid w:val="001D3847"/>
    <w:rsid w:val="001D3952"/>
    <w:rsid w:val="001D3FCD"/>
    <w:rsid w:val="001D4678"/>
    <w:rsid w:val="001D46E4"/>
    <w:rsid w:val="001D5393"/>
    <w:rsid w:val="001D575C"/>
    <w:rsid w:val="001D5BE5"/>
    <w:rsid w:val="001D617D"/>
    <w:rsid w:val="001D61C1"/>
    <w:rsid w:val="001D642C"/>
    <w:rsid w:val="001D65D2"/>
    <w:rsid w:val="001D66A0"/>
    <w:rsid w:val="001D6CD4"/>
    <w:rsid w:val="001D7560"/>
    <w:rsid w:val="001D7768"/>
    <w:rsid w:val="001D792A"/>
    <w:rsid w:val="001D7E76"/>
    <w:rsid w:val="001E02CF"/>
    <w:rsid w:val="001E1187"/>
    <w:rsid w:val="001E15BF"/>
    <w:rsid w:val="001E1C2A"/>
    <w:rsid w:val="001E2256"/>
    <w:rsid w:val="001E2B04"/>
    <w:rsid w:val="001E2F87"/>
    <w:rsid w:val="001E30CE"/>
    <w:rsid w:val="001E3314"/>
    <w:rsid w:val="001E37E9"/>
    <w:rsid w:val="001E3809"/>
    <w:rsid w:val="001E3F51"/>
    <w:rsid w:val="001E3F62"/>
    <w:rsid w:val="001E4269"/>
    <w:rsid w:val="001E4E89"/>
    <w:rsid w:val="001E50E8"/>
    <w:rsid w:val="001E518F"/>
    <w:rsid w:val="001E5CA8"/>
    <w:rsid w:val="001E5E1A"/>
    <w:rsid w:val="001E6028"/>
    <w:rsid w:val="001E6798"/>
    <w:rsid w:val="001E6974"/>
    <w:rsid w:val="001E7301"/>
    <w:rsid w:val="001E7592"/>
    <w:rsid w:val="001F0241"/>
    <w:rsid w:val="001F0C16"/>
    <w:rsid w:val="001F0F27"/>
    <w:rsid w:val="001F1350"/>
    <w:rsid w:val="001F1616"/>
    <w:rsid w:val="001F1734"/>
    <w:rsid w:val="001F1B7D"/>
    <w:rsid w:val="001F2037"/>
    <w:rsid w:val="001F2049"/>
    <w:rsid w:val="001F2222"/>
    <w:rsid w:val="001F2245"/>
    <w:rsid w:val="001F27B8"/>
    <w:rsid w:val="001F2DD6"/>
    <w:rsid w:val="001F33F8"/>
    <w:rsid w:val="001F3607"/>
    <w:rsid w:val="001F3D42"/>
    <w:rsid w:val="001F3E9E"/>
    <w:rsid w:val="001F40B6"/>
    <w:rsid w:val="001F414E"/>
    <w:rsid w:val="001F439C"/>
    <w:rsid w:val="001F4B28"/>
    <w:rsid w:val="001F4D19"/>
    <w:rsid w:val="001F4E55"/>
    <w:rsid w:val="001F5200"/>
    <w:rsid w:val="001F526E"/>
    <w:rsid w:val="001F5340"/>
    <w:rsid w:val="001F57B7"/>
    <w:rsid w:val="001F591D"/>
    <w:rsid w:val="001F5F13"/>
    <w:rsid w:val="001F5F77"/>
    <w:rsid w:val="001F6182"/>
    <w:rsid w:val="001F6566"/>
    <w:rsid w:val="001F6628"/>
    <w:rsid w:val="001F71A4"/>
    <w:rsid w:val="001F71E0"/>
    <w:rsid w:val="001F773E"/>
    <w:rsid w:val="001F7E06"/>
    <w:rsid w:val="002000C5"/>
    <w:rsid w:val="00200D00"/>
    <w:rsid w:val="00200DD6"/>
    <w:rsid w:val="0020131B"/>
    <w:rsid w:val="002014C4"/>
    <w:rsid w:val="00201832"/>
    <w:rsid w:val="002019CF"/>
    <w:rsid w:val="00201A5D"/>
    <w:rsid w:val="00201D4E"/>
    <w:rsid w:val="0020240A"/>
    <w:rsid w:val="0020277C"/>
    <w:rsid w:val="0020312A"/>
    <w:rsid w:val="0020332E"/>
    <w:rsid w:val="002033B3"/>
    <w:rsid w:val="00203821"/>
    <w:rsid w:val="00203AD9"/>
    <w:rsid w:val="002043EA"/>
    <w:rsid w:val="0020445C"/>
    <w:rsid w:val="00204555"/>
    <w:rsid w:val="00204624"/>
    <w:rsid w:val="002048C4"/>
    <w:rsid w:val="00204986"/>
    <w:rsid w:val="00204D2A"/>
    <w:rsid w:val="00204FE3"/>
    <w:rsid w:val="00205483"/>
    <w:rsid w:val="0020577E"/>
    <w:rsid w:val="00205D5A"/>
    <w:rsid w:val="0020607D"/>
    <w:rsid w:val="00206256"/>
    <w:rsid w:val="002065C5"/>
    <w:rsid w:val="00206C08"/>
    <w:rsid w:val="00206DFA"/>
    <w:rsid w:val="00206F5C"/>
    <w:rsid w:val="002071DC"/>
    <w:rsid w:val="002074C0"/>
    <w:rsid w:val="0020777C"/>
    <w:rsid w:val="00207B6F"/>
    <w:rsid w:val="00207BBB"/>
    <w:rsid w:val="00207F3E"/>
    <w:rsid w:val="00210434"/>
    <w:rsid w:val="00210F25"/>
    <w:rsid w:val="00210FC2"/>
    <w:rsid w:val="00211372"/>
    <w:rsid w:val="002115DA"/>
    <w:rsid w:val="0021176E"/>
    <w:rsid w:val="002118C4"/>
    <w:rsid w:val="00211B6A"/>
    <w:rsid w:val="00211B8C"/>
    <w:rsid w:val="002122F8"/>
    <w:rsid w:val="00212E03"/>
    <w:rsid w:val="00213553"/>
    <w:rsid w:val="00213664"/>
    <w:rsid w:val="00213E7A"/>
    <w:rsid w:val="0021411D"/>
    <w:rsid w:val="002142E8"/>
    <w:rsid w:val="002147EE"/>
    <w:rsid w:val="002148CD"/>
    <w:rsid w:val="002153F5"/>
    <w:rsid w:val="00215755"/>
    <w:rsid w:val="00215B03"/>
    <w:rsid w:val="00215C49"/>
    <w:rsid w:val="00215DDF"/>
    <w:rsid w:val="00216015"/>
    <w:rsid w:val="002163C6"/>
    <w:rsid w:val="00216481"/>
    <w:rsid w:val="00216AC3"/>
    <w:rsid w:val="00216BC2"/>
    <w:rsid w:val="00216CFB"/>
    <w:rsid w:val="00216D10"/>
    <w:rsid w:val="00216E78"/>
    <w:rsid w:val="00216EDE"/>
    <w:rsid w:val="00216FF8"/>
    <w:rsid w:val="00217410"/>
    <w:rsid w:val="00217E0D"/>
    <w:rsid w:val="00220463"/>
    <w:rsid w:val="002208B7"/>
    <w:rsid w:val="00220C36"/>
    <w:rsid w:val="00220E1F"/>
    <w:rsid w:val="002213DD"/>
    <w:rsid w:val="00221697"/>
    <w:rsid w:val="002217CA"/>
    <w:rsid w:val="0022183F"/>
    <w:rsid w:val="00221C68"/>
    <w:rsid w:val="00221F9D"/>
    <w:rsid w:val="002222D9"/>
    <w:rsid w:val="002224A6"/>
    <w:rsid w:val="002226BE"/>
    <w:rsid w:val="00222A13"/>
    <w:rsid w:val="00222C90"/>
    <w:rsid w:val="00222D3B"/>
    <w:rsid w:val="00223559"/>
    <w:rsid w:val="002236D6"/>
    <w:rsid w:val="002236D9"/>
    <w:rsid w:val="00223B46"/>
    <w:rsid w:val="00223C9D"/>
    <w:rsid w:val="002248A4"/>
    <w:rsid w:val="00224994"/>
    <w:rsid w:val="00224AE6"/>
    <w:rsid w:val="00224B64"/>
    <w:rsid w:val="0022516B"/>
    <w:rsid w:val="0022541A"/>
    <w:rsid w:val="00225AFC"/>
    <w:rsid w:val="002261E3"/>
    <w:rsid w:val="002264FA"/>
    <w:rsid w:val="00226C09"/>
    <w:rsid w:val="00226CB8"/>
    <w:rsid w:val="00226FED"/>
    <w:rsid w:val="00227052"/>
    <w:rsid w:val="0022743C"/>
    <w:rsid w:val="002275F6"/>
    <w:rsid w:val="00227AF2"/>
    <w:rsid w:val="00227E67"/>
    <w:rsid w:val="0023039C"/>
    <w:rsid w:val="002304EC"/>
    <w:rsid w:val="002308C4"/>
    <w:rsid w:val="0023146F"/>
    <w:rsid w:val="002314B5"/>
    <w:rsid w:val="0023169D"/>
    <w:rsid w:val="00231899"/>
    <w:rsid w:val="00231A6D"/>
    <w:rsid w:val="00232206"/>
    <w:rsid w:val="002322F3"/>
    <w:rsid w:val="0023256C"/>
    <w:rsid w:val="00232A64"/>
    <w:rsid w:val="00232B64"/>
    <w:rsid w:val="00232C4B"/>
    <w:rsid w:val="00232E1B"/>
    <w:rsid w:val="00232FF7"/>
    <w:rsid w:val="0023319C"/>
    <w:rsid w:val="002332C9"/>
    <w:rsid w:val="00233815"/>
    <w:rsid w:val="0023383A"/>
    <w:rsid w:val="00233C75"/>
    <w:rsid w:val="00234462"/>
    <w:rsid w:val="0023491D"/>
    <w:rsid w:val="00235208"/>
    <w:rsid w:val="00235300"/>
    <w:rsid w:val="002353B3"/>
    <w:rsid w:val="0023592F"/>
    <w:rsid w:val="00235F6E"/>
    <w:rsid w:val="0023629B"/>
    <w:rsid w:val="002368E6"/>
    <w:rsid w:val="00236B57"/>
    <w:rsid w:val="00236B91"/>
    <w:rsid w:val="002375AE"/>
    <w:rsid w:val="002404A7"/>
    <w:rsid w:val="00240BDB"/>
    <w:rsid w:val="002412B4"/>
    <w:rsid w:val="0024154C"/>
    <w:rsid w:val="0024155F"/>
    <w:rsid w:val="002426AE"/>
    <w:rsid w:val="0024273F"/>
    <w:rsid w:val="00242C16"/>
    <w:rsid w:val="00242FD6"/>
    <w:rsid w:val="0024306B"/>
    <w:rsid w:val="00243AB3"/>
    <w:rsid w:val="00243C1C"/>
    <w:rsid w:val="00243DC0"/>
    <w:rsid w:val="0024428A"/>
    <w:rsid w:val="00244647"/>
    <w:rsid w:val="00244A87"/>
    <w:rsid w:val="00244C3B"/>
    <w:rsid w:val="002453FB"/>
    <w:rsid w:val="0024545D"/>
    <w:rsid w:val="00246354"/>
    <w:rsid w:val="00246448"/>
    <w:rsid w:val="00246675"/>
    <w:rsid w:val="00246839"/>
    <w:rsid w:val="00246D81"/>
    <w:rsid w:val="002471A0"/>
    <w:rsid w:val="00247609"/>
    <w:rsid w:val="00247B8D"/>
    <w:rsid w:val="00247E0C"/>
    <w:rsid w:val="00247F31"/>
    <w:rsid w:val="0025043F"/>
    <w:rsid w:val="0025057F"/>
    <w:rsid w:val="002507A2"/>
    <w:rsid w:val="00250819"/>
    <w:rsid w:val="00250923"/>
    <w:rsid w:val="00250CA4"/>
    <w:rsid w:val="00251167"/>
    <w:rsid w:val="002511A1"/>
    <w:rsid w:val="0025124D"/>
    <w:rsid w:val="00251918"/>
    <w:rsid w:val="00251B79"/>
    <w:rsid w:val="00251C32"/>
    <w:rsid w:val="00251C94"/>
    <w:rsid w:val="00251CE3"/>
    <w:rsid w:val="00251FF9"/>
    <w:rsid w:val="00252698"/>
    <w:rsid w:val="0025298E"/>
    <w:rsid w:val="00252A8D"/>
    <w:rsid w:val="00252C83"/>
    <w:rsid w:val="002533B2"/>
    <w:rsid w:val="00253569"/>
    <w:rsid w:val="002539AF"/>
    <w:rsid w:val="00253F3F"/>
    <w:rsid w:val="00253FF8"/>
    <w:rsid w:val="002540D7"/>
    <w:rsid w:val="00254132"/>
    <w:rsid w:val="00254158"/>
    <w:rsid w:val="00254E6D"/>
    <w:rsid w:val="00255123"/>
    <w:rsid w:val="0025522F"/>
    <w:rsid w:val="00255334"/>
    <w:rsid w:val="002557A2"/>
    <w:rsid w:val="002557BB"/>
    <w:rsid w:val="00255A3D"/>
    <w:rsid w:val="00255E74"/>
    <w:rsid w:val="002562A4"/>
    <w:rsid w:val="00256762"/>
    <w:rsid w:val="00256943"/>
    <w:rsid w:val="002569C2"/>
    <w:rsid w:val="00256B90"/>
    <w:rsid w:val="0025726C"/>
    <w:rsid w:val="00257274"/>
    <w:rsid w:val="002578C3"/>
    <w:rsid w:val="00257D36"/>
    <w:rsid w:val="00257F09"/>
    <w:rsid w:val="00257FBD"/>
    <w:rsid w:val="002601C2"/>
    <w:rsid w:val="002606EE"/>
    <w:rsid w:val="00260D40"/>
    <w:rsid w:val="00260ED3"/>
    <w:rsid w:val="00260F97"/>
    <w:rsid w:val="00261305"/>
    <w:rsid w:val="00261817"/>
    <w:rsid w:val="0026266D"/>
    <w:rsid w:val="002628E1"/>
    <w:rsid w:val="00262DFE"/>
    <w:rsid w:val="00262E53"/>
    <w:rsid w:val="00262F96"/>
    <w:rsid w:val="0026358C"/>
    <w:rsid w:val="00263781"/>
    <w:rsid w:val="002637D5"/>
    <w:rsid w:val="00263E20"/>
    <w:rsid w:val="0026452F"/>
    <w:rsid w:val="0026459C"/>
    <w:rsid w:val="002649AD"/>
    <w:rsid w:val="00264B3C"/>
    <w:rsid w:val="00264C63"/>
    <w:rsid w:val="002655BF"/>
    <w:rsid w:val="002657D5"/>
    <w:rsid w:val="00265B05"/>
    <w:rsid w:val="00265C5E"/>
    <w:rsid w:val="0026695C"/>
    <w:rsid w:val="0026696E"/>
    <w:rsid w:val="00266C57"/>
    <w:rsid w:val="00266EBE"/>
    <w:rsid w:val="00266FFA"/>
    <w:rsid w:val="002671EC"/>
    <w:rsid w:val="0026762E"/>
    <w:rsid w:val="00267884"/>
    <w:rsid w:val="00267CA5"/>
    <w:rsid w:val="00267D62"/>
    <w:rsid w:val="00267E10"/>
    <w:rsid w:val="00270F9C"/>
    <w:rsid w:val="0027136A"/>
    <w:rsid w:val="00271FD5"/>
    <w:rsid w:val="00271FD8"/>
    <w:rsid w:val="002726CE"/>
    <w:rsid w:val="00272A01"/>
    <w:rsid w:val="00272EFC"/>
    <w:rsid w:val="0027323F"/>
    <w:rsid w:val="002737D1"/>
    <w:rsid w:val="00273C36"/>
    <w:rsid w:val="00273DAF"/>
    <w:rsid w:val="0027430A"/>
    <w:rsid w:val="0027461C"/>
    <w:rsid w:val="00274833"/>
    <w:rsid w:val="00274C46"/>
    <w:rsid w:val="00274DA0"/>
    <w:rsid w:val="00274ED9"/>
    <w:rsid w:val="002751FF"/>
    <w:rsid w:val="0027521C"/>
    <w:rsid w:val="002752C9"/>
    <w:rsid w:val="002754C0"/>
    <w:rsid w:val="00275B6A"/>
    <w:rsid w:val="00275B7E"/>
    <w:rsid w:val="00276431"/>
    <w:rsid w:val="002770DB"/>
    <w:rsid w:val="002775BC"/>
    <w:rsid w:val="002777A4"/>
    <w:rsid w:val="0027791F"/>
    <w:rsid w:val="00277A56"/>
    <w:rsid w:val="002803AC"/>
    <w:rsid w:val="002805CD"/>
    <w:rsid w:val="0028068F"/>
    <w:rsid w:val="00280AED"/>
    <w:rsid w:val="00280B8D"/>
    <w:rsid w:val="002810AA"/>
    <w:rsid w:val="002811A7"/>
    <w:rsid w:val="00281443"/>
    <w:rsid w:val="00281994"/>
    <w:rsid w:val="002819B5"/>
    <w:rsid w:val="00281E55"/>
    <w:rsid w:val="002820AD"/>
    <w:rsid w:val="00282B09"/>
    <w:rsid w:val="00282C2D"/>
    <w:rsid w:val="00282EF7"/>
    <w:rsid w:val="002833F9"/>
    <w:rsid w:val="00283937"/>
    <w:rsid w:val="00283B96"/>
    <w:rsid w:val="00284062"/>
    <w:rsid w:val="00284259"/>
    <w:rsid w:val="00285562"/>
    <w:rsid w:val="00285A08"/>
    <w:rsid w:val="00285A49"/>
    <w:rsid w:val="00285AC9"/>
    <w:rsid w:val="00285B50"/>
    <w:rsid w:val="002864B8"/>
    <w:rsid w:val="00286758"/>
    <w:rsid w:val="00286F53"/>
    <w:rsid w:val="00287204"/>
    <w:rsid w:val="0028745E"/>
    <w:rsid w:val="002876C2"/>
    <w:rsid w:val="002904BF"/>
    <w:rsid w:val="00290638"/>
    <w:rsid w:val="00290665"/>
    <w:rsid w:val="002906D7"/>
    <w:rsid w:val="00290768"/>
    <w:rsid w:val="00290A80"/>
    <w:rsid w:val="00290D8C"/>
    <w:rsid w:val="00290FBF"/>
    <w:rsid w:val="00291FC9"/>
    <w:rsid w:val="00292F1B"/>
    <w:rsid w:val="0029387E"/>
    <w:rsid w:val="00294429"/>
    <w:rsid w:val="002945DD"/>
    <w:rsid w:val="00294646"/>
    <w:rsid w:val="00294F70"/>
    <w:rsid w:val="00295366"/>
    <w:rsid w:val="00295496"/>
    <w:rsid w:val="00296302"/>
    <w:rsid w:val="00296735"/>
    <w:rsid w:val="002967E3"/>
    <w:rsid w:val="00296B9C"/>
    <w:rsid w:val="00296F8C"/>
    <w:rsid w:val="002975C0"/>
    <w:rsid w:val="00297828"/>
    <w:rsid w:val="002979FB"/>
    <w:rsid w:val="00297B53"/>
    <w:rsid w:val="00297F24"/>
    <w:rsid w:val="002A0200"/>
    <w:rsid w:val="002A0862"/>
    <w:rsid w:val="002A0893"/>
    <w:rsid w:val="002A0FC7"/>
    <w:rsid w:val="002A125E"/>
    <w:rsid w:val="002A15A5"/>
    <w:rsid w:val="002A1626"/>
    <w:rsid w:val="002A1AE8"/>
    <w:rsid w:val="002A21D2"/>
    <w:rsid w:val="002A22BC"/>
    <w:rsid w:val="002A2D1C"/>
    <w:rsid w:val="002A32CF"/>
    <w:rsid w:val="002A3587"/>
    <w:rsid w:val="002A3634"/>
    <w:rsid w:val="002A3C89"/>
    <w:rsid w:val="002A3E9D"/>
    <w:rsid w:val="002A3F0C"/>
    <w:rsid w:val="002A48C9"/>
    <w:rsid w:val="002A48F1"/>
    <w:rsid w:val="002A4CFA"/>
    <w:rsid w:val="002A4FAF"/>
    <w:rsid w:val="002A5116"/>
    <w:rsid w:val="002A5999"/>
    <w:rsid w:val="002A5BC3"/>
    <w:rsid w:val="002A6299"/>
    <w:rsid w:val="002A62A1"/>
    <w:rsid w:val="002A62F2"/>
    <w:rsid w:val="002A63B7"/>
    <w:rsid w:val="002A658A"/>
    <w:rsid w:val="002A690E"/>
    <w:rsid w:val="002A6F1F"/>
    <w:rsid w:val="002A76C5"/>
    <w:rsid w:val="002A7E94"/>
    <w:rsid w:val="002B0370"/>
    <w:rsid w:val="002B093F"/>
    <w:rsid w:val="002B13F0"/>
    <w:rsid w:val="002B1B21"/>
    <w:rsid w:val="002B2402"/>
    <w:rsid w:val="002B24C0"/>
    <w:rsid w:val="002B3667"/>
    <w:rsid w:val="002B3E50"/>
    <w:rsid w:val="002B3F12"/>
    <w:rsid w:val="002B3FDA"/>
    <w:rsid w:val="002B41F0"/>
    <w:rsid w:val="002B43C3"/>
    <w:rsid w:val="002B474A"/>
    <w:rsid w:val="002B482E"/>
    <w:rsid w:val="002B499B"/>
    <w:rsid w:val="002B4BC6"/>
    <w:rsid w:val="002B506D"/>
    <w:rsid w:val="002B549A"/>
    <w:rsid w:val="002B55C3"/>
    <w:rsid w:val="002B58C2"/>
    <w:rsid w:val="002B5A5B"/>
    <w:rsid w:val="002B5EEF"/>
    <w:rsid w:val="002B68B4"/>
    <w:rsid w:val="002B6A1D"/>
    <w:rsid w:val="002B704A"/>
    <w:rsid w:val="002C00A4"/>
    <w:rsid w:val="002C020D"/>
    <w:rsid w:val="002C0668"/>
    <w:rsid w:val="002C072F"/>
    <w:rsid w:val="002C0743"/>
    <w:rsid w:val="002C13FB"/>
    <w:rsid w:val="002C175B"/>
    <w:rsid w:val="002C19E2"/>
    <w:rsid w:val="002C1A0F"/>
    <w:rsid w:val="002C1AB6"/>
    <w:rsid w:val="002C1E55"/>
    <w:rsid w:val="002C277A"/>
    <w:rsid w:val="002C29A5"/>
    <w:rsid w:val="002C2CF0"/>
    <w:rsid w:val="002C2D2C"/>
    <w:rsid w:val="002C3157"/>
    <w:rsid w:val="002C320F"/>
    <w:rsid w:val="002C331D"/>
    <w:rsid w:val="002C339C"/>
    <w:rsid w:val="002C3585"/>
    <w:rsid w:val="002C3660"/>
    <w:rsid w:val="002C38FB"/>
    <w:rsid w:val="002C3B4C"/>
    <w:rsid w:val="002C3B82"/>
    <w:rsid w:val="002C3C08"/>
    <w:rsid w:val="002C3C38"/>
    <w:rsid w:val="002C41DC"/>
    <w:rsid w:val="002C456D"/>
    <w:rsid w:val="002C4B29"/>
    <w:rsid w:val="002C4C71"/>
    <w:rsid w:val="002C5616"/>
    <w:rsid w:val="002C5630"/>
    <w:rsid w:val="002C5653"/>
    <w:rsid w:val="002C5B51"/>
    <w:rsid w:val="002C5E81"/>
    <w:rsid w:val="002C5E9E"/>
    <w:rsid w:val="002C674A"/>
    <w:rsid w:val="002C6907"/>
    <w:rsid w:val="002C7806"/>
    <w:rsid w:val="002C7CC0"/>
    <w:rsid w:val="002D008F"/>
    <w:rsid w:val="002D04C0"/>
    <w:rsid w:val="002D0747"/>
    <w:rsid w:val="002D0B27"/>
    <w:rsid w:val="002D0C82"/>
    <w:rsid w:val="002D0DE9"/>
    <w:rsid w:val="002D1374"/>
    <w:rsid w:val="002D16B3"/>
    <w:rsid w:val="002D18A3"/>
    <w:rsid w:val="002D1C8C"/>
    <w:rsid w:val="002D2011"/>
    <w:rsid w:val="002D20C3"/>
    <w:rsid w:val="002D2342"/>
    <w:rsid w:val="002D2504"/>
    <w:rsid w:val="002D27BD"/>
    <w:rsid w:val="002D294B"/>
    <w:rsid w:val="002D2A1C"/>
    <w:rsid w:val="002D2F66"/>
    <w:rsid w:val="002D37DE"/>
    <w:rsid w:val="002D385E"/>
    <w:rsid w:val="002D39CF"/>
    <w:rsid w:val="002D3E67"/>
    <w:rsid w:val="002D47DD"/>
    <w:rsid w:val="002D492A"/>
    <w:rsid w:val="002D4B3F"/>
    <w:rsid w:val="002D4D15"/>
    <w:rsid w:val="002D4FE2"/>
    <w:rsid w:val="002D51E3"/>
    <w:rsid w:val="002D523B"/>
    <w:rsid w:val="002D55CE"/>
    <w:rsid w:val="002D5700"/>
    <w:rsid w:val="002D6757"/>
    <w:rsid w:val="002D6C39"/>
    <w:rsid w:val="002D6E4F"/>
    <w:rsid w:val="002D713E"/>
    <w:rsid w:val="002D7903"/>
    <w:rsid w:val="002D7D9E"/>
    <w:rsid w:val="002D7FF4"/>
    <w:rsid w:val="002E0014"/>
    <w:rsid w:val="002E014B"/>
    <w:rsid w:val="002E026F"/>
    <w:rsid w:val="002E0280"/>
    <w:rsid w:val="002E0310"/>
    <w:rsid w:val="002E05C9"/>
    <w:rsid w:val="002E06A4"/>
    <w:rsid w:val="002E0806"/>
    <w:rsid w:val="002E0AE4"/>
    <w:rsid w:val="002E1188"/>
    <w:rsid w:val="002E17E2"/>
    <w:rsid w:val="002E1822"/>
    <w:rsid w:val="002E1C9A"/>
    <w:rsid w:val="002E1FB6"/>
    <w:rsid w:val="002E23F6"/>
    <w:rsid w:val="002E307F"/>
    <w:rsid w:val="002E31FF"/>
    <w:rsid w:val="002E329C"/>
    <w:rsid w:val="002E32F6"/>
    <w:rsid w:val="002E36DC"/>
    <w:rsid w:val="002E3D9E"/>
    <w:rsid w:val="002E3E33"/>
    <w:rsid w:val="002E4209"/>
    <w:rsid w:val="002E44BE"/>
    <w:rsid w:val="002E4609"/>
    <w:rsid w:val="002E517B"/>
    <w:rsid w:val="002E5455"/>
    <w:rsid w:val="002E55A4"/>
    <w:rsid w:val="002E5851"/>
    <w:rsid w:val="002E5B22"/>
    <w:rsid w:val="002E5E7E"/>
    <w:rsid w:val="002E634F"/>
    <w:rsid w:val="002E6445"/>
    <w:rsid w:val="002E65DE"/>
    <w:rsid w:val="002E678B"/>
    <w:rsid w:val="002E69FA"/>
    <w:rsid w:val="002E6E7B"/>
    <w:rsid w:val="002E6F31"/>
    <w:rsid w:val="002E7191"/>
    <w:rsid w:val="002E7197"/>
    <w:rsid w:val="002F04C5"/>
    <w:rsid w:val="002F04C8"/>
    <w:rsid w:val="002F0E10"/>
    <w:rsid w:val="002F130B"/>
    <w:rsid w:val="002F1911"/>
    <w:rsid w:val="002F1B23"/>
    <w:rsid w:val="002F1CB2"/>
    <w:rsid w:val="002F1FC5"/>
    <w:rsid w:val="002F2026"/>
    <w:rsid w:val="002F208D"/>
    <w:rsid w:val="002F2319"/>
    <w:rsid w:val="002F23E8"/>
    <w:rsid w:val="002F2A8C"/>
    <w:rsid w:val="002F31CF"/>
    <w:rsid w:val="002F3991"/>
    <w:rsid w:val="002F4037"/>
    <w:rsid w:val="002F4930"/>
    <w:rsid w:val="002F4963"/>
    <w:rsid w:val="002F4A7C"/>
    <w:rsid w:val="002F4CEE"/>
    <w:rsid w:val="002F5074"/>
    <w:rsid w:val="002F52E8"/>
    <w:rsid w:val="002F5F05"/>
    <w:rsid w:val="002F68FA"/>
    <w:rsid w:val="002F6AFF"/>
    <w:rsid w:val="002F6DDF"/>
    <w:rsid w:val="002F72D4"/>
    <w:rsid w:val="002F7FB3"/>
    <w:rsid w:val="0030003A"/>
    <w:rsid w:val="00300095"/>
    <w:rsid w:val="00300592"/>
    <w:rsid w:val="003007F4"/>
    <w:rsid w:val="00300BEA"/>
    <w:rsid w:val="00300C24"/>
    <w:rsid w:val="003015BC"/>
    <w:rsid w:val="003018A0"/>
    <w:rsid w:val="00301A6F"/>
    <w:rsid w:val="00301ED1"/>
    <w:rsid w:val="003021FD"/>
    <w:rsid w:val="0030220A"/>
    <w:rsid w:val="0030235C"/>
    <w:rsid w:val="003026B6"/>
    <w:rsid w:val="003026E6"/>
    <w:rsid w:val="00302A2D"/>
    <w:rsid w:val="00302B25"/>
    <w:rsid w:val="00303374"/>
    <w:rsid w:val="00304156"/>
    <w:rsid w:val="00304277"/>
    <w:rsid w:val="00304294"/>
    <w:rsid w:val="003046E9"/>
    <w:rsid w:val="00304904"/>
    <w:rsid w:val="003049D5"/>
    <w:rsid w:val="00304C69"/>
    <w:rsid w:val="00304CBE"/>
    <w:rsid w:val="00304E40"/>
    <w:rsid w:val="0030519E"/>
    <w:rsid w:val="003058BC"/>
    <w:rsid w:val="00305F25"/>
    <w:rsid w:val="00306338"/>
    <w:rsid w:val="00306372"/>
    <w:rsid w:val="003063DD"/>
    <w:rsid w:val="00306917"/>
    <w:rsid w:val="00306D30"/>
    <w:rsid w:val="00306D92"/>
    <w:rsid w:val="0030722F"/>
    <w:rsid w:val="0030733B"/>
    <w:rsid w:val="00307A6E"/>
    <w:rsid w:val="003101CB"/>
    <w:rsid w:val="00310270"/>
    <w:rsid w:val="003109BC"/>
    <w:rsid w:val="00310E4A"/>
    <w:rsid w:val="00311206"/>
    <w:rsid w:val="003121CB"/>
    <w:rsid w:val="003122A3"/>
    <w:rsid w:val="00312804"/>
    <w:rsid w:val="003131A1"/>
    <w:rsid w:val="003134E7"/>
    <w:rsid w:val="003140C8"/>
    <w:rsid w:val="00314282"/>
    <w:rsid w:val="00314769"/>
    <w:rsid w:val="00314ED3"/>
    <w:rsid w:val="00314F07"/>
    <w:rsid w:val="00314FBF"/>
    <w:rsid w:val="00315159"/>
    <w:rsid w:val="003152BE"/>
    <w:rsid w:val="003153D1"/>
    <w:rsid w:val="0031542D"/>
    <w:rsid w:val="00315C1B"/>
    <w:rsid w:val="00315D99"/>
    <w:rsid w:val="003168C9"/>
    <w:rsid w:val="00316E92"/>
    <w:rsid w:val="00316F59"/>
    <w:rsid w:val="00316FD3"/>
    <w:rsid w:val="00317012"/>
    <w:rsid w:val="00317923"/>
    <w:rsid w:val="003200C9"/>
    <w:rsid w:val="00320152"/>
    <w:rsid w:val="003201A7"/>
    <w:rsid w:val="003203C8"/>
    <w:rsid w:val="003206C6"/>
    <w:rsid w:val="00320B35"/>
    <w:rsid w:val="0032104B"/>
    <w:rsid w:val="0032129B"/>
    <w:rsid w:val="00321534"/>
    <w:rsid w:val="003219E9"/>
    <w:rsid w:val="00321A77"/>
    <w:rsid w:val="00321D4A"/>
    <w:rsid w:val="00321E09"/>
    <w:rsid w:val="00321F2F"/>
    <w:rsid w:val="00321F93"/>
    <w:rsid w:val="00321FBE"/>
    <w:rsid w:val="0032282C"/>
    <w:rsid w:val="00322920"/>
    <w:rsid w:val="00322984"/>
    <w:rsid w:val="00322F39"/>
    <w:rsid w:val="003235D8"/>
    <w:rsid w:val="003237E3"/>
    <w:rsid w:val="00323F5F"/>
    <w:rsid w:val="003241BB"/>
    <w:rsid w:val="00324239"/>
    <w:rsid w:val="00324329"/>
    <w:rsid w:val="00325475"/>
    <w:rsid w:val="00325558"/>
    <w:rsid w:val="00325706"/>
    <w:rsid w:val="00325FA5"/>
    <w:rsid w:val="0032604F"/>
    <w:rsid w:val="00326867"/>
    <w:rsid w:val="003268C4"/>
    <w:rsid w:val="00326B00"/>
    <w:rsid w:val="00326E99"/>
    <w:rsid w:val="003272E5"/>
    <w:rsid w:val="00327469"/>
    <w:rsid w:val="003276A9"/>
    <w:rsid w:val="003277D4"/>
    <w:rsid w:val="00327C0E"/>
    <w:rsid w:val="0033080C"/>
    <w:rsid w:val="00330A92"/>
    <w:rsid w:val="0033100F"/>
    <w:rsid w:val="00331AE8"/>
    <w:rsid w:val="00332453"/>
    <w:rsid w:val="00332815"/>
    <w:rsid w:val="00332DE7"/>
    <w:rsid w:val="00333078"/>
    <w:rsid w:val="0033368A"/>
    <w:rsid w:val="00334498"/>
    <w:rsid w:val="00334550"/>
    <w:rsid w:val="003347BC"/>
    <w:rsid w:val="00334814"/>
    <w:rsid w:val="00334865"/>
    <w:rsid w:val="00334BA1"/>
    <w:rsid w:val="00334FA0"/>
    <w:rsid w:val="0033514C"/>
    <w:rsid w:val="003356D2"/>
    <w:rsid w:val="00335832"/>
    <w:rsid w:val="00335D5D"/>
    <w:rsid w:val="00335F33"/>
    <w:rsid w:val="00335FFE"/>
    <w:rsid w:val="00336749"/>
    <w:rsid w:val="003368E1"/>
    <w:rsid w:val="00337787"/>
    <w:rsid w:val="00337A98"/>
    <w:rsid w:val="00337AEE"/>
    <w:rsid w:val="00337C09"/>
    <w:rsid w:val="00337C0B"/>
    <w:rsid w:val="0034112D"/>
    <w:rsid w:val="003413EB"/>
    <w:rsid w:val="00341D84"/>
    <w:rsid w:val="00341E9B"/>
    <w:rsid w:val="003423EB"/>
    <w:rsid w:val="0034242A"/>
    <w:rsid w:val="00342E33"/>
    <w:rsid w:val="00342E3E"/>
    <w:rsid w:val="00343310"/>
    <w:rsid w:val="003433DD"/>
    <w:rsid w:val="0034346E"/>
    <w:rsid w:val="00343C0F"/>
    <w:rsid w:val="00343C1A"/>
    <w:rsid w:val="00343D05"/>
    <w:rsid w:val="00343EA1"/>
    <w:rsid w:val="003442A5"/>
    <w:rsid w:val="003444F3"/>
    <w:rsid w:val="00344812"/>
    <w:rsid w:val="003451AA"/>
    <w:rsid w:val="00345333"/>
    <w:rsid w:val="00345C4C"/>
    <w:rsid w:val="003460A0"/>
    <w:rsid w:val="0034671A"/>
    <w:rsid w:val="003467B4"/>
    <w:rsid w:val="003470AD"/>
    <w:rsid w:val="00347D3C"/>
    <w:rsid w:val="00350116"/>
    <w:rsid w:val="00350958"/>
    <w:rsid w:val="00350BA8"/>
    <w:rsid w:val="00350C15"/>
    <w:rsid w:val="00351306"/>
    <w:rsid w:val="00351420"/>
    <w:rsid w:val="003515CD"/>
    <w:rsid w:val="003516DE"/>
    <w:rsid w:val="00351977"/>
    <w:rsid w:val="00351FDB"/>
    <w:rsid w:val="0035265D"/>
    <w:rsid w:val="00352C1A"/>
    <w:rsid w:val="0035348D"/>
    <w:rsid w:val="00353624"/>
    <w:rsid w:val="00353A5D"/>
    <w:rsid w:val="00353C3C"/>
    <w:rsid w:val="00353EC5"/>
    <w:rsid w:val="00353ED6"/>
    <w:rsid w:val="00354894"/>
    <w:rsid w:val="00354AF8"/>
    <w:rsid w:val="00355478"/>
    <w:rsid w:val="003555E2"/>
    <w:rsid w:val="00356B23"/>
    <w:rsid w:val="00357B2B"/>
    <w:rsid w:val="00357E33"/>
    <w:rsid w:val="00357EC8"/>
    <w:rsid w:val="00357F5A"/>
    <w:rsid w:val="003604AF"/>
    <w:rsid w:val="003606D0"/>
    <w:rsid w:val="00360B6F"/>
    <w:rsid w:val="00360EA0"/>
    <w:rsid w:val="00361389"/>
    <w:rsid w:val="00361BF3"/>
    <w:rsid w:val="00361DF2"/>
    <w:rsid w:val="00361E31"/>
    <w:rsid w:val="003621E1"/>
    <w:rsid w:val="003624D6"/>
    <w:rsid w:val="003629A8"/>
    <w:rsid w:val="00362E59"/>
    <w:rsid w:val="00363932"/>
    <w:rsid w:val="00363B36"/>
    <w:rsid w:val="00363D79"/>
    <w:rsid w:val="00364497"/>
    <w:rsid w:val="003644CF"/>
    <w:rsid w:val="00364803"/>
    <w:rsid w:val="0036490B"/>
    <w:rsid w:val="00364FEB"/>
    <w:rsid w:val="00365A36"/>
    <w:rsid w:val="00365B90"/>
    <w:rsid w:val="0036619F"/>
    <w:rsid w:val="00366D38"/>
    <w:rsid w:val="003672D4"/>
    <w:rsid w:val="003672F3"/>
    <w:rsid w:val="00367966"/>
    <w:rsid w:val="00367EA6"/>
    <w:rsid w:val="003703E5"/>
    <w:rsid w:val="00370C4F"/>
    <w:rsid w:val="0037153B"/>
    <w:rsid w:val="003718CA"/>
    <w:rsid w:val="00371B3B"/>
    <w:rsid w:val="00372333"/>
    <w:rsid w:val="003723E6"/>
    <w:rsid w:val="00372792"/>
    <w:rsid w:val="00372FB4"/>
    <w:rsid w:val="003732A9"/>
    <w:rsid w:val="003732F0"/>
    <w:rsid w:val="003734E0"/>
    <w:rsid w:val="00373CCA"/>
    <w:rsid w:val="00373F84"/>
    <w:rsid w:val="00374337"/>
    <w:rsid w:val="00374C56"/>
    <w:rsid w:val="00374DFB"/>
    <w:rsid w:val="00374EFE"/>
    <w:rsid w:val="00375284"/>
    <w:rsid w:val="00375835"/>
    <w:rsid w:val="00375BD8"/>
    <w:rsid w:val="00376057"/>
    <w:rsid w:val="003760D9"/>
    <w:rsid w:val="0037613D"/>
    <w:rsid w:val="0037641A"/>
    <w:rsid w:val="00376457"/>
    <w:rsid w:val="00376C3B"/>
    <w:rsid w:val="00376C81"/>
    <w:rsid w:val="00376CAC"/>
    <w:rsid w:val="003779A5"/>
    <w:rsid w:val="00377AB9"/>
    <w:rsid w:val="00377B03"/>
    <w:rsid w:val="00377EC6"/>
    <w:rsid w:val="00380364"/>
    <w:rsid w:val="0038097D"/>
    <w:rsid w:val="003810E4"/>
    <w:rsid w:val="003812B6"/>
    <w:rsid w:val="0038131E"/>
    <w:rsid w:val="003813D3"/>
    <w:rsid w:val="0038168E"/>
    <w:rsid w:val="003817A1"/>
    <w:rsid w:val="00381C08"/>
    <w:rsid w:val="00381F63"/>
    <w:rsid w:val="003821A7"/>
    <w:rsid w:val="003822ED"/>
    <w:rsid w:val="0038239B"/>
    <w:rsid w:val="003829B5"/>
    <w:rsid w:val="00382B17"/>
    <w:rsid w:val="003835B4"/>
    <w:rsid w:val="00383913"/>
    <w:rsid w:val="003841B9"/>
    <w:rsid w:val="00384B0B"/>
    <w:rsid w:val="00384C64"/>
    <w:rsid w:val="00384CE6"/>
    <w:rsid w:val="00384D9D"/>
    <w:rsid w:val="00384DF4"/>
    <w:rsid w:val="00385350"/>
    <w:rsid w:val="003854F7"/>
    <w:rsid w:val="0038570B"/>
    <w:rsid w:val="00385855"/>
    <w:rsid w:val="00385AF9"/>
    <w:rsid w:val="003863EC"/>
    <w:rsid w:val="003867DE"/>
    <w:rsid w:val="00386911"/>
    <w:rsid w:val="00387116"/>
    <w:rsid w:val="00387629"/>
    <w:rsid w:val="00390038"/>
    <w:rsid w:val="003902F1"/>
    <w:rsid w:val="003905A7"/>
    <w:rsid w:val="00390993"/>
    <w:rsid w:val="00391392"/>
    <w:rsid w:val="00391AC8"/>
    <w:rsid w:val="00391C22"/>
    <w:rsid w:val="00391F1F"/>
    <w:rsid w:val="00392630"/>
    <w:rsid w:val="00392713"/>
    <w:rsid w:val="00392DE9"/>
    <w:rsid w:val="00392E6A"/>
    <w:rsid w:val="003938EF"/>
    <w:rsid w:val="0039406C"/>
    <w:rsid w:val="00394710"/>
    <w:rsid w:val="00394E9B"/>
    <w:rsid w:val="00394F1B"/>
    <w:rsid w:val="003952D7"/>
    <w:rsid w:val="003954B8"/>
    <w:rsid w:val="003959D6"/>
    <w:rsid w:val="00395C90"/>
    <w:rsid w:val="00395F56"/>
    <w:rsid w:val="003961BF"/>
    <w:rsid w:val="00396A1C"/>
    <w:rsid w:val="00396C19"/>
    <w:rsid w:val="0039738C"/>
    <w:rsid w:val="003979ED"/>
    <w:rsid w:val="00397B44"/>
    <w:rsid w:val="00397BF0"/>
    <w:rsid w:val="00397DA7"/>
    <w:rsid w:val="003A024A"/>
    <w:rsid w:val="003A0B50"/>
    <w:rsid w:val="003A0E8B"/>
    <w:rsid w:val="003A0FB3"/>
    <w:rsid w:val="003A118C"/>
    <w:rsid w:val="003A14A9"/>
    <w:rsid w:val="003A1785"/>
    <w:rsid w:val="003A1841"/>
    <w:rsid w:val="003A1BBD"/>
    <w:rsid w:val="003A1CA4"/>
    <w:rsid w:val="003A1E2E"/>
    <w:rsid w:val="003A1F82"/>
    <w:rsid w:val="003A221C"/>
    <w:rsid w:val="003A2A39"/>
    <w:rsid w:val="003A2CCD"/>
    <w:rsid w:val="003A30CB"/>
    <w:rsid w:val="003A3394"/>
    <w:rsid w:val="003A3613"/>
    <w:rsid w:val="003A375B"/>
    <w:rsid w:val="003A3858"/>
    <w:rsid w:val="003A387A"/>
    <w:rsid w:val="003A4459"/>
    <w:rsid w:val="003A44CC"/>
    <w:rsid w:val="003A4999"/>
    <w:rsid w:val="003A4A4A"/>
    <w:rsid w:val="003A4DEE"/>
    <w:rsid w:val="003A4E28"/>
    <w:rsid w:val="003A5738"/>
    <w:rsid w:val="003A5AB1"/>
    <w:rsid w:val="003A5C6C"/>
    <w:rsid w:val="003A6451"/>
    <w:rsid w:val="003A6690"/>
    <w:rsid w:val="003A672F"/>
    <w:rsid w:val="003A677B"/>
    <w:rsid w:val="003A6DC1"/>
    <w:rsid w:val="003A7A10"/>
    <w:rsid w:val="003A7AAE"/>
    <w:rsid w:val="003A7BD7"/>
    <w:rsid w:val="003A7CC5"/>
    <w:rsid w:val="003A7F1A"/>
    <w:rsid w:val="003B0144"/>
    <w:rsid w:val="003B0146"/>
    <w:rsid w:val="003B0412"/>
    <w:rsid w:val="003B06FE"/>
    <w:rsid w:val="003B09B3"/>
    <w:rsid w:val="003B0B7C"/>
    <w:rsid w:val="003B0DFD"/>
    <w:rsid w:val="003B0EC4"/>
    <w:rsid w:val="003B13FC"/>
    <w:rsid w:val="003B1E9D"/>
    <w:rsid w:val="003B1FFF"/>
    <w:rsid w:val="003B21D7"/>
    <w:rsid w:val="003B23E6"/>
    <w:rsid w:val="003B25AC"/>
    <w:rsid w:val="003B2636"/>
    <w:rsid w:val="003B275A"/>
    <w:rsid w:val="003B2F11"/>
    <w:rsid w:val="003B33ED"/>
    <w:rsid w:val="003B366C"/>
    <w:rsid w:val="003B385A"/>
    <w:rsid w:val="003B3D5A"/>
    <w:rsid w:val="003B414B"/>
    <w:rsid w:val="003B41C0"/>
    <w:rsid w:val="003B4303"/>
    <w:rsid w:val="003B45D2"/>
    <w:rsid w:val="003B4677"/>
    <w:rsid w:val="003B4825"/>
    <w:rsid w:val="003B4A5F"/>
    <w:rsid w:val="003B4BDF"/>
    <w:rsid w:val="003B4E95"/>
    <w:rsid w:val="003B53F4"/>
    <w:rsid w:val="003B5696"/>
    <w:rsid w:val="003B570B"/>
    <w:rsid w:val="003B59A1"/>
    <w:rsid w:val="003B680E"/>
    <w:rsid w:val="003B6B5C"/>
    <w:rsid w:val="003B6FEF"/>
    <w:rsid w:val="003B7387"/>
    <w:rsid w:val="003B79AB"/>
    <w:rsid w:val="003B7B8F"/>
    <w:rsid w:val="003B7EF6"/>
    <w:rsid w:val="003B7F99"/>
    <w:rsid w:val="003C057C"/>
    <w:rsid w:val="003C0B23"/>
    <w:rsid w:val="003C0F13"/>
    <w:rsid w:val="003C117D"/>
    <w:rsid w:val="003C13C4"/>
    <w:rsid w:val="003C16EF"/>
    <w:rsid w:val="003C19C1"/>
    <w:rsid w:val="003C1C4C"/>
    <w:rsid w:val="003C1EBF"/>
    <w:rsid w:val="003C227B"/>
    <w:rsid w:val="003C22D1"/>
    <w:rsid w:val="003C265C"/>
    <w:rsid w:val="003C272A"/>
    <w:rsid w:val="003C27EA"/>
    <w:rsid w:val="003C28EC"/>
    <w:rsid w:val="003C2BD1"/>
    <w:rsid w:val="003C3241"/>
    <w:rsid w:val="003C33EE"/>
    <w:rsid w:val="003C35EA"/>
    <w:rsid w:val="003C3621"/>
    <w:rsid w:val="003C36B3"/>
    <w:rsid w:val="003C3E26"/>
    <w:rsid w:val="003C41AD"/>
    <w:rsid w:val="003C450C"/>
    <w:rsid w:val="003C47E8"/>
    <w:rsid w:val="003C542F"/>
    <w:rsid w:val="003C5B66"/>
    <w:rsid w:val="003C5EF7"/>
    <w:rsid w:val="003C6006"/>
    <w:rsid w:val="003C6578"/>
    <w:rsid w:val="003C66A9"/>
    <w:rsid w:val="003C67AD"/>
    <w:rsid w:val="003C681F"/>
    <w:rsid w:val="003C6D0F"/>
    <w:rsid w:val="003C7026"/>
    <w:rsid w:val="003C7143"/>
    <w:rsid w:val="003C7282"/>
    <w:rsid w:val="003C72E6"/>
    <w:rsid w:val="003D0092"/>
    <w:rsid w:val="003D038A"/>
    <w:rsid w:val="003D0E6D"/>
    <w:rsid w:val="003D1D5A"/>
    <w:rsid w:val="003D24DC"/>
    <w:rsid w:val="003D2722"/>
    <w:rsid w:val="003D28F9"/>
    <w:rsid w:val="003D2912"/>
    <w:rsid w:val="003D2B6D"/>
    <w:rsid w:val="003D2B86"/>
    <w:rsid w:val="003D2D90"/>
    <w:rsid w:val="003D31EB"/>
    <w:rsid w:val="003D361B"/>
    <w:rsid w:val="003D37E7"/>
    <w:rsid w:val="003D3DC1"/>
    <w:rsid w:val="003D3F2C"/>
    <w:rsid w:val="003D3FC0"/>
    <w:rsid w:val="003D4703"/>
    <w:rsid w:val="003D4A6B"/>
    <w:rsid w:val="003D4F69"/>
    <w:rsid w:val="003D50F1"/>
    <w:rsid w:val="003D5C95"/>
    <w:rsid w:val="003D6129"/>
    <w:rsid w:val="003D6450"/>
    <w:rsid w:val="003D69A9"/>
    <w:rsid w:val="003D6D06"/>
    <w:rsid w:val="003D7183"/>
    <w:rsid w:val="003D728F"/>
    <w:rsid w:val="003D72BF"/>
    <w:rsid w:val="003D72FD"/>
    <w:rsid w:val="003D7354"/>
    <w:rsid w:val="003D78ED"/>
    <w:rsid w:val="003D798E"/>
    <w:rsid w:val="003D7D92"/>
    <w:rsid w:val="003E022A"/>
    <w:rsid w:val="003E02C7"/>
    <w:rsid w:val="003E02E0"/>
    <w:rsid w:val="003E037E"/>
    <w:rsid w:val="003E05E8"/>
    <w:rsid w:val="003E0608"/>
    <w:rsid w:val="003E06BD"/>
    <w:rsid w:val="003E101B"/>
    <w:rsid w:val="003E1087"/>
    <w:rsid w:val="003E17CD"/>
    <w:rsid w:val="003E1B51"/>
    <w:rsid w:val="003E241D"/>
    <w:rsid w:val="003E265A"/>
    <w:rsid w:val="003E266B"/>
    <w:rsid w:val="003E2941"/>
    <w:rsid w:val="003E33EF"/>
    <w:rsid w:val="003E3809"/>
    <w:rsid w:val="003E383F"/>
    <w:rsid w:val="003E3D1B"/>
    <w:rsid w:val="003E3E54"/>
    <w:rsid w:val="003E41BD"/>
    <w:rsid w:val="003E446C"/>
    <w:rsid w:val="003E4BC1"/>
    <w:rsid w:val="003E4CB4"/>
    <w:rsid w:val="003E5091"/>
    <w:rsid w:val="003E50A9"/>
    <w:rsid w:val="003E535A"/>
    <w:rsid w:val="003E59B9"/>
    <w:rsid w:val="003E5AAA"/>
    <w:rsid w:val="003E5AE9"/>
    <w:rsid w:val="003E5F1C"/>
    <w:rsid w:val="003E67ED"/>
    <w:rsid w:val="003E6BAA"/>
    <w:rsid w:val="003E6CB4"/>
    <w:rsid w:val="003E757C"/>
    <w:rsid w:val="003E7590"/>
    <w:rsid w:val="003E7C93"/>
    <w:rsid w:val="003E7D62"/>
    <w:rsid w:val="003E7E95"/>
    <w:rsid w:val="003E7F9C"/>
    <w:rsid w:val="003F03A9"/>
    <w:rsid w:val="003F07F0"/>
    <w:rsid w:val="003F0E0E"/>
    <w:rsid w:val="003F1618"/>
    <w:rsid w:val="003F1967"/>
    <w:rsid w:val="003F1C47"/>
    <w:rsid w:val="003F1DF9"/>
    <w:rsid w:val="003F1F00"/>
    <w:rsid w:val="003F23EC"/>
    <w:rsid w:val="003F272A"/>
    <w:rsid w:val="003F28AD"/>
    <w:rsid w:val="003F2A0D"/>
    <w:rsid w:val="003F3BC4"/>
    <w:rsid w:val="003F3D9A"/>
    <w:rsid w:val="003F3FF2"/>
    <w:rsid w:val="003F4547"/>
    <w:rsid w:val="003F48A1"/>
    <w:rsid w:val="003F4A32"/>
    <w:rsid w:val="003F53E2"/>
    <w:rsid w:val="003F544D"/>
    <w:rsid w:val="003F549E"/>
    <w:rsid w:val="003F55FF"/>
    <w:rsid w:val="003F5693"/>
    <w:rsid w:val="003F5AF6"/>
    <w:rsid w:val="003F5B13"/>
    <w:rsid w:val="003F5B7E"/>
    <w:rsid w:val="003F6D8A"/>
    <w:rsid w:val="003F6E63"/>
    <w:rsid w:val="003F6E6B"/>
    <w:rsid w:val="003F7FE7"/>
    <w:rsid w:val="004006D0"/>
    <w:rsid w:val="00400929"/>
    <w:rsid w:val="00400CD8"/>
    <w:rsid w:val="00401025"/>
    <w:rsid w:val="00401452"/>
    <w:rsid w:val="004015D8"/>
    <w:rsid w:val="0040192A"/>
    <w:rsid w:val="00401CC2"/>
    <w:rsid w:val="004022CA"/>
    <w:rsid w:val="0040253F"/>
    <w:rsid w:val="00402737"/>
    <w:rsid w:val="004027BB"/>
    <w:rsid w:val="00402ED9"/>
    <w:rsid w:val="00402F34"/>
    <w:rsid w:val="00402FD8"/>
    <w:rsid w:val="00403011"/>
    <w:rsid w:val="00403061"/>
    <w:rsid w:val="004033DD"/>
    <w:rsid w:val="00403473"/>
    <w:rsid w:val="0040353F"/>
    <w:rsid w:val="00403661"/>
    <w:rsid w:val="00403DAF"/>
    <w:rsid w:val="00403F75"/>
    <w:rsid w:val="0040420F"/>
    <w:rsid w:val="004044B4"/>
    <w:rsid w:val="00404654"/>
    <w:rsid w:val="0040465F"/>
    <w:rsid w:val="00404727"/>
    <w:rsid w:val="0040477A"/>
    <w:rsid w:val="00404C15"/>
    <w:rsid w:val="00405B13"/>
    <w:rsid w:val="00405F3F"/>
    <w:rsid w:val="00406508"/>
    <w:rsid w:val="00406740"/>
    <w:rsid w:val="004067E6"/>
    <w:rsid w:val="0040684B"/>
    <w:rsid w:val="004068CD"/>
    <w:rsid w:val="00406D74"/>
    <w:rsid w:val="004071A4"/>
    <w:rsid w:val="004075B9"/>
    <w:rsid w:val="0041006C"/>
    <w:rsid w:val="00410275"/>
    <w:rsid w:val="004103F6"/>
    <w:rsid w:val="00410BBE"/>
    <w:rsid w:val="00411587"/>
    <w:rsid w:val="004119A9"/>
    <w:rsid w:val="004126A1"/>
    <w:rsid w:val="0041279A"/>
    <w:rsid w:val="0041282C"/>
    <w:rsid w:val="00412888"/>
    <w:rsid w:val="00412D45"/>
    <w:rsid w:val="004134E9"/>
    <w:rsid w:val="0041375B"/>
    <w:rsid w:val="00413B57"/>
    <w:rsid w:val="00413DC2"/>
    <w:rsid w:val="00414AF1"/>
    <w:rsid w:val="00414BA7"/>
    <w:rsid w:val="00414C1B"/>
    <w:rsid w:val="004150C2"/>
    <w:rsid w:val="004160AF"/>
    <w:rsid w:val="00416973"/>
    <w:rsid w:val="0041701E"/>
    <w:rsid w:val="0041745A"/>
    <w:rsid w:val="00417489"/>
    <w:rsid w:val="004174D4"/>
    <w:rsid w:val="00417506"/>
    <w:rsid w:val="00417790"/>
    <w:rsid w:val="00417B70"/>
    <w:rsid w:val="00417EAB"/>
    <w:rsid w:val="0042016C"/>
    <w:rsid w:val="0042053D"/>
    <w:rsid w:val="00420565"/>
    <w:rsid w:val="00420ABF"/>
    <w:rsid w:val="004214A7"/>
    <w:rsid w:val="00421669"/>
    <w:rsid w:val="00421690"/>
    <w:rsid w:val="004228FD"/>
    <w:rsid w:val="00422A98"/>
    <w:rsid w:val="00422E98"/>
    <w:rsid w:val="00423EF1"/>
    <w:rsid w:val="00424021"/>
    <w:rsid w:val="00424AB8"/>
    <w:rsid w:val="00424FF2"/>
    <w:rsid w:val="004253DE"/>
    <w:rsid w:val="0042581E"/>
    <w:rsid w:val="00425E3D"/>
    <w:rsid w:val="004260B2"/>
    <w:rsid w:val="00426645"/>
    <w:rsid w:val="00426820"/>
    <w:rsid w:val="0042723D"/>
    <w:rsid w:val="0042726A"/>
    <w:rsid w:val="00427579"/>
    <w:rsid w:val="0043075E"/>
    <w:rsid w:val="0043083C"/>
    <w:rsid w:val="00432302"/>
    <w:rsid w:val="0043243B"/>
    <w:rsid w:val="004328CC"/>
    <w:rsid w:val="00432D4D"/>
    <w:rsid w:val="00432FBE"/>
    <w:rsid w:val="004334E0"/>
    <w:rsid w:val="004339ED"/>
    <w:rsid w:val="00433A10"/>
    <w:rsid w:val="00433DE8"/>
    <w:rsid w:val="00433EFF"/>
    <w:rsid w:val="00433F6C"/>
    <w:rsid w:val="00433FE4"/>
    <w:rsid w:val="00434096"/>
    <w:rsid w:val="00434179"/>
    <w:rsid w:val="004344E7"/>
    <w:rsid w:val="00434D39"/>
    <w:rsid w:val="00435160"/>
    <w:rsid w:val="0043524C"/>
    <w:rsid w:val="004354E2"/>
    <w:rsid w:val="0043589C"/>
    <w:rsid w:val="004358BF"/>
    <w:rsid w:val="00435D4A"/>
    <w:rsid w:val="0043649B"/>
    <w:rsid w:val="00436C55"/>
    <w:rsid w:val="00436E21"/>
    <w:rsid w:val="00436F41"/>
    <w:rsid w:val="0043707B"/>
    <w:rsid w:val="0043743D"/>
    <w:rsid w:val="00437764"/>
    <w:rsid w:val="00437A3F"/>
    <w:rsid w:val="00437C8E"/>
    <w:rsid w:val="00437F6D"/>
    <w:rsid w:val="0044017A"/>
    <w:rsid w:val="0044069C"/>
    <w:rsid w:val="00440BD2"/>
    <w:rsid w:val="00440BD6"/>
    <w:rsid w:val="00441051"/>
    <w:rsid w:val="00441140"/>
    <w:rsid w:val="0044141A"/>
    <w:rsid w:val="004419A3"/>
    <w:rsid w:val="00441FFC"/>
    <w:rsid w:val="0044221D"/>
    <w:rsid w:val="00442337"/>
    <w:rsid w:val="0044242C"/>
    <w:rsid w:val="00442488"/>
    <w:rsid w:val="00442D4D"/>
    <w:rsid w:val="00442DB8"/>
    <w:rsid w:val="0044314E"/>
    <w:rsid w:val="0044388D"/>
    <w:rsid w:val="00443DA1"/>
    <w:rsid w:val="00443E30"/>
    <w:rsid w:val="004440FF"/>
    <w:rsid w:val="00444329"/>
    <w:rsid w:val="004444C0"/>
    <w:rsid w:val="00444535"/>
    <w:rsid w:val="004447D1"/>
    <w:rsid w:val="00444B3A"/>
    <w:rsid w:val="00444B45"/>
    <w:rsid w:val="00444C8A"/>
    <w:rsid w:val="00445071"/>
    <w:rsid w:val="004453AD"/>
    <w:rsid w:val="00445470"/>
    <w:rsid w:val="0044578D"/>
    <w:rsid w:val="00445815"/>
    <w:rsid w:val="0044630C"/>
    <w:rsid w:val="00446555"/>
    <w:rsid w:val="004465A6"/>
    <w:rsid w:val="00446802"/>
    <w:rsid w:val="00446EB2"/>
    <w:rsid w:val="00446F85"/>
    <w:rsid w:val="00447111"/>
    <w:rsid w:val="0044713E"/>
    <w:rsid w:val="004474A4"/>
    <w:rsid w:val="00447831"/>
    <w:rsid w:val="00447919"/>
    <w:rsid w:val="00447BF3"/>
    <w:rsid w:val="00447D0B"/>
    <w:rsid w:val="00447F96"/>
    <w:rsid w:val="004500DE"/>
    <w:rsid w:val="0045035B"/>
    <w:rsid w:val="00450491"/>
    <w:rsid w:val="004505C0"/>
    <w:rsid w:val="00450AFA"/>
    <w:rsid w:val="00450F59"/>
    <w:rsid w:val="004510A8"/>
    <w:rsid w:val="004511FD"/>
    <w:rsid w:val="00451488"/>
    <w:rsid w:val="0045172F"/>
    <w:rsid w:val="00451AD3"/>
    <w:rsid w:val="00451C02"/>
    <w:rsid w:val="00451CE8"/>
    <w:rsid w:val="00451ED9"/>
    <w:rsid w:val="00452123"/>
    <w:rsid w:val="004524C0"/>
    <w:rsid w:val="0045251F"/>
    <w:rsid w:val="004528A7"/>
    <w:rsid w:val="0045291E"/>
    <w:rsid w:val="00452A48"/>
    <w:rsid w:val="00453168"/>
    <w:rsid w:val="00453372"/>
    <w:rsid w:val="0045372C"/>
    <w:rsid w:val="0045417D"/>
    <w:rsid w:val="0045439E"/>
    <w:rsid w:val="004547C2"/>
    <w:rsid w:val="004547E3"/>
    <w:rsid w:val="004548BC"/>
    <w:rsid w:val="00454FD3"/>
    <w:rsid w:val="00455708"/>
    <w:rsid w:val="004559AC"/>
    <w:rsid w:val="00455B9D"/>
    <w:rsid w:val="0045628A"/>
    <w:rsid w:val="00456414"/>
    <w:rsid w:val="00456A53"/>
    <w:rsid w:val="00456AFF"/>
    <w:rsid w:val="004573BF"/>
    <w:rsid w:val="004579D9"/>
    <w:rsid w:val="004600AE"/>
    <w:rsid w:val="004609DB"/>
    <w:rsid w:val="00460D27"/>
    <w:rsid w:val="00461126"/>
    <w:rsid w:val="0046122B"/>
    <w:rsid w:val="004614FA"/>
    <w:rsid w:val="0046180D"/>
    <w:rsid w:val="0046263D"/>
    <w:rsid w:val="00462828"/>
    <w:rsid w:val="00462961"/>
    <w:rsid w:val="00462D21"/>
    <w:rsid w:val="00463072"/>
    <w:rsid w:val="004638B9"/>
    <w:rsid w:val="00463B24"/>
    <w:rsid w:val="00463F4B"/>
    <w:rsid w:val="00464325"/>
    <w:rsid w:val="00464FCA"/>
    <w:rsid w:val="004651C2"/>
    <w:rsid w:val="00465630"/>
    <w:rsid w:val="004656C8"/>
    <w:rsid w:val="0046583E"/>
    <w:rsid w:val="00465AFD"/>
    <w:rsid w:val="00466105"/>
    <w:rsid w:val="00466568"/>
    <w:rsid w:val="00466724"/>
    <w:rsid w:val="00466C9D"/>
    <w:rsid w:val="00467318"/>
    <w:rsid w:val="0046736C"/>
    <w:rsid w:val="00467B7B"/>
    <w:rsid w:val="00467B8C"/>
    <w:rsid w:val="00470381"/>
    <w:rsid w:val="004705EA"/>
    <w:rsid w:val="004708A7"/>
    <w:rsid w:val="00470B72"/>
    <w:rsid w:val="00470BC1"/>
    <w:rsid w:val="004710AF"/>
    <w:rsid w:val="00471852"/>
    <w:rsid w:val="00471877"/>
    <w:rsid w:val="0047230D"/>
    <w:rsid w:val="00472421"/>
    <w:rsid w:val="004726E4"/>
    <w:rsid w:val="00472C5E"/>
    <w:rsid w:val="00473452"/>
    <w:rsid w:val="004736E7"/>
    <w:rsid w:val="00473ADE"/>
    <w:rsid w:val="00473D06"/>
    <w:rsid w:val="00473F79"/>
    <w:rsid w:val="00474D3C"/>
    <w:rsid w:val="0047518E"/>
    <w:rsid w:val="004752B2"/>
    <w:rsid w:val="0047534D"/>
    <w:rsid w:val="0047575B"/>
    <w:rsid w:val="004757C7"/>
    <w:rsid w:val="004757CD"/>
    <w:rsid w:val="00475A8E"/>
    <w:rsid w:val="00475B12"/>
    <w:rsid w:val="00475BF3"/>
    <w:rsid w:val="00475ED5"/>
    <w:rsid w:val="00475F07"/>
    <w:rsid w:val="0047600E"/>
    <w:rsid w:val="00476210"/>
    <w:rsid w:val="00476D7B"/>
    <w:rsid w:val="00476DE5"/>
    <w:rsid w:val="00477754"/>
    <w:rsid w:val="004801D1"/>
    <w:rsid w:val="00480239"/>
    <w:rsid w:val="004806B3"/>
    <w:rsid w:val="004807CB"/>
    <w:rsid w:val="004808EB"/>
    <w:rsid w:val="00480C02"/>
    <w:rsid w:val="00481A2C"/>
    <w:rsid w:val="00481F80"/>
    <w:rsid w:val="00482023"/>
    <w:rsid w:val="004827C3"/>
    <w:rsid w:val="00482850"/>
    <w:rsid w:val="00482AE5"/>
    <w:rsid w:val="00482D14"/>
    <w:rsid w:val="00483613"/>
    <w:rsid w:val="00484312"/>
    <w:rsid w:val="00484575"/>
    <w:rsid w:val="00484F42"/>
    <w:rsid w:val="00485294"/>
    <w:rsid w:val="00485347"/>
    <w:rsid w:val="00485415"/>
    <w:rsid w:val="00485630"/>
    <w:rsid w:val="00485E6A"/>
    <w:rsid w:val="00485EAF"/>
    <w:rsid w:val="00485F0B"/>
    <w:rsid w:val="00486516"/>
    <w:rsid w:val="00486988"/>
    <w:rsid w:val="00486C18"/>
    <w:rsid w:val="004872BF"/>
    <w:rsid w:val="00487659"/>
    <w:rsid w:val="00487C9F"/>
    <w:rsid w:val="00487E73"/>
    <w:rsid w:val="0049047E"/>
    <w:rsid w:val="004904A9"/>
    <w:rsid w:val="004904D1"/>
    <w:rsid w:val="0049065D"/>
    <w:rsid w:val="00490DDD"/>
    <w:rsid w:val="00491594"/>
    <w:rsid w:val="0049187D"/>
    <w:rsid w:val="00491ADF"/>
    <w:rsid w:val="00491B70"/>
    <w:rsid w:val="00491D36"/>
    <w:rsid w:val="004922D1"/>
    <w:rsid w:val="00492374"/>
    <w:rsid w:val="00492540"/>
    <w:rsid w:val="0049264D"/>
    <w:rsid w:val="0049288C"/>
    <w:rsid w:val="00493495"/>
    <w:rsid w:val="004934AD"/>
    <w:rsid w:val="0049389A"/>
    <w:rsid w:val="00493BFA"/>
    <w:rsid w:val="00493C58"/>
    <w:rsid w:val="00493FC4"/>
    <w:rsid w:val="00494307"/>
    <w:rsid w:val="00494DA3"/>
    <w:rsid w:val="00494F18"/>
    <w:rsid w:val="00494F22"/>
    <w:rsid w:val="0049565D"/>
    <w:rsid w:val="00495AAF"/>
    <w:rsid w:val="00495C90"/>
    <w:rsid w:val="00495F48"/>
    <w:rsid w:val="004962D3"/>
    <w:rsid w:val="004966A5"/>
    <w:rsid w:val="00496BD0"/>
    <w:rsid w:val="00496E3C"/>
    <w:rsid w:val="00497359"/>
    <w:rsid w:val="004974EA"/>
    <w:rsid w:val="00497708"/>
    <w:rsid w:val="00497840"/>
    <w:rsid w:val="00497BE2"/>
    <w:rsid w:val="004A00FB"/>
    <w:rsid w:val="004A0A1B"/>
    <w:rsid w:val="004A0B28"/>
    <w:rsid w:val="004A0DB6"/>
    <w:rsid w:val="004A0DE2"/>
    <w:rsid w:val="004A17BA"/>
    <w:rsid w:val="004A191F"/>
    <w:rsid w:val="004A1CE9"/>
    <w:rsid w:val="004A1E46"/>
    <w:rsid w:val="004A22CA"/>
    <w:rsid w:val="004A2F79"/>
    <w:rsid w:val="004A3164"/>
    <w:rsid w:val="004A31F8"/>
    <w:rsid w:val="004A3629"/>
    <w:rsid w:val="004A3946"/>
    <w:rsid w:val="004A398D"/>
    <w:rsid w:val="004A3A09"/>
    <w:rsid w:val="004A3ABB"/>
    <w:rsid w:val="004A3C33"/>
    <w:rsid w:val="004A470C"/>
    <w:rsid w:val="004A47DF"/>
    <w:rsid w:val="004A56A7"/>
    <w:rsid w:val="004A573A"/>
    <w:rsid w:val="004A5BED"/>
    <w:rsid w:val="004A5DDE"/>
    <w:rsid w:val="004A5FD7"/>
    <w:rsid w:val="004A6066"/>
    <w:rsid w:val="004A698B"/>
    <w:rsid w:val="004A6BC7"/>
    <w:rsid w:val="004A6BEF"/>
    <w:rsid w:val="004A6C53"/>
    <w:rsid w:val="004A6D3A"/>
    <w:rsid w:val="004A74E5"/>
    <w:rsid w:val="004A7DA1"/>
    <w:rsid w:val="004B0811"/>
    <w:rsid w:val="004B0BEF"/>
    <w:rsid w:val="004B0D15"/>
    <w:rsid w:val="004B0E85"/>
    <w:rsid w:val="004B0F1F"/>
    <w:rsid w:val="004B0F3E"/>
    <w:rsid w:val="004B0FA9"/>
    <w:rsid w:val="004B12E6"/>
    <w:rsid w:val="004B153E"/>
    <w:rsid w:val="004B1A04"/>
    <w:rsid w:val="004B1D18"/>
    <w:rsid w:val="004B227C"/>
    <w:rsid w:val="004B252A"/>
    <w:rsid w:val="004B2581"/>
    <w:rsid w:val="004B2662"/>
    <w:rsid w:val="004B2842"/>
    <w:rsid w:val="004B2945"/>
    <w:rsid w:val="004B2AE9"/>
    <w:rsid w:val="004B35D8"/>
    <w:rsid w:val="004B36E2"/>
    <w:rsid w:val="004B3A4A"/>
    <w:rsid w:val="004B3B7E"/>
    <w:rsid w:val="004B3C3B"/>
    <w:rsid w:val="004B3D26"/>
    <w:rsid w:val="004B4351"/>
    <w:rsid w:val="004B4363"/>
    <w:rsid w:val="004B4466"/>
    <w:rsid w:val="004B4911"/>
    <w:rsid w:val="004B4A13"/>
    <w:rsid w:val="004B4AC2"/>
    <w:rsid w:val="004B4BB6"/>
    <w:rsid w:val="004B4C95"/>
    <w:rsid w:val="004B5022"/>
    <w:rsid w:val="004B533E"/>
    <w:rsid w:val="004B56EB"/>
    <w:rsid w:val="004B5B41"/>
    <w:rsid w:val="004B5B6A"/>
    <w:rsid w:val="004B650E"/>
    <w:rsid w:val="004B6851"/>
    <w:rsid w:val="004B6A0A"/>
    <w:rsid w:val="004B7139"/>
    <w:rsid w:val="004B750B"/>
    <w:rsid w:val="004B781A"/>
    <w:rsid w:val="004B794D"/>
    <w:rsid w:val="004B7F31"/>
    <w:rsid w:val="004C008E"/>
    <w:rsid w:val="004C00FE"/>
    <w:rsid w:val="004C01DE"/>
    <w:rsid w:val="004C0885"/>
    <w:rsid w:val="004C12AB"/>
    <w:rsid w:val="004C1478"/>
    <w:rsid w:val="004C15C7"/>
    <w:rsid w:val="004C160E"/>
    <w:rsid w:val="004C1E33"/>
    <w:rsid w:val="004C1F94"/>
    <w:rsid w:val="004C2077"/>
    <w:rsid w:val="004C207B"/>
    <w:rsid w:val="004C220B"/>
    <w:rsid w:val="004C2BA8"/>
    <w:rsid w:val="004C2C54"/>
    <w:rsid w:val="004C304A"/>
    <w:rsid w:val="004C3729"/>
    <w:rsid w:val="004C37EC"/>
    <w:rsid w:val="004C3A8A"/>
    <w:rsid w:val="004C3BC2"/>
    <w:rsid w:val="004C3D50"/>
    <w:rsid w:val="004C3E9C"/>
    <w:rsid w:val="004C411B"/>
    <w:rsid w:val="004C43AA"/>
    <w:rsid w:val="004C49CF"/>
    <w:rsid w:val="004C4B43"/>
    <w:rsid w:val="004C5081"/>
    <w:rsid w:val="004C5089"/>
    <w:rsid w:val="004C5588"/>
    <w:rsid w:val="004C58D7"/>
    <w:rsid w:val="004C5D2A"/>
    <w:rsid w:val="004C5D34"/>
    <w:rsid w:val="004C63EA"/>
    <w:rsid w:val="004C66B6"/>
    <w:rsid w:val="004C69A9"/>
    <w:rsid w:val="004C6A88"/>
    <w:rsid w:val="004C6B52"/>
    <w:rsid w:val="004C72EC"/>
    <w:rsid w:val="004C7870"/>
    <w:rsid w:val="004C792B"/>
    <w:rsid w:val="004D033C"/>
    <w:rsid w:val="004D058E"/>
    <w:rsid w:val="004D0621"/>
    <w:rsid w:val="004D08FE"/>
    <w:rsid w:val="004D128B"/>
    <w:rsid w:val="004D1C00"/>
    <w:rsid w:val="004D1DFA"/>
    <w:rsid w:val="004D22FE"/>
    <w:rsid w:val="004D2ED8"/>
    <w:rsid w:val="004D30AF"/>
    <w:rsid w:val="004D331A"/>
    <w:rsid w:val="004D344B"/>
    <w:rsid w:val="004D3844"/>
    <w:rsid w:val="004D40A8"/>
    <w:rsid w:val="004D4580"/>
    <w:rsid w:val="004D4673"/>
    <w:rsid w:val="004D4A69"/>
    <w:rsid w:val="004D4D26"/>
    <w:rsid w:val="004D5276"/>
    <w:rsid w:val="004D5683"/>
    <w:rsid w:val="004D5B50"/>
    <w:rsid w:val="004D5F06"/>
    <w:rsid w:val="004D6276"/>
    <w:rsid w:val="004D646F"/>
    <w:rsid w:val="004D674E"/>
    <w:rsid w:val="004D6776"/>
    <w:rsid w:val="004D67EB"/>
    <w:rsid w:val="004D69A0"/>
    <w:rsid w:val="004D6D72"/>
    <w:rsid w:val="004D6ED0"/>
    <w:rsid w:val="004D7253"/>
    <w:rsid w:val="004D780C"/>
    <w:rsid w:val="004D788A"/>
    <w:rsid w:val="004D7D2A"/>
    <w:rsid w:val="004D7D6B"/>
    <w:rsid w:val="004D7E1A"/>
    <w:rsid w:val="004E02E3"/>
    <w:rsid w:val="004E06C6"/>
    <w:rsid w:val="004E08A8"/>
    <w:rsid w:val="004E0C51"/>
    <w:rsid w:val="004E0F0D"/>
    <w:rsid w:val="004E10DC"/>
    <w:rsid w:val="004E1574"/>
    <w:rsid w:val="004E167C"/>
    <w:rsid w:val="004E16F1"/>
    <w:rsid w:val="004E1716"/>
    <w:rsid w:val="004E19DC"/>
    <w:rsid w:val="004E2324"/>
    <w:rsid w:val="004E24E7"/>
    <w:rsid w:val="004E26B6"/>
    <w:rsid w:val="004E288A"/>
    <w:rsid w:val="004E2F20"/>
    <w:rsid w:val="004E3468"/>
    <w:rsid w:val="004E37DA"/>
    <w:rsid w:val="004E3CA4"/>
    <w:rsid w:val="004E3DA3"/>
    <w:rsid w:val="004E409B"/>
    <w:rsid w:val="004E448F"/>
    <w:rsid w:val="004E461F"/>
    <w:rsid w:val="004E464F"/>
    <w:rsid w:val="004E46D4"/>
    <w:rsid w:val="004E48D5"/>
    <w:rsid w:val="004E490E"/>
    <w:rsid w:val="004E4DEE"/>
    <w:rsid w:val="004E5378"/>
    <w:rsid w:val="004E571A"/>
    <w:rsid w:val="004E58B7"/>
    <w:rsid w:val="004E5984"/>
    <w:rsid w:val="004E5E4C"/>
    <w:rsid w:val="004E6666"/>
    <w:rsid w:val="004E673A"/>
    <w:rsid w:val="004E6DD1"/>
    <w:rsid w:val="004E6EB2"/>
    <w:rsid w:val="004E7087"/>
    <w:rsid w:val="004E7381"/>
    <w:rsid w:val="004E74B3"/>
    <w:rsid w:val="004E79DA"/>
    <w:rsid w:val="004E7B9E"/>
    <w:rsid w:val="004E7BB3"/>
    <w:rsid w:val="004E7EF9"/>
    <w:rsid w:val="004F02B9"/>
    <w:rsid w:val="004F04D6"/>
    <w:rsid w:val="004F0A85"/>
    <w:rsid w:val="004F0F4D"/>
    <w:rsid w:val="004F1898"/>
    <w:rsid w:val="004F1BE8"/>
    <w:rsid w:val="004F226F"/>
    <w:rsid w:val="004F2448"/>
    <w:rsid w:val="004F2BF9"/>
    <w:rsid w:val="004F3524"/>
    <w:rsid w:val="004F3573"/>
    <w:rsid w:val="004F38BB"/>
    <w:rsid w:val="004F3D6E"/>
    <w:rsid w:val="004F3E8C"/>
    <w:rsid w:val="004F4106"/>
    <w:rsid w:val="004F46A3"/>
    <w:rsid w:val="004F4D6B"/>
    <w:rsid w:val="004F4DB3"/>
    <w:rsid w:val="004F5473"/>
    <w:rsid w:val="004F5B74"/>
    <w:rsid w:val="004F764C"/>
    <w:rsid w:val="004F77D6"/>
    <w:rsid w:val="004F789A"/>
    <w:rsid w:val="004F78F1"/>
    <w:rsid w:val="004F7BC4"/>
    <w:rsid w:val="004F7E1C"/>
    <w:rsid w:val="0050094D"/>
    <w:rsid w:val="00500A65"/>
    <w:rsid w:val="00500A67"/>
    <w:rsid w:val="00500BFA"/>
    <w:rsid w:val="00500E87"/>
    <w:rsid w:val="00500E91"/>
    <w:rsid w:val="005017EC"/>
    <w:rsid w:val="00501885"/>
    <w:rsid w:val="00501894"/>
    <w:rsid w:val="00502372"/>
    <w:rsid w:val="00502728"/>
    <w:rsid w:val="00502F7C"/>
    <w:rsid w:val="0050327F"/>
    <w:rsid w:val="00503537"/>
    <w:rsid w:val="00503890"/>
    <w:rsid w:val="00503C03"/>
    <w:rsid w:val="00504335"/>
    <w:rsid w:val="00504521"/>
    <w:rsid w:val="00504709"/>
    <w:rsid w:val="00504814"/>
    <w:rsid w:val="00504927"/>
    <w:rsid w:val="00504C28"/>
    <w:rsid w:val="00504DCC"/>
    <w:rsid w:val="0050558F"/>
    <w:rsid w:val="00506D82"/>
    <w:rsid w:val="00506E02"/>
    <w:rsid w:val="00507018"/>
    <w:rsid w:val="00507019"/>
    <w:rsid w:val="005077DF"/>
    <w:rsid w:val="00507AC0"/>
    <w:rsid w:val="00507BEF"/>
    <w:rsid w:val="0051070E"/>
    <w:rsid w:val="0051071C"/>
    <w:rsid w:val="00511391"/>
    <w:rsid w:val="00511B20"/>
    <w:rsid w:val="0051238E"/>
    <w:rsid w:val="005124BD"/>
    <w:rsid w:val="00512C32"/>
    <w:rsid w:val="00512CB7"/>
    <w:rsid w:val="005134C1"/>
    <w:rsid w:val="0051356E"/>
    <w:rsid w:val="00513832"/>
    <w:rsid w:val="0051387E"/>
    <w:rsid w:val="00513BF1"/>
    <w:rsid w:val="00514178"/>
    <w:rsid w:val="005142D7"/>
    <w:rsid w:val="00514AF8"/>
    <w:rsid w:val="00514C0A"/>
    <w:rsid w:val="00514CB4"/>
    <w:rsid w:val="00514D76"/>
    <w:rsid w:val="00514EF6"/>
    <w:rsid w:val="00515041"/>
    <w:rsid w:val="005150BA"/>
    <w:rsid w:val="0051529C"/>
    <w:rsid w:val="00515359"/>
    <w:rsid w:val="0051588F"/>
    <w:rsid w:val="00515D88"/>
    <w:rsid w:val="0051681F"/>
    <w:rsid w:val="00517343"/>
    <w:rsid w:val="005173E6"/>
    <w:rsid w:val="00517DFD"/>
    <w:rsid w:val="00520008"/>
    <w:rsid w:val="005200DC"/>
    <w:rsid w:val="005200E5"/>
    <w:rsid w:val="00520200"/>
    <w:rsid w:val="00520A42"/>
    <w:rsid w:val="00520A7B"/>
    <w:rsid w:val="00520C6F"/>
    <w:rsid w:val="00520CFE"/>
    <w:rsid w:val="005211B9"/>
    <w:rsid w:val="005215EF"/>
    <w:rsid w:val="005217BD"/>
    <w:rsid w:val="00521974"/>
    <w:rsid w:val="00521B07"/>
    <w:rsid w:val="00521C04"/>
    <w:rsid w:val="005223E4"/>
    <w:rsid w:val="00522609"/>
    <w:rsid w:val="0052265A"/>
    <w:rsid w:val="00522B15"/>
    <w:rsid w:val="00522B29"/>
    <w:rsid w:val="00522FD0"/>
    <w:rsid w:val="00522FF0"/>
    <w:rsid w:val="005235CD"/>
    <w:rsid w:val="005235D2"/>
    <w:rsid w:val="0052375A"/>
    <w:rsid w:val="00523FF5"/>
    <w:rsid w:val="0052416B"/>
    <w:rsid w:val="0052418A"/>
    <w:rsid w:val="00524448"/>
    <w:rsid w:val="0052478A"/>
    <w:rsid w:val="00524BD1"/>
    <w:rsid w:val="00524EF2"/>
    <w:rsid w:val="0052520E"/>
    <w:rsid w:val="0052533E"/>
    <w:rsid w:val="005253E2"/>
    <w:rsid w:val="00525493"/>
    <w:rsid w:val="0052553C"/>
    <w:rsid w:val="005256BA"/>
    <w:rsid w:val="0052618E"/>
    <w:rsid w:val="00526237"/>
    <w:rsid w:val="00527A76"/>
    <w:rsid w:val="00527E4F"/>
    <w:rsid w:val="005309C3"/>
    <w:rsid w:val="00530C52"/>
    <w:rsid w:val="00530C6E"/>
    <w:rsid w:val="005314D4"/>
    <w:rsid w:val="0053153D"/>
    <w:rsid w:val="0053219B"/>
    <w:rsid w:val="005323CC"/>
    <w:rsid w:val="00532797"/>
    <w:rsid w:val="0053279C"/>
    <w:rsid w:val="0053292C"/>
    <w:rsid w:val="005329E1"/>
    <w:rsid w:val="00534133"/>
    <w:rsid w:val="005344E1"/>
    <w:rsid w:val="00534799"/>
    <w:rsid w:val="00534875"/>
    <w:rsid w:val="00534D9D"/>
    <w:rsid w:val="00535376"/>
    <w:rsid w:val="0053539B"/>
    <w:rsid w:val="00535891"/>
    <w:rsid w:val="005359E4"/>
    <w:rsid w:val="00535CC0"/>
    <w:rsid w:val="00536231"/>
    <w:rsid w:val="00536330"/>
    <w:rsid w:val="00536509"/>
    <w:rsid w:val="005367D4"/>
    <w:rsid w:val="00536B59"/>
    <w:rsid w:val="00536C4D"/>
    <w:rsid w:val="00537268"/>
    <w:rsid w:val="00537515"/>
    <w:rsid w:val="005378F4"/>
    <w:rsid w:val="005379C4"/>
    <w:rsid w:val="00537D75"/>
    <w:rsid w:val="0054009B"/>
    <w:rsid w:val="00540498"/>
    <w:rsid w:val="00540AC7"/>
    <w:rsid w:val="00540BE5"/>
    <w:rsid w:val="00540EC7"/>
    <w:rsid w:val="00541041"/>
    <w:rsid w:val="005413F1"/>
    <w:rsid w:val="005417DB"/>
    <w:rsid w:val="00541D77"/>
    <w:rsid w:val="00541E74"/>
    <w:rsid w:val="00542552"/>
    <w:rsid w:val="005426B4"/>
    <w:rsid w:val="005427F0"/>
    <w:rsid w:val="00542852"/>
    <w:rsid w:val="00542D29"/>
    <w:rsid w:val="0054305F"/>
    <w:rsid w:val="00543691"/>
    <w:rsid w:val="00543BB4"/>
    <w:rsid w:val="00544183"/>
    <w:rsid w:val="005441A0"/>
    <w:rsid w:val="00544298"/>
    <w:rsid w:val="00544889"/>
    <w:rsid w:val="00544B2C"/>
    <w:rsid w:val="00545325"/>
    <w:rsid w:val="005458E4"/>
    <w:rsid w:val="00545CE2"/>
    <w:rsid w:val="00545F8B"/>
    <w:rsid w:val="00546082"/>
    <w:rsid w:val="00546494"/>
    <w:rsid w:val="00546A5A"/>
    <w:rsid w:val="005472A5"/>
    <w:rsid w:val="00547B51"/>
    <w:rsid w:val="00547DB0"/>
    <w:rsid w:val="005505FB"/>
    <w:rsid w:val="00550ABC"/>
    <w:rsid w:val="005515C8"/>
    <w:rsid w:val="00551675"/>
    <w:rsid w:val="005516E2"/>
    <w:rsid w:val="00551A1A"/>
    <w:rsid w:val="00551B11"/>
    <w:rsid w:val="0055210A"/>
    <w:rsid w:val="00552B2C"/>
    <w:rsid w:val="00552C31"/>
    <w:rsid w:val="00552FA8"/>
    <w:rsid w:val="005532BF"/>
    <w:rsid w:val="005539F8"/>
    <w:rsid w:val="0055400A"/>
    <w:rsid w:val="0055400B"/>
    <w:rsid w:val="005545D6"/>
    <w:rsid w:val="0055499F"/>
    <w:rsid w:val="00554C80"/>
    <w:rsid w:val="0055532F"/>
    <w:rsid w:val="00555E9B"/>
    <w:rsid w:val="0055629C"/>
    <w:rsid w:val="0055679C"/>
    <w:rsid w:val="005574FB"/>
    <w:rsid w:val="00557731"/>
    <w:rsid w:val="00557768"/>
    <w:rsid w:val="00557824"/>
    <w:rsid w:val="00557B81"/>
    <w:rsid w:val="00557F45"/>
    <w:rsid w:val="005600FA"/>
    <w:rsid w:val="00560153"/>
    <w:rsid w:val="005601ED"/>
    <w:rsid w:val="00560333"/>
    <w:rsid w:val="005606CA"/>
    <w:rsid w:val="00560CC9"/>
    <w:rsid w:val="00560DE0"/>
    <w:rsid w:val="00560EB4"/>
    <w:rsid w:val="0056151C"/>
    <w:rsid w:val="005617BC"/>
    <w:rsid w:val="00561B38"/>
    <w:rsid w:val="00561C39"/>
    <w:rsid w:val="00561E4D"/>
    <w:rsid w:val="00562470"/>
    <w:rsid w:val="0056295D"/>
    <w:rsid w:val="005629C4"/>
    <w:rsid w:val="005629F6"/>
    <w:rsid w:val="00562A8A"/>
    <w:rsid w:val="005630AC"/>
    <w:rsid w:val="00563629"/>
    <w:rsid w:val="00563C92"/>
    <w:rsid w:val="0056486F"/>
    <w:rsid w:val="00564C35"/>
    <w:rsid w:val="00564E68"/>
    <w:rsid w:val="00564EB1"/>
    <w:rsid w:val="00565229"/>
    <w:rsid w:val="0056548F"/>
    <w:rsid w:val="00565924"/>
    <w:rsid w:val="00565C8D"/>
    <w:rsid w:val="00566557"/>
    <w:rsid w:val="00566FE8"/>
    <w:rsid w:val="00567319"/>
    <w:rsid w:val="00567886"/>
    <w:rsid w:val="0056791E"/>
    <w:rsid w:val="00567A5B"/>
    <w:rsid w:val="00567A99"/>
    <w:rsid w:val="0057015B"/>
    <w:rsid w:val="005702C7"/>
    <w:rsid w:val="005703D2"/>
    <w:rsid w:val="0057073B"/>
    <w:rsid w:val="005708C1"/>
    <w:rsid w:val="00570F2D"/>
    <w:rsid w:val="005710E4"/>
    <w:rsid w:val="00571482"/>
    <w:rsid w:val="00571580"/>
    <w:rsid w:val="00571B21"/>
    <w:rsid w:val="00571F1D"/>
    <w:rsid w:val="00572507"/>
    <w:rsid w:val="005726AE"/>
    <w:rsid w:val="00572787"/>
    <w:rsid w:val="00572944"/>
    <w:rsid w:val="00572AC9"/>
    <w:rsid w:val="00572D43"/>
    <w:rsid w:val="00572E5E"/>
    <w:rsid w:val="00573163"/>
    <w:rsid w:val="00573A42"/>
    <w:rsid w:val="00574411"/>
    <w:rsid w:val="0057501B"/>
    <w:rsid w:val="005755A9"/>
    <w:rsid w:val="005755C1"/>
    <w:rsid w:val="00575959"/>
    <w:rsid w:val="0057644E"/>
    <w:rsid w:val="005766AB"/>
    <w:rsid w:val="005767F8"/>
    <w:rsid w:val="0057681B"/>
    <w:rsid w:val="00576C86"/>
    <w:rsid w:val="005773DB"/>
    <w:rsid w:val="005774EC"/>
    <w:rsid w:val="005779EF"/>
    <w:rsid w:val="00577A31"/>
    <w:rsid w:val="00577A8B"/>
    <w:rsid w:val="00577ECD"/>
    <w:rsid w:val="00577ED7"/>
    <w:rsid w:val="005806CD"/>
    <w:rsid w:val="00580A08"/>
    <w:rsid w:val="00580E92"/>
    <w:rsid w:val="00581332"/>
    <w:rsid w:val="00581B1B"/>
    <w:rsid w:val="00581CB4"/>
    <w:rsid w:val="0058277D"/>
    <w:rsid w:val="00582839"/>
    <w:rsid w:val="00582B61"/>
    <w:rsid w:val="00582D60"/>
    <w:rsid w:val="0058318D"/>
    <w:rsid w:val="00583354"/>
    <w:rsid w:val="0058348B"/>
    <w:rsid w:val="00583520"/>
    <w:rsid w:val="00584187"/>
    <w:rsid w:val="005845D1"/>
    <w:rsid w:val="00584C91"/>
    <w:rsid w:val="00585272"/>
    <w:rsid w:val="005855E8"/>
    <w:rsid w:val="00586824"/>
    <w:rsid w:val="0058689C"/>
    <w:rsid w:val="00586A51"/>
    <w:rsid w:val="005871A0"/>
    <w:rsid w:val="0058728D"/>
    <w:rsid w:val="00587973"/>
    <w:rsid w:val="00587BCD"/>
    <w:rsid w:val="00590CD5"/>
    <w:rsid w:val="00590F1D"/>
    <w:rsid w:val="00590FE6"/>
    <w:rsid w:val="0059154B"/>
    <w:rsid w:val="0059157A"/>
    <w:rsid w:val="00591682"/>
    <w:rsid w:val="0059219E"/>
    <w:rsid w:val="00592D4B"/>
    <w:rsid w:val="00593229"/>
    <w:rsid w:val="0059379E"/>
    <w:rsid w:val="00593808"/>
    <w:rsid w:val="0059430E"/>
    <w:rsid w:val="0059448D"/>
    <w:rsid w:val="005947D2"/>
    <w:rsid w:val="005949D7"/>
    <w:rsid w:val="00594C10"/>
    <w:rsid w:val="00594FD5"/>
    <w:rsid w:val="00595696"/>
    <w:rsid w:val="0059595A"/>
    <w:rsid w:val="00595AF2"/>
    <w:rsid w:val="00595DCF"/>
    <w:rsid w:val="0059625B"/>
    <w:rsid w:val="005962AC"/>
    <w:rsid w:val="00596526"/>
    <w:rsid w:val="00596B22"/>
    <w:rsid w:val="00597137"/>
    <w:rsid w:val="005974C1"/>
    <w:rsid w:val="00597CFF"/>
    <w:rsid w:val="00597F59"/>
    <w:rsid w:val="005A093A"/>
    <w:rsid w:val="005A09C4"/>
    <w:rsid w:val="005A09D7"/>
    <w:rsid w:val="005A0B0F"/>
    <w:rsid w:val="005A0C17"/>
    <w:rsid w:val="005A0D24"/>
    <w:rsid w:val="005A1003"/>
    <w:rsid w:val="005A1006"/>
    <w:rsid w:val="005A13F9"/>
    <w:rsid w:val="005A1735"/>
    <w:rsid w:val="005A1A2D"/>
    <w:rsid w:val="005A1EF3"/>
    <w:rsid w:val="005A202D"/>
    <w:rsid w:val="005A24EE"/>
    <w:rsid w:val="005A24FC"/>
    <w:rsid w:val="005A277E"/>
    <w:rsid w:val="005A2CDC"/>
    <w:rsid w:val="005A30B6"/>
    <w:rsid w:val="005A31A4"/>
    <w:rsid w:val="005A39A5"/>
    <w:rsid w:val="005A4501"/>
    <w:rsid w:val="005A4578"/>
    <w:rsid w:val="005A474D"/>
    <w:rsid w:val="005A48B7"/>
    <w:rsid w:val="005A51E9"/>
    <w:rsid w:val="005A540E"/>
    <w:rsid w:val="005A544F"/>
    <w:rsid w:val="005A5B27"/>
    <w:rsid w:val="005A6066"/>
    <w:rsid w:val="005A6DCD"/>
    <w:rsid w:val="005A6E31"/>
    <w:rsid w:val="005A6EAB"/>
    <w:rsid w:val="005A735E"/>
    <w:rsid w:val="005A7CC3"/>
    <w:rsid w:val="005B0226"/>
    <w:rsid w:val="005B06F6"/>
    <w:rsid w:val="005B0C4C"/>
    <w:rsid w:val="005B103A"/>
    <w:rsid w:val="005B17CE"/>
    <w:rsid w:val="005B2A9A"/>
    <w:rsid w:val="005B2B26"/>
    <w:rsid w:val="005B30CC"/>
    <w:rsid w:val="005B460B"/>
    <w:rsid w:val="005B465E"/>
    <w:rsid w:val="005B4B36"/>
    <w:rsid w:val="005B4D03"/>
    <w:rsid w:val="005B4DCC"/>
    <w:rsid w:val="005B5235"/>
    <w:rsid w:val="005B53EF"/>
    <w:rsid w:val="005B5476"/>
    <w:rsid w:val="005B55BC"/>
    <w:rsid w:val="005B5B84"/>
    <w:rsid w:val="005B5BC6"/>
    <w:rsid w:val="005B5E0C"/>
    <w:rsid w:val="005B5E20"/>
    <w:rsid w:val="005B5E75"/>
    <w:rsid w:val="005B725D"/>
    <w:rsid w:val="005B7354"/>
    <w:rsid w:val="005B736B"/>
    <w:rsid w:val="005B7612"/>
    <w:rsid w:val="005B78F0"/>
    <w:rsid w:val="005B7C40"/>
    <w:rsid w:val="005B7D07"/>
    <w:rsid w:val="005B7D67"/>
    <w:rsid w:val="005C0371"/>
    <w:rsid w:val="005C078C"/>
    <w:rsid w:val="005C0BCF"/>
    <w:rsid w:val="005C2171"/>
    <w:rsid w:val="005C2385"/>
    <w:rsid w:val="005C2688"/>
    <w:rsid w:val="005C2C12"/>
    <w:rsid w:val="005C3574"/>
    <w:rsid w:val="005C384F"/>
    <w:rsid w:val="005C3A0E"/>
    <w:rsid w:val="005C3D9F"/>
    <w:rsid w:val="005C3F99"/>
    <w:rsid w:val="005C465F"/>
    <w:rsid w:val="005C53F8"/>
    <w:rsid w:val="005C5F9B"/>
    <w:rsid w:val="005C620B"/>
    <w:rsid w:val="005C66BA"/>
    <w:rsid w:val="005C6807"/>
    <w:rsid w:val="005C7AEB"/>
    <w:rsid w:val="005C7C64"/>
    <w:rsid w:val="005C7E48"/>
    <w:rsid w:val="005D01C0"/>
    <w:rsid w:val="005D0369"/>
    <w:rsid w:val="005D049B"/>
    <w:rsid w:val="005D0550"/>
    <w:rsid w:val="005D07E3"/>
    <w:rsid w:val="005D09F1"/>
    <w:rsid w:val="005D0AA6"/>
    <w:rsid w:val="005D0DF1"/>
    <w:rsid w:val="005D144B"/>
    <w:rsid w:val="005D14CA"/>
    <w:rsid w:val="005D1A2D"/>
    <w:rsid w:val="005D1C88"/>
    <w:rsid w:val="005D228F"/>
    <w:rsid w:val="005D2551"/>
    <w:rsid w:val="005D364A"/>
    <w:rsid w:val="005D380B"/>
    <w:rsid w:val="005D3A07"/>
    <w:rsid w:val="005D3AE0"/>
    <w:rsid w:val="005D3B15"/>
    <w:rsid w:val="005D3C80"/>
    <w:rsid w:val="005D3E3A"/>
    <w:rsid w:val="005D4229"/>
    <w:rsid w:val="005D4531"/>
    <w:rsid w:val="005D4826"/>
    <w:rsid w:val="005D488C"/>
    <w:rsid w:val="005D495E"/>
    <w:rsid w:val="005D4A01"/>
    <w:rsid w:val="005D4EBA"/>
    <w:rsid w:val="005D5232"/>
    <w:rsid w:val="005D564B"/>
    <w:rsid w:val="005D6180"/>
    <w:rsid w:val="005D6625"/>
    <w:rsid w:val="005D6BF9"/>
    <w:rsid w:val="005D6D5E"/>
    <w:rsid w:val="005D744A"/>
    <w:rsid w:val="005D7557"/>
    <w:rsid w:val="005D76AD"/>
    <w:rsid w:val="005D78A0"/>
    <w:rsid w:val="005D7FC0"/>
    <w:rsid w:val="005E0A85"/>
    <w:rsid w:val="005E0F45"/>
    <w:rsid w:val="005E127F"/>
    <w:rsid w:val="005E15E7"/>
    <w:rsid w:val="005E1681"/>
    <w:rsid w:val="005E1A13"/>
    <w:rsid w:val="005E1C4A"/>
    <w:rsid w:val="005E1F1A"/>
    <w:rsid w:val="005E2BA9"/>
    <w:rsid w:val="005E2DD6"/>
    <w:rsid w:val="005E2EBB"/>
    <w:rsid w:val="005E2F5C"/>
    <w:rsid w:val="005E3752"/>
    <w:rsid w:val="005E39AD"/>
    <w:rsid w:val="005E3A5E"/>
    <w:rsid w:val="005E4156"/>
    <w:rsid w:val="005E42A2"/>
    <w:rsid w:val="005E463E"/>
    <w:rsid w:val="005E46AB"/>
    <w:rsid w:val="005E47CF"/>
    <w:rsid w:val="005E4D45"/>
    <w:rsid w:val="005E513F"/>
    <w:rsid w:val="005E55A2"/>
    <w:rsid w:val="005E5AE6"/>
    <w:rsid w:val="005E62B2"/>
    <w:rsid w:val="005E7202"/>
    <w:rsid w:val="005E7476"/>
    <w:rsid w:val="005E74A4"/>
    <w:rsid w:val="005E7AB9"/>
    <w:rsid w:val="005E7FCA"/>
    <w:rsid w:val="005F012A"/>
    <w:rsid w:val="005F0592"/>
    <w:rsid w:val="005F090A"/>
    <w:rsid w:val="005F0A75"/>
    <w:rsid w:val="005F12E4"/>
    <w:rsid w:val="005F1302"/>
    <w:rsid w:val="005F1A13"/>
    <w:rsid w:val="005F1DEB"/>
    <w:rsid w:val="005F21A0"/>
    <w:rsid w:val="005F225F"/>
    <w:rsid w:val="005F234D"/>
    <w:rsid w:val="005F26F2"/>
    <w:rsid w:val="005F27BD"/>
    <w:rsid w:val="005F2AF9"/>
    <w:rsid w:val="005F2E72"/>
    <w:rsid w:val="005F310E"/>
    <w:rsid w:val="005F3645"/>
    <w:rsid w:val="005F3785"/>
    <w:rsid w:val="005F3840"/>
    <w:rsid w:val="005F3B36"/>
    <w:rsid w:val="005F3BB7"/>
    <w:rsid w:val="005F3D7D"/>
    <w:rsid w:val="005F3E6A"/>
    <w:rsid w:val="005F47B0"/>
    <w:rsid w:val="005F486A"/>
    <w:rsid w:val="005F4930"/>
    <w:rsid w:val="005F5709"/>
    <w:rsid w:val="005F577B"/>
    <w:rsid w:val="005F58F8"/>
    <w:rsid w:val="005F5B37"/>
    <w:rsid w:val="005F6300"/>
    <w:rsid w:val="005F65EC"/>
    <w:rsid w:val="005F6E7B"/>
    <w:rsid w:val="005F706F"/>
    <w:rsid w:val="005F732F"/>
    <w:rsid w:val="005F7478"/>
    <w:rsid w:val="005F7B96"/>
    <w:rsid w:val="005F7CC9"/>
    <w:rsid w:val="005F7EE1"/>
    <w:rsid w:val="00600260"/>
    <w:rsid w:val="00600695"/>
    <w:rsid w:val="0060083E"/>
    <w:rsid w:val="006008A3"/>
    <w:rsid w:val="00600AE5"/>
    <w:rsid w:val="00600FA4"/>
    <w:rsid w:val="00601003"/>
    <w:rsid w:val="0060113D"/>
    <w:rsid w:val="00601398"/>
    <w:rsid w:val="006013D0"/>
    <w:rsid w:val="00601558"/>
    <w:rsid w:val="00601743"/>
    <w:rsid w:val="00601755"/>
    <w:rsid w:val="00601FE2"/>
    <w:rsid w:val="00602688"/>
    <w:rsid w:val="0060273D"/>
    <w:rsid w:val="00602A2F"/>
    <w:rsid w:val="00602DB6"/>
    <w:rsid w:val="006033AA"/>
    <w:rsid w:val="00603464"/>
    <w:rsid w:val="00603567"/>
    <w:rsid w:val="00603E5D"/>
    <w:rsid w:val="00603F7B"/>
    <w:rsid w:val="006040B3"/>
    <w:rsid w:val="00604613"/>
    <w:rsid w:val="00604758"/>
    <w:rsid w:val="00604A3D"/>
    <w:rsid w:val="00604AD1"/>
    <w:rsid w:val="00604EF5"/>
    <w:rsid w:val="00605B6A"/>
    <w:rsid w:val="00605C3E"/>
    <w:rsid w:val="006061BC"/>
    <w:rsid w:val="00606800"/>
    <w:rsid w:val="00606813"/>
    <w:rsid w:val="00606C1F"/>
    <w:rsid w:val="00607794"/>
    <w:rsid w:val="00607F12"/>
    <w:rsid w:val="0061034E"/>
    <w:rsid w:val="0061040A"/>
    <w:rsid w:val="0061041A"/>
    <w:rsid w:val="00610617"/>
    <w:rsid w:val="00610935"/>
    <w:rsid w:val="0061094B"/>
    <w:rsid w:val="00610B56"/>
    <w:rsid w:val="00610C14"/>
    <w:rsid w:val="00611864"/>
    <w:rsid w:val="00611C60"/>
    <w:rsid w:val="00611D4B"/>
    <w:rsid w:val="00612344"/>
    <w:rsid w:val="00612B47"/>
    <w:rsid w:val="00612C40"/>
    <w:rsid w:val="00613769"/>
    <w:rsid w:val="00613E57"/>
    <w:rsid w:val="0061436F"/>
    <w:rsid w:val="00614607"/>
    <w:rsid w:val="00614A53"/>
    <w:rsid w:val="006156D3"/>
    <w:rsid w:val="00615D98"/>
    <w:rsid w:val="00615EB5"/>
    <w:rsid w:val="006166BC"/>
    <w:rsid w:val="00616846"/>
    <w:rsid w:val="00616BD0"/>
    <w:rsid w:val="00616F3C"/>
    <w:rsid w:val="006171B2"/>
    <w:rsid w:val="00617282"/>
    <w:rsid w:val="006179EA"/>
    <w:rsid w:val="0062006F"/>
    <w:rsid w:val="00620176"/>
    <w:rsid w:val="006201B0"/>
    <w:rsid w:val="0062081C"/>
    <w:rsid w:val="0062126E"/>
    <w:rsid w:val="006214B3"/>
    <w:rsid w:val="00621CFF"/>
    <w:rsid w:val="00621D0D"/>
    <w:rsid w:val="00621D67"/>
    <w:rsid w:val="00621E80"/>
    <w:rsid w:val="006222BB"/>
    <w:rsid w:val="0062287A"/>
    <w:rsid w:val="00622925"/>
    <w:rsid w:val="0062363F"/>
    <w:rsid w:val="00623E10"/>
    <w:rsid w:val="0062400B"/>
    <w:rsid w:val="00624158"/>
    <w:rsid w:val="0062419F"/>
    <w:rsid w:val="00624769"/>
    <w:rsid w:val="0062481E"/>
    <w:rsid w:val="00624896"/>
    <w:rsid w:val="00624974"/>
    <w:rsid w:val="00624E62"/>
    <w:rsid w:val="00624F68"/>
    <w:rsid w:val="00625775"/>
    <w:rsid w:val="00625890"/>
    <w:rsid w:val="00626400"/>
    <w:rsid w:val="00626BD1"/>
    <w:rsid w:val="00627066"/>
    <w:rsid w:val="0062759C"/>
    <w:rsid w:val="00627809"/>
    <w:rsid w:val="00627D27"/>
    <w:rsid w:val="00627D99"/>
    <w:rsid w:val="006309D3"/>
    <w:rsid w:val="00630B37"/>
    <w:rsid w:val="0063100B"/>
    <w:rsid w:val="00631B8D"/>
    <w:rsid w:val="00631C4E"/>
    <w:rsid w:val="006320C3"/>
    <w:rsid w:val="006325BA"/>
    <w:rsid w:val="006328D0"/>
    <w:rsid w:val="00632A1D"/>
    <w:rsid w:val="00632D77"/>
    <w:rsid w:val="00633186"/>
    <w:rsid w:val="0063336F"/>
    <w:rsid w:val="00633762"/>
    <w:rsid w:val="0063376A"/>
    <w:rsid w:val="00633E9D"/>
    <w:rsid w:val="00634013"/>
    <w:rsid w:val="006341F1"/>
    <w:rsid w:val="006344F1"/>
    <w:rsid w:val="00634829"/>
    <w:rsid w:val="0063485B"/>
    <w:rsid w:val="0063513D"/>
    <w:rsid w:val="00635200"/>
    <w:rsid w:val="00635937"/>
    <w:rsid w:val="00635BF7"/>
    <w:rsid w:val="00636361"/>
    <w:rsid w:val="00636742"/>
    <w:rsid w:val="00636CE9"/>
    <w:rsid w:val="0063709C"/>
    <w:rsid w:val="00637770"/>
    <w:rsid w:val="006402BC"/>
    <w:rsid w:val="0064044B"/>
    <w:rsid w:val="00640B10"/>
    <w:rsid w:val="00640B4D"/>
    <w:rsid w:val="00641094"/>
    <w:rsid w:val="006418D8"/>
    <w:rsid w:val="00641A5F"/>
    <w:rsid w:val="00642441"/>
    <w:rsid w:val="00642857"/>
    <w:rsid w:val="00642A54"/>
    <w:rsid w:val="00642DD7"/>
    <w:rsid w:val="00642E41"/>
    <w:rsid w:val="006430E6"/>
    <w:rsid w:val="006430EE"/>
    <w:rsid w:val="00643207"/>
    <w:rsid w:val="006437C6"/>
    <w:rsid w:val="00643FD3"/>
    <w:rsid w:val="006441F8"/>
    <w:rsid w:val="006448D6"/>
    <w:rsid w:val="006456C9"/>
    <w:rsid w:val="00645860"/>
    <w:rsid w:val="00645A7D"/>
    <w:rsid w:val="00646024"/>
    <w:rsid w:val="0064620B"/>
    <w:rsid w:val="00646959"/>
    <w:rsid w:val="00646DC8"/>
    <w:rsid w:val="006471D4"/>
    <w:rsid w:val="006473F3"/>
    <w:rsid w:val="00647442"/>
    <w:rsid w:val="006478B9"/>
    <w:rsid w:val="00647E1F"/>
    <w:rsid w:val="00650252"/>
    <w:rsid w:val="006505ED"/>
    <w:rsid w:val="00650695"/>
    <w:rsid w:val="00650D20"/>
    <w:rsid w:val="00650F20"/>
    <w:rsid w:val="006511A4"/>
    <w:rsid w:val="00651334"/>
    <w:rsid w:val="00651EB2"/>
    <w:rsid w:val="006520AA"/>
    <w:rsid w:val="006521BE"/>
    <w:rsid w:val="0065265C"/>
    <w:rsid w:val="006529F3"/>
    <w:rsid w:val="00652B25"/>
    <w:rsid w:val="00652C01"/>
    <w:rsid w:val="00652C04"/>
    <w:rsid w:val="00652F9B"/>
    <w:rsid w:val="006534C1"/>
    <w:rsid w:val="006539E9"/>
    <w:rsid w:val="00653A3C"/>
    <w:rsid w:val="00653D45"/>
    <w:rsid w:val="0065410A"/>
    <w:rsid w:val="00654565"/>
    <w:rsid w:val="0065492E"/>
    <w:rsid w:val="00654BC8"/>
    <w:rsid w:val="00654C4C"/>
    <w:rsid w:val="00654E5C"/>
    <w:rsid w:val="0065576F"/>
    <w:rsid w:val="00655D69"/>
    <w:rsid w:val="006561FD"/>
    <w:rsid w:val="0065631F"/>
    <w:rsid w:val="00657332"/>
    <w:rsid w:val="0065763D"/>
    <w:rsid w:val="00657883"/>
    <w:rsid w:val="00657C54"/>
    <w:rsid w:val="00657CE3"/>
    <w:rsid w:val="00657D49"/>
    <w:rsid w:val="00657F9C"/>
    <w:rsid w:val="00660198"/>
    <w:rsid w:val="006606C3"/>
    <w:rsid w:val="00660835"/>
    <w:rsid w:val="006609FA"/>
    <w:rsid w:val="00660B06"/>
    <w:rsid w:val="00660E1F"/>
    <w:rsid w:val="006615C8"/>
    <w:rsid w:val="0066166E"/>
    <w:rsid w:val="0066179A"/>
    <w:rsid w:val="00661954"/>
    <w:rsid w:val="00661A38"/>
    <w:rsid w:val="00661C19"/>
    <w:rsid w:val="006629EE"/>
    <w:rsid w:val="006631C1"/>
    <w:rsid w:val="0066375C"/>
    <w:rsid w:val="006641C3"/>
    <w:rsid w:val="006644AA"/>
    <w:rsid w:val="0066450D"/>
    <w:rsid w:val="0066465B"/>
    <w:rsid w:val="00664681"/>
    <w:rsid w:val="00664A08"/>
    <w:rsid w:val="00664C25"/>
    <w:rsid w:val="00665005"/>
    <w:rsid w:val="006658A2"/>
    <w:rsid w:val="00665BB6"/>
    <w:rsid w:val="00665C6B"/>
    <w:rsid w:val="00665F75"/>
    <w:rsid w:val="00666390"/>
    <w:rsid w:val="0066644E"/>
    <w:rsid w:val="00666604"/>
    <w:rsid w:val="006667C4"/>
    <w:rsid w:val="00666D92"/>
    <w:rsid w:val="00667201"/>
    <w:rsid w:val="00667207"/>
    <w:rsid w:val="00667798"/>
    <w:rsid w:val="00667C83"/>
    <w:rsid w:val="00667D37"/>
    <w:rsid w:val="00667EF7"/>
    <w:rsid w:val="00667F5F"/>
    <w:rsid w:val="00667FF1"/>
    <w:rsid w:val="006702D5"/>
    <w:rsid w:val="0067046D"/>
    <w:rsid w:val="00670822"/>
    <w:rsid w:val="00670894"/>
    <w:rsid w:val="006710D1"/>
    <w:rsid w:val="006717F2"/>
    <w:rsid w:val="00671DA0"/>
    <w:rsid w:val="00671DF4"/>
    <w:rsid w:val="00672077"/>
    <w:rsid w:val="00672094"/>
    <w:rsid w:val="006727E7"/>
    <w:rsid w:val="00672BE9"/>
    <w:rsid w:val="00673272"/>
    <w:rsid w:val="006732EC"/>
    <w:rsid w:val="006733FE"/>
    <w:rsid w:val="006734D0"/>
    <w:rsid w:val="00674192"/>
    <w:rsid w:val="006741A6"/>
    <w:rsid w:val="006747D2"/>
    <w:rsid w:val="006747E6"/>
    <w:rsid w:val="00674AF8"/>
    <w:rsid w:val="00674E80"/>
    <w:rsid w:val="006759A0"/>
    <w:rsid w:val="00675BC4"/>
    <w:rsid w:val="00676326"/>
    <w:rsid w:val="00676384"/>
    <w:rsid w:val="006767D9"/>
    <w:rsid w:val="00676A6A"/>
    <w:rsid w:val="00676AEC"/>
    <w:rsid w:val="00676B74"/>
    <w:rsid w:val="00676FF1"/>
    <w:rsid w:val="00677163"/>
    <w:rsid w:val="0067749F"/>
    <w:rsid w:val="006778BC"/>
    <w:rsid w:val="006778CB"/>
    <w:rsid w:val="00677C1D"/>
    <w:rsid w:val="00680C7A"/>
    <w:rsid w:val="00680D5C"/>
    <w:rsid w:val="00680EDC"/>
    <w:rsid w:val="00681083"/>
    <w:rsid w:val="006819FD"/>
    <w:rsid w:val="00681DA8"/>
    <w:rsid w:val="006823F2"/>
    <w:rsid w:val="0068241B"/>
    <w:rsid w:val="006825D9"/>
    <w:rsid w:val="006827B0"/>
    <w:rsid w:val="00682829"/>
    <w:rsid w:val="00682E71"/>
    <w:rsid w:val="00682EE3"/>
    <w:rsid w:val="00683550"/>
    <w:rsid w:val="006835D7"/>
    <w:rsid w:val="00683862"/>
    <w:rsid w:val="006838D1"/>
    <w:rsid w:val="00683947"/>
    <w:rsid w:val="00683E5E"/>
    <w:rsid w:val="006842AE"/>
    <w:rsid w:val="0068464F"/>
    <w:rsid w:val="006849C1"/>
    <w:rsid w:val="00684BD5"/>
    <w:rsid w:val="00684E5A"/>
    <w:rsid w:val="00685A00"/>
    <w:rsid w:val="00685FCE"/>
    <w:rsid w:val="0068627B"/>
    <w:rsid w:val="006867C2"/>
    <w:rsid w:val="00686CC9"/>
    <w:rsid w:val="00686DC9"/>
    <w:rsid w:val="0068749F"/>
    <w:rsid w:val="006878CA"/>
    <w:rsid w:val="006878D9"/>
    <w:rsid w:val="00687AE4"/>
    <w:rsid w:val="00687B2E"/>
    <w:rsid w:val="00687C54"/>
    <w:rsid w:val="00687E4D"/>
    <w:rsid w:val="006900D0"/>
    <w:rsid w:val="006902EB"/>
    <w:rsid w:val="006905E1"/>
    <w:rsid w:val="00691116"/>
    <w:rsid w:val="006912CE"/>
    <w:rsid w:val="006915C8"/>
    <w:rsid w:val="006916AB"/>
    <w:rsid w:val="006918DD"/>
    <w:rsid w:val="00691E30"/>
    <w:rsid w:val="00692036"/>
    <w:rsid w:val="006924BB"/>
    <w:rsid w:val="00692C41"/>
    <w:rsid w:val="00692D54"/>
    <w:rsid w:val="00692DA0"/>
    <w:rsid w:val="0069340E"/>
    <w:rsid w:val="00693579"/>
    <w:rsid w:val="00693629"/>
    <w:rsid w:val="0069376F"/>
    <w:rsid w:val="006938D8"/>
    <w:rsid w:val="00693947"/>
    <w:rsid w:val="00693DDE"/>
    <w:rsid w:val="006942F0"/>
    <w:rsid w:val="0069470F"/>
    <w:rsid w:val="006948A6"/>
    <w:rsid w:val="00694C80"/>
    <w:rsid w:val="00694F55"/>
    <w:rsid w:val="0069513D"/>
    <w:rsid w:val="006951BA"/>
    <w:rsid w:val="006951C0"/>
    <w:rsid w:val="00695A9D"/>
    <w:rsid w:val="00695CB3"/>
    <w:rsid w:val="00695E1C"/>
    <w:rsid w:val="00695FD0"/>
    <w:rsid w:val="006963BD"/>
    <w:rsid w:val="0069642A"/>
    <w:rsid w:val="006967AD"/>
    <w:rsid w:val="006967FF"/>
    <w:rsid w:val="00696CF6"/>
    <w:rsid w:val="00696EBA"/>
    <w:rsid w:val="0069712D"/>
    <w:rsid w:val="0069716E"/>
    <w:rsid w:val="006971F2"/>
    <w:rsid w:val="006975D9"/>
    <w:rsid w:val="00697D59"/>
    <w:rsid w:val="006A035A"/>
    <w:rsid w:val="006A0466"/>
    <w:rsid w:val="006A0568"/>
    <w:rsid w:val="006A05D2"/>
    <w:rsid w:val="006A0989"/>
    <w:rsid w:val="006A0A9A"/>
    <w:rsid w:val="006A0E97"/>
    <w:rsid w:val="006A1DA3"/>
    <w:rsid w:val="006A1E8D"/>
    <w:rsid w:val="006A2051"/>
    <w:rsid w:val="006A2B9B"/>
    <w:rsid w:val="006A2DC3"/>
    <w:rsid w:val="006A2EE9"/>
    <w:rsid w:val="006A3217"/>
    <w:rsid w:val="006A382C"/>
    <w:rsid w:val="006A38D3"/>
    <w:rsid w:val="006A38D8"/>
    <w:rsid w:val="006A3E6A"/>
    <w:rsid w:val="006A4178"/>
    <w:rsid w:val="006A4256"/>
    <w:rsid w:val="006A4445"/>
    <w:rsid w:val="006A5947"/>
    <w:rsid w:val="006A5986"/>
    <w:rsid w:val="006A5C0E"/>
    <w:rsid w:val="006A5CC3"/>
    <w:rsid w:val="006A5DB1"/>
    <w:rsid w:val="006A6320"/>
    <w:rsid w:val="006A6693"/>
    <w:rsid w:val="006A67B6"/>
    <w:rsid w:val="006A69E8"/>
    <w:rsid w:val="006A6E54"/>
    <w:rsid w:val="006A704B"/>
    <w:rsid w:val="006A7F7A"/>
    <w:rsid w:val="006B0168"/>
    <w:rsid w:val="006B02C8"/>
    <w:rsid w:val="006B0388"/>
    <w:rsid w:val="006B057A"/>
    <w:rsid w:val="006B0814"/>
    <w:rsid w:val="006B0B5A"/>
    <w:rsid w:val="006B1169"/>
    <w:rsid w:val="006B19C8"/>
    <w:rsid w:val="006B1FE2"/>
    <w:rsid w:val="006B2464"/>
    <w:rsid w:val="006B2500"/>
    <w:rsid w:val="006B2DB1"/>
    <w:rsid w:val="006B2DDB"/>
    <w:rsid w:val="006B2E4D"/>
    <w:rsid w:val="006B36A3"/>
    <w:rsid w:val="006B37A1"/>
    <w:rsid w:val="006B39B3"/>
    <w:rsid w:val="006B3BBE"/>
    <w:rsid w:val="006B3F32"/>
    <w:rsid w:val="006B3F9F"/>
    <w:rsid w:val="006B4131"/>
    <w:rsid w:val="006B4203"/>
    <w:rsid w:val="006B4765"/>
    <w:rsid w:val="006B4C3C"/>
    <w:rsid w:val="006B5021"/>
    <w:rsid w:val="006B5068"/>
    <w:rsid w:val="006B5232"/>
    <w:rsid w:val="006B5746"/>
    <w:rsid w:val="006B57A1"/>
    <w:rsid w:val="006B5A6F"/>
    <w:rsid w:val="006B5E73"/>
    <w:rsid w:val="006B6833"/>
    <w:rsid w:val="006B6906"/>
    <w:rsid w:val="006B6958"/>
    <w:rsid w:val="006B6CE7"/>
    <w:rsid w:val="006B74E5"/>
    <w:rsid w:val="006B7555"/>
    <w:rsid w:val="006B7908"/>
    <w:rsid w:val="006B7A97"/>
    <w:rsid w:val="006B7AF2"/>
    <w:rsid w:val="006B7DA5"/>
    <w:rsid w:val="006C018D"/>
    <w:rsid w:val="006C0BB4"/>
    <w:rsid w:val="006C10AE"/>
    <w:rsid w:val="006C110B"/>
    <w:rsid w:val="006C1157"/>
    <w:rsid w:val="006C125A"/>
    <w:rsid w:val="006C1B35"/>
    <w:rsid w:val="006C2038"/>
    <w:rsid w:val="006C2244"/>
    <w:rsid w:val="006C260D"/>
    <w:rsid w:val="006C2654"/>
    <w:rsid w:val="006C266F"/>
    <w:rsid w:val="006C3283"/>
    <w:rsid w:val="006C33C0"/>
    <w:rsid w:val="006C3F4A"/>
    <w:rsid w:val="006C4394"/>
    <w:rsid w:val="006C47CF"/>
    <w:rsid w:val="006C48E7"/>
    <w:rsid w:val="006C4BD3"/>
    <w:rsid w:val="006C4FEB"/>
    <w:rsid w:val="006C5C10"/>
    <w:rsid w:val="006C696A"/>
    <w:rsid w:val="006C6C0E"/>
    <w:rsid w:val="006C6E12"/>
    <w:rsid w:val="006C6E9D"/>
    <w:rsid w:val="006C713A"/>
    <w:rsid w:val="006C72AF"/>
    <w:rsid w:val="006C7506"/>
    <w:rsid w:val="006C781D"/>
    <w:rsid w:val="006C7C5E"/>
    <w:rsid w:val="006D0246"/>
    <w:rsid w:val="006D05BE"/>
    <w:rsid w:val="006D0A80"/>
    <w:rsid w:val="006D0D0E"/>
    <w:rsid w:val="006D0D0F"/>
    <w:rsid w:val="006D0D9E"/>
    <w:rsid w:val="006D12EE"/>
    <w:rsid w:val="006D12F4"/>
    <w:rsid w:val="006D1A7E"/>
    <w:rsid w:val="006D1D4A"/>
    <w:rsid w:val="006D1F22"/>
    <w:rsid w:val="006D20B1"/>
    <w:rsid w:val="006D2446"/>
    <w:rsid w:val="006D272F"/>
    <w:rsid w:val="006D2826"/>
    <w:rsid w:val="006D2863"/>
    <w:rsid w:val="006D29C9"/>
    <w:rsid w:val="006D2AA3"/>
    <w:rsid w:val="006D2E76"/>
    <w:rsid w:val="006D3873"/>
    <w:rsid w:val="006D3AD8"/>
    <w:rsid w:val="006D3E7B"/>
    <w:rsid w:val="006D4226"/>
    <w:rsid w:val="006D426B"/>
    <w:rsid w:val="006D44CF"/>
    <w:rsid w:val="006D4CA0"/>
    <w:rsid w:val="006D4E78"/>
    <w:rsid w:val="006D4EAA"/>
    <w:rsid w:val="006D50C2"/>
    <w:rsid w:val="006D53CC"/>
    <w:rsid w:val="006D559E"/>
    <w:rsid w:val="006D5734"/>
    <w:rsid w:val="006D5A01"/>
    <w:rsid w:val="006D5B07"/>
    <w:rsid w:val="006D60EB"/>
    <w:rsid w:val="006D6173"/>
    <w:rsid w:val="006D61AD"/>
    <w:rsid w:val="006D66A4"/>
    <w:rsid w:val="006D6983"/>
    <w:rsid w:val="006D6DBC"/>
    <w:rsid w:val="006D7417"/>
    <w:rsid w:val="006D79FB"/>
    <w:rsid w:val="006D7DC8"/>
    <w:rsid w:val="006D7F9A"/>
    <w:rsid w:val="006E0076"/>
    <w:rsid w:val="006E00B9"/>
    <w:rsid w:val="006E017C"/>
    <w:rsid w:val="006E01EF"/>
    <w:rsid w:val="006E0374"/>
    <w:rsid w:val="006E06A3"/>
    <w:rsid w:val="006E0A9A"/>
    <w:rsid w:val="006E0E8D"/>
    <w:rsid w:val="006E0ED5"/>
    <w:rsid w:val="006E0F95"/>
    <w:rsid w:val="006E1207"/>
    <w:rsid w:val="006E1387"/>
    <w:rsid w:val="006E16AB"/>
    <w:rsid w:val="006E222B"/>
    <w:rsid w:val="006E2630"/>
    <w:rsid w:val="006E2AEC"/>
    <w:rsid w:val="006E3084"/>
    <w:rsid w:val="006E3305"/>
    <w:rsid w:val="006E34BD"/>
    <w:rsid w:val="006E37A0"/>
    <w:rsid w:val="006E395E"/>
    <w:rsid w:val="006E39F4"/>
    <w:rsid w:val="006E3B43"/>
    <w:rsid w:val="006E4A37"/>
    <w:rsid w:val="006E4CB3"/>
    <w:rsid w:val="006E504C"/>
    <w:rsid w:val="006E558B"/>
    <w:rsid w:val="006E561F"/>
    <w:rsid w:val="006E5660"/>
    <w:rsid w:val="006E5D40"/>
    <w:rsid w:val="006E5D59"/>
    <w:rsid w:val="006E5E4F"/>
    <w:rsid w:val="006E6128"/>
    <w:rsid w:val="006E6229"/>
    <w:rsid w:val="006E6496"/>
    <w:rsid w:val="006E6566"/>
    <w:rsid w:val="006E65F4"/>
    <w:rsid w:val="006E6686"/>
    <w:rsid w:val="006E6ED5"/>
    <w:rsid w:val="006E740A"/>
    <w:rsid w:val="006E78DC"/>
    <w:rsid w:val="006E7B01"/>
    <w:rsid w:val="006E7B89"/>
    <w:rsid w:val="006E7F85"/>
    <w:rsid w:val="006F05A7"/>
    <w:rsid w:val="006F0DA5"/>
    <w:rsid w:val="006F15DA"/>
    <w:rsid w:val="006F1818"/>
    <w:rsid w:val="006F1F0A"/>
    <w:rsid w:val="006F201F"/>
    <w:rsid w:val="006F22F0"/>
    <w:rsid w:val="006F247A"/>
    <w:rsid w:val="006F248F"/>
    <w:rsid w:val="006F2C14"/>
    <w:rsid w:val="006F2C6D"/>
    <w:rsid w:val="006F2CFB"/>
    <w:rsid w:val="006F3665"/>
    <w:rsid w:val="006F3A76"/>
    <w:rsid w:val="006F4075"/>
    <w:rsid w:val="006F449B"/>
    <w:rsid w:val="006F49D4"/>
    <w:rsid w:val="006F4C53"/>
    <w:rsid w:val="006F50B4"/>
    <w:rsid w:val="006F5412"/>
    <w:rsid w:val="006F544A"/>
    <w:rsid w:val="006F5AB4"/>
    <w:rsid w:val="006F5EB4"/>
    <w:rsid w:val="006F6161"/>
    <w:rsid w:val="006F63B0"/>
    <w:rsid w:val="006F6B78"/>
    <w:rsid w:val="006F6C85"/>
    <w:rsid w:val="006F71F4"/>
    <w:rsid w:val="00700006"/>
    <w:rsid w:val="00700922"/>
    <w:rsid w:val="00700A9D"/>
    <w:rsid w:val="00700C7C"/>
    <w:rsid w:val="00701074"/>
    <w:rsid w:val="00701180"/>
    <w:rsid w:val="007016B1"/>
    <w:rsid w:val="00702E60"/>
    <w:rsid w:val="00703216"/>
    <w:rsid w:val="00703397"/>
    <w:rsid w:val="007036DC"/>
    <w:rsid w:val="00703808"/>
    <w:rsid w:val="00703CC2"/>
    <w:rsid w:val="0070442A"/>
    <w:rsid w:val="00704780"/>
    <w:rsid w:val="00704D03"/>
    <w:rsid w:val="0070549D"/>
    <w:rsid w:val="0070600A"/>
    <w:rsid w:val="00706164"/>
    <w:rsid w:val="007065FA"/>
    <w:rsid w:val="007066AD"/>
    <w:rsid w:val="007072C5"/>
    <w:rsid w:val="00707612"/>
    <w:rsid w:val="00707737"/>
    <w:rsid w:val="00710915"/>
    <w:rsid w:val="00710AB1"/>
    <w:rsid w:val="00711296"/>
    <w:rsid w:val="007114CB"/>
    <w:rsid w:val="00711C33"/>
    <w:rsid w:val="00711CB9"/>
    <w:rsid w:val="00712007"/>
    <w:rsid w:val="007120AA"/>
    <w:rsid w:val="007123C5"/>
    <w:rsid w:val="00712570"/>
    <w:rsid w:val="00712634"/>
    <w:rsid w:val="00712A5D"/>
    <w:rsid w:val="00712BED"/>
    <w:rsid w:val="00713184"/>
    <w:rsid w:val="0071339E"/>
    <w:rsid w:val="007133C5"/>
    <w:rsid w:val="007138F8"/>
    <w:rsid w:val="00713F18"/>
    <w:rsid w:val="007142F4"/>
    <w:rsid w:val="00714A64"/>
    <w:rsid w:val="00714C73"/>
    <w:rsid w:val="00714D7C"/>
    <w:rsid w:val="00714DAD"/>
    <w:rsid w:val="00715362"/>
    <w:rsid w:val="00715633"/>
    <w:rsid w:val="00715730"/>
    <w:rsid w:val="007157E3"/>
    <w:rsid w:val="007159F7"/>
    <w:rsid w:val="00715B61"/>
    <w:rsid w:val="00715D2B"/>
    <w:rsid w:val="007165E3"/>
    <w:rsid w:val="00716CDD"/>
    <w:rsid w:val="00716E86"/>
    <w:rsid w:val="00717A3E"/>
    <w:rsid w:val="0072102E"/>
    <w:rsid w:val="00721193"/>
    <w:rsid w:val="0072144F"/>
    <w:rsid w:val="0072148E"/>
    <w:rsid w:val="007215A1"/>
    <w:rsid w:val="0072166D"/>
    <w:rsid w:val="00721BD9"/>
    <w:rsid w:val="00722150"/>
    <w:rsid w:val="00722166"/>
    <w:rsid w:val="0072218B"/>
    <w:rsid w:val="007221FD"/>
    <w:rsid w:val="00722263"/>
    <w:rsid w:val="007225B6"/>
    <w:rsid w:val="00722894"/>
    <w:rsid w:val="00722D2E"/>
    <w:rsid w:val="00722D8F"/>
    <w:rsid w:val="00723383"/>
    <w:rsid w:val="007237B7"/>
    <w:rsid w:val="007237F2"/>
    <w:rsid w:val="00723E1C"/>
    <w:rsid w:val="007245C1"/>
    <w:rsid w:val="00724AEC"/>
    <w:rsid w:val="00724CEB"/>
    <w:rsid w:val="00724D7E"/>
    <w:rsid w:val="00725328"/>
    <w:rsid w:val="007257F3"/>
    <w:rsid w:val="00725A84"/>
    <w:rsid w:val="00725B6F"/>
    <w:rsid w:val="00726606"/>
    <w:rsid w:val="0072678B"/>
    <w:rsid w:val="00726F1C"/>
    <w:rsid w:val="00727289"/>
    <w:rsid w:val="0072779D"/>
    <w:rsid w:val="007277BC"/>
    <w:rsid w:val="00727A1D"/>
    <w:rsid w:val="00727A2D"/>
    <w:rsid w:val="007308F2"/>
    <w:rsid w:val="0073102C"/>
    <w:rsid w:val="007313F1"/>
    <w:rsid w:val="00731477"/>
    <w:rsid w:val="00731AB6"/>
    <w:rsid w:val="00731AB9"/>
    <w:rsid w:val="00731B0A"/>
    <w:rsid w:val="00731DE0"/>
    <w:rsid w:val="0073202F"/>
    <w:rsid w:val="007320B6"/>
    <w:rsid w:val="007324AA"/>
    <w:rsid w:val="00732827"/>
    <w:rsid w:val="007333E5"/>
    <w:rsid w:val="00733661"/>
    <w:rsid w:val="00734191"/>
    <w:rsid w:val="007344CE"/>
    <w:rsid w:val="007345AC"/>
    <w:rsid w:val="00734B18"/>
    <w:rsid w:val="00734C7B"/>
    <w:rsid w:val="0073506D"/>
    <w:rsid w:val="0073563B"/>
    <w:rsid w:val="00735740"/>
    <w:rsid w:val="007358A7"/>
    <w:rsid w:val="00735CD4"/>
    <w:rsid w:val="00735D87"/>
    <w:rsid w:val="00736919"/>
    <w:rsid w:val="007369A0"/>
    <w:rsid w:val="00736F5D"/>
    <w:rsid w:val="00737155"/>
    <w:rsid w:val="00737407"/>
    <w:rsid w:val="00737442"/>
    <w:rsid w:val="007375B8"/>
    <w:rsid w:val="007376F9"/>
    <w:rsid w:val="007378C8"/>
    <w:rsid w:val="00737A20"/>
    <w:rsid w:val="00737A81"/>
    <w:rsid w:val="00737F68"/>
    <w:rsid w:val="00740250"/>
    <w:rsid w:val="0074055D"/>
    <w:rsid w:val="007408CB"/>
    <w:rsid w:val="00740CAD"/>
    <w:rsid w:val="00740CE5"/>
    <w:rsid w:val="00740D7C"/>
    <w:rsid w:val="00741231"/>
    <w:rsid w:val="00741568"/>
    <w:rsid w:val="0074172C"/>
    <w:rsid w:val="00741837"/>
    <w:rsid w:val="0074218D"/>
    <w:rsid w:val="00742B1F"/>
    <w:rsid w:val="00742E09"/>
    <w:rsid w:val="007431D4"/>
    <w:rsid w:val="007432CF"/>
    <w:rsid w:val="00743425"/>
    <w:rsid w:val="007435E3"/>
    <w:rsid w:val="00743612"/>
    <w:rsid w:val="00743F72"/>
    <w:rsid w:val="00744A3D"/>
    <w:rsid w:val="00744C82"/>
    <w:rsid w:val="00744D9E"/>
    <w:rsid w:val="00744DD9"/>
    <w:rsid w:val="0074519B"/>
    <w:rsid w:val="007451F8"/>
    <w:rsid w:val="007452AF"/>
    <w:rsid w:val="0074598B"/>
    <w:rsid w:val="00745B91"/>
    <w:rsid w:val="007463FC"/>
    <w:rsid w:val="00746796"/>
    <w:rsid w:val="00746810"/>
    <w:rsid w:val="007468FE"/>
    <w:rsid w:val="00747358"/>
    <w:rsid w:val="00747405"/>
    <w:rsid w:val="0074791A"/>
    <w:rsid w:val="00747C62"/>
    <w:rsid w:val="00747D5E"/>
    <w:rsid w:val="0075036D"/>
    <w:rsid w:val="00750952"/>
    <w:rsid w:val="00750CF2"/>
    <w:rsid w:val="00751193"/>
    <w:rsid w:val="0075176D"/>
    <w:rsid w:val="007519A3"/>
    <w:rsid w:val="00752076"/>
    <w:rsid w:val="00753341"/>
    <w:rsid w:val="00753559"/>
    <w:rsid w:val="0075365D"/>
    <w:rsid w:val="007538DE"/>
    <w:rsid w:val="00753ACD"/>
    <w:rsid w:val="00753B53"/>
    <w:rsid w:val="00753D64"/>
    <w:rsid w:val="0075403A"/>
    <w:rsid w:val="0075408C"/>
    <w:rsid w:val="007540A2"/>
    <w:rsid w:val="00754314"/>
    <w:rsid w:val="00754371"/>
    <w:rsid w:val="0075443C"/>
    <w:rsid w:val="00754665"/>
    <w:rsid w:val="00754688"/>
    <w:rsid w:val="007553D5"/>
    <w:rsid w:val="007554BF"/>
    <w:rsid w:val="00755577"/>
    <w:rsid w:val="00755AA1"/>
    <w:rsid w:val="00755E56"/>
    <w:rsid w:val="00755F98"/>
    <w:rsid w:val="007560DD"/>
    <w:rsid w:val="0075623A"/>
    <w:rsid w:val="007562EB"/>
    <w:rsid w:val="00757509"/>
    <w:rsid w:val="00757BB8"/>
    <w:rsid w:val="00757D34"/>
    <w:rsid w:val="00757D3D"/>
    <w:rsid w:val="00757DBF"/>
    <w:rsid w:val="007602A1"/>
    <w:rsid w:val="00760567"/>
    <w:rsid w:val="00760D44"/>
    <w:rsid w:val="00761D05"/>
    <w:rsid w:val="00761D41"/>
    <w:rsid w:val="00762139"/>
    <w:rsid w:val="0076222F"/>
    <w:rsid w:val="0076227A"/>
    <w:rsid w:val="0076237B"/>
    <w:rsid w:val="00762724"/>
    <w:rsid w:val="00762A9F"/>
    <w:rsid w:val="00762AB7"/>
    <w:rsid w:val="00762DD4"/>
    <w:rsid w:val="007630F9"/>
    <w:rsid w:val="0076320B"/>
    <w:rsid w:val="007632E8"/>
    <w:rsid w:val="00763311"/>
    <w:rsid w:val="00763D61"/>
    <w:rsid w:val="00763E2B"/>
    <w:rsid w:val="00764292"/>
    <w:rsid w:val="007645D1"/>
    <w:rsid w:val="00764AEB"/>
    <w:rsid w:val="00764BAC"/>
    <w:rsid w:val="00765175"/>
    <w:rsid w:val="0076542E"/>
    <w:rsid w:val="0076571D"/>
    <w:rsid w:val="00765944"/>
    <w:rsid w:val="0076619B"/>
    <w:rsid w:val="00766308"/>
    <w:rsid w:val="007663A1"/>
    <w:rsid w:val="00766B93"/>
    <w:rsid w:val="00766F58"/>
    <w:rsid w:val="00766FE2"/>
    <w:rsid w:val="00767005"/>
    <w:rsid w:val="00767ACD"/>
    <w:rsid w:val="00767C65"/>
    <w:rsid w:val="00767DFC"/>
    <w:rsid w:val="00770193"/>
    <w:rsid w:val="00770214"/>
    <w:rsid w:val="00770675"/>
    <w:rsid w:val="00770CCA"/>
    <w:rsid w:val="00770EAB"/>
    <w:rsid w:val="007715AB"/>
    <w:rsid w:val="00771C30"/>
    <w:rsid w:val="00772324"/>
    <w:rsid w:val="00772582"/>
    <w:rsid w:val="00772872"/>
    <w:rsid w:val="00772CCF"/>
    <w:rsid w:val="00773CFB"/>
    <w:rsid w:val="00775233"/>
    <w:rsid w:val="007757CF"/>
    <w:rsid w:val="00775946"/>
    <w:rsid w:val="00775D2B"/>
    <w:rsid w:val="00775DA7"/>
    <w:rsid w:val="00775F52"/>
    <w:rsid w:val="00775FA4"/>
    <w:rsid w:val="0077654B"/>
    <w:rsid w:val="00776597"/>
    <w:rsid w:val="00776840"/>
    <w:rsid w:val="00776FE4"/>
    <w:rsid w:val="0077737D"/>
    <w:rsid w:val="007777C2"/>
    <w:rsid w:val="007778BB"/>
    <w:rsid w:val="0077796B"/>
    <w:rsid w:val="00777F0E"/>
    <w:rsid w:val="007802B5"/>
    <w:rsid w:val="007804DD"/>
    <w:rsid w:val="0078060C"/>
    <w:rsid w:val="007806BA"/>
    <w:rsid w:val="00780BA9"/>
    <w:rsid w:val="00780CDE"/>
    <w:rsid w:val="00781A5C"/>
    <w:rsid w:val="00781E8D"/>
    <w:rsid w:val="00781F76"/>
    <w:rsid w:val="007824C0"/>
    <w:rsid w:val="00782652"/>
    <w:rsid w:val="007829D3"/>
    <w:rsid w:val="007834C0"/>
    <w:rsid w:val="00783FDC"/>
    <w:rsid w:val="0078469E"/>
    <w:rsid w:val="00784BF6"/>
    <w:rsid w:val="00784D00"/>
    <w:rsid w:val="00785F1F"/>
    <w:rsid w:val="0078624D"/>
    <w:rsid w:val="007863F3"/>
    <w:rsid w:val="007864E9"/>
    <w:rsid w:val="00786562"/>
    <w:rsid w:val="00786720"/>
    <w:rsid w:val="0078678B"/>
    <w:rsid w:val="00786BFB"/>
    <w:rsid w:val="007876D9"/>
    <w:rsid w:val="00787C16"/>
    <w:rsid w:val="00787C59"/>
    <w:rsid w:val="00787CA8"/>
    <w:rsid w:val="00787D32"/>
    <w:rsid w:val="00790155"/>
    <w:rsid w:val="00790FA5"/>
    <w:rsid w:val="0079107A"/>
    <w:rsid w:val="007918FB"/>
    <w:rsid w:val="00791E25"/>
    <w:rsid w:val="00791E4F"/>
    <w:rsid w:val="0079251D"/>
    <w:rsid w:val="0079283C"/>
    <w:rsid w:val="00792BE9"/>
    <w:rsid w:val="00792C9F"/>
    <w:rsid w:val="00792E00"/>
    <w:rsid w:val="007937AA"/>
    <w:rsid w:val="007937AE"/>
    <w:rsid w:val="00793B6B"/>
    <w:rsid w:val="00793F10"/>
    <w:rsid w:val="00794605"/>
    <w:rsid w:val="00794FA7"/>
    <w:rsid w:val="00795003"/>
    <w:rsid w:val="0079542D"/>
    <w:rsid w:val="00795E59"/>
    <w:rsid w:val="00795EA6"/>
    <w:rsid w:val="00795F5D"/>
    <w:rsid w:val="00796190"/>
    <w:rsid w:val="00796CF9"/>
    <w:rsid w:val="00796E83"/>
    <w:rsid w:val="00797031"/>
    <w:rsid w:val="00797157"/>
    <w:rsid w:val="007976B1"/>
    <w:rsid w:val="00797A18"/>
    <w:rsid w:val="00797D2A"/>
    <w:rsid w:val="007A02BE"/>
    <w:rsid w:val="007A0611"/>
    <w:rsid w:val="007A0B13"/>
    <w:rsid w:val="007A0DE9"/>
    <w:rsid w:val="007A1232"/>
    <w:rsid w:val="007A15F3"/>
    <w:rsid w:val="007A1AC3"/>
    <w:rsid w:val="007A2F1B"/>
    <w:rsid w:val="007A3ADE"/>
    <w:rsid w:val="007A4460"/>
    <w:rsid w:val="007A461B"/>
    <w:rsid w:val="007A46FB"/>
    <w:rsid w:val="007A47CD"/>
    <w:rsid w:val="007A4875"/>
    <w:rsid w:val="007A4B14"/>
    <w:rsid w:val="007A4F72"/>
    <w:rsid w:val="007A5BCB"/>
    <w:rsid w:val="007A6372"/>
    <w:rsid w:val="007A6434"/>
    <w:rsid w:val="007A64EA"/>
    <w:rsid w:val="007A6A0F"/>
    <w:rsid w:val="007A6B08"/>
    <w:rsid w:val="007A6EBB"/>
    <w:rsid w:val="007A74D2"/>
    <w:rsid w:val="007B057E"/>
    <w:rsid w:val="007B0880"/>
    <w:rsid w:val="007B08EF"/>
    <w:rsid w:val="007B0A2B"/>
    <w:rsid w:val="007B0E86"/>
    <w:rsid w:val="007B0EE4"/>
    <w:rsid w:val="007B182E"/>
    <w:rsid w:val="007B19FC"/>
    <w:rsid w:val="007B1CEE"/>
    <w:rsid w:val="007B1ECC"/>
    <w:rsid w:val="007B1FDF"/>
    <w:rsid w:val="007B24B4"/>
    <w:rsid w:val="007B24DB"/>
    <w:rsid w:val="007B27EE"/>
    <w:rsid w:val="007B2983"/>
    <w:rsid w:val="007B2D27"/>
    <w:rsid w:val="007B3129"/>
    <w:rsid w:val="007B31FF"/>
    <w:rsid w:val="007B3456"/>
    <w:rsid w:val="007B35D2"/>
    <w:rsid w:val="007B37F5"/>
    <w:rsid w:val="007B3B29"/>
    <w:rsid w:val="007B3D62"/>
    <w:rsid w:val="007B3E3C"/>
    <w:rsid w:val="007B3F75"/>
    <w:rsid w:val="007B3F7D"/>
    <w:rsid w:val="007B4122"/>
    <w:rsid w:val="007B465F"/>
    <w:rsid w:val="007B4A39"/>
    <w:rsid w:val="007B4AE4"/>
    <w:rsid w:val="007B5262"/>
    <w:rsid w:val="007B55CD"/>
    <w:rsid w:val="007B569F"/>
    <w:rsid w:val="007B56B5"/>
    <w:rsid w:val="007B5B9A"/>
    <w:rsid w:val="007B5C76"/>
    <w:rsid w:val="007B63B0"/>
    <w:rsid w:val="007B66A2"/>
    <w:rsid w:val="007B6C72"/>
    <w:rsid w:val="007B6E74"/>
    <w:rsid w:val="007B71A0"/>
    <w:rsid w:val="007B78DA"/>
    <w:rsid w:val="007B79F5"/>
    <w:rsid w:val="007C0062"/>
    <w:rsid w:val="007C0408"/>
    <w:rsid w:val="007C069A"/>
    <w:rsid w:val="007C06D0"/>
    <w:rsid w:val="007C06FC"/>
    <w:rsid w:val="007C0970"/>
    <w:rsid w:val="007C0A72"/>
    <w:rsid w:val="007C0B9F"/>
    <w:rsid w:val="007C0CFE"/>
    <w:rsid w:val="007C0DF9"/>
    <w:rsid w:val="007C0EF8"/>
    <w:rsid w:val="007C0F59"/>
    <w:rsid w:val="007C0FC5"/>
    <w:rsid w:val="007C13F8"/>
    <w:rsid w:val="007C14F5"/>
    <w:rsid w:val="007C182F"/>
    <w:rsid w:val="007C196D"/>
    <w:rsid w:val="007C1CAF"/>
    <w:rsid w:val="007C1E4D"/>
    <w:rsid w:val="007C2020"/>
    <w:rsid w:val="007C22B4"/>
    <w:rsid w:val="007C2397"/>
    <w:rsid w:val="007C29F6"/>
    <w:rsid w:val="007C2A27"/>
    <w:rsid w:val="007C31D3"/>
    <w:rsid w:val="007C3422"/>
    <w:rsid w:val="007C436A"/>
    <w:rsid w:val="007C50B0"/>
    <w:rsid w:val="007C5330"/>
    <w:rsid w:val="007C5351"/>
    <w:rsid w:val="007C59F7"/>
    <w:rsid w:val="007C5B07"/>
    <w:rsid w:val="007C61E3"/>
    <w:rsid w:val="007C6292"/>
    <w:rsid w:val="007C657E"/>
    <w:rsid w:val="007C6589"/>
    <w:rsid w:val="007C686A"/>
    <w:rsid w:val="007C68CB"/>
    <w:rsid w:val="007C69FA"/>
    <w:rsid w:val="007C7979"/>
    <w:rsid w:val="007D07DA"/>
    <w:rsid w:val="007D0BE4"/>
    <w:rsid w:val="007D11A5"/>
    <w:rsid w:val="007D15A7"/>
    <w:rsid w:val="007D160E"/>
    <w:rsid w:val="007D1A77"/>
    <w:rsid w:val="007D1AA5"/>
    <w:rsid w:val="007D1B08"/>
    <w:rsid w:val="007D205D"/>
    <w:rsid w:val="007D265C"/>
    <w:rsid w:val="007D275F"/>
    <w:rsid w:val="007D2A64"/>
    <w:rsid w:val="007D2C20"/>
    <w:rsid w:val="007D2D4F"/>
    <w:rsid w:val="007D2D8A"/>
    <w:rsid w:val="007D2F83"/>
    <w:rsid w:val="007D324A"/>
    <w:rsid w:val="007D429C"/>
    <w:rsid w:val="007D4502"/>
    <w:rsid w:val="007D48AE"/>
    <w:rsid w:val="007D4929"/>
    <w:rsid w:val="007D52ED"/>
    <w:rsid w:val="007D5817"/>
    <w:rsid w:val="007D595B"/>
    <w:rsid w:val="007D5E93"/>
    <w:rsid w:val="007D608E"/>
    <w:rsid w:val="007D61DB"/>
    <w:rsid w:val="007D6316"/>
    <w:rsid w:val="007D6C89"/>
    <w:rsid w:val="007D70A7"/>
    <w:rsid w:val="007D71E2"/>
    <w:rsid w:val="007D720B"/>
    <w:rsid w:val="007D77AD"/>
    <w:rsid w:val="007D799F"/>
    <w:rsid w:val="007E01B4"/>
    <w:rsid w:val="007E03B4"/>
    <w:rsid w:val="007E049E"/>
    <w:rsid w:val="007E0545"/>
    <w:rsid w:val="007E0817"/>
    <w:rsid w:val="007E098E"/>
    <w:rsid w:val="007E0A0C"/>
    <w:rsid w:val="007E0ACF"/>
    <w:rsid w:val="007E0B69"/>
    <w:rsid w:val="007E0B71"/>
    <w:rsid w:val="007E0CBB"/>
    <w:rsid w:val="007E0CDD"/>
    <w:rsid w:val="007E1202"/>
    <w:rsid w:val="007E1DB9"/>
    <w:rsid w:val="007E23AA"/>
    <w:rsid w:val="007E2902"/>
    <w:rsid w:val="007E3009"/>
    <w:rsid w:val="007E36C5"/>
    <w:rsid w:val="007E3737"/>
    <w:rsid w:val="007E37A4"/>
    <w:rsid w:val="007E3869"/>
    <w:rsid w:val="007E38CB"/>
    <w:rsid w:val="007E3DB0"/>
    <w:rsid w:val="007E3F0E"/>
    <w:rsid w:val="007E40EF"/>
    <w:rsid w:val="007E41BE"/>
    <w:rsid w:val="007E425F"/>
    <w:rsid w:val="007E4947"/>
    <w:rsid w:val="007E4BD7"/>
    <w:rsid w:val="007E52FD"/>
    <w:rsid w:val="007E5647"/>
    <w:rsid w:val="007E57F6"/>
    <w:rsid w:val="007E5947"/>
    <w:rsid w:val="007E5E3A"/>
    <w:rsid w:val="007E5E7D"/>
    <w:rsid w:val="007E60C4"/>
    <w:rsid w:val="007E60C8"/>
    <w:rsid w:val="007E6508"/>
    <w:rsid w:val="007E6646"/>
    <w:rsid w:val="007E6A8B"/>
    <w:rsid w:val="007E6B30"/>
    <w:rsid w:val="007E7238"/>
    <w:rsid w:val="007F024B"/>
    <w:rsid w:val="007F02A1"/>
    <w:rsid w:val="007F07C1"/>
    <w:rsid w:val="007F0B87"/>
    <w:rsid w:val="007F0C68"/>
    <w:rsid w:val="007F0DD7"/>
    <w:rsid w:val="007F1144"/>
    <w:rsid w:val="007F1A58"/>
    <w:rsid w:val="007F1AAB"/>
    <w:rsid w:val="007F1C81"/>
    <w:rsid w:val="007F1E00"/>
    <w:rsid w:val="007F2452"/>
    <w:rsid w:val="007F2F35"/>
    <w:rsid w:val="007F3DC0"/>
    <w:rsid w:val="007F3E64"/>
    <w:rsid w:val="007F417B"/>
    <w:rsid w:val="007F4242"/>
    <w:rsid w:val="007F5567"/>
    <w:rsid w:val="007F5996"/>
    <w:rsid w:val="007F5B43"/>
    <w:rsid w:val="007F5FDF"/>
    <w:rsid w:val="007F6BC3"/>
    <w:rsid w:val="007F6D7A"/>
    <w:rsid w:val="007F796D"/>
    <w:rsid w:val="007F7C9B"/>
    <w:rsid w:val="007F7D48"/>
    <w:rsid w:val="008003C4"/>
    <w:rsid w:val="00800533"/>
    <w:rsid w:val="0080072D"/>
    <w:rsid w:val="00800994"/>
    <w:rsid w:val="00800D57"/>
    <w:rsid w:val="00800FB9"/>
    <w:rsid w:val="00800FC8"/>
    <w:rsid w:val="00801254"/>
    <w:rsid w:val="008013D5"/>
    <w:rsid w:val="00801449"/>
    <w:rsid w:val="008018F5"/>
    <w:rsid w:val="00801959"/>
    <w:rsid w:val="00801B4A"/>
    <w:rsid w:val="00801EF7"/>
    <w:rsid w:val="008022CC"/>
    <w:rsid w:val="00802568"/>
    <w:rsid w:val="008029BB"/>
    <w:rsid w:val="00802C94"/>
    <w:rsid w:val="00802DB8"/>
    <w:rsid w:val="00803610"/>
    <w:rsid w:val="00803774"/>
    <w:rsid w:val="00803F7F"/>
    <w:rsid w:val="0080435C"/>
    <w:rsid w:val="00804C70"/>
    <w:rsid w:val="00804D4B"/>
    <w:rsid w:val="0080505C"/>
    <w:rsid w:val="008052EB"/>
    <w:rsid w:val="0080568E"/>
    <w:rsid w:val="00805827"/>
    <w:rsid w:val="00805F07"/>
    <w:rsid w:val="0080614E"/>
    <w:rsid w:val="0080653D"/>
    <w:rsid w:val="008073A6"/>
    <w:rsid w:val="00807420"/>
    <w:rsid w:val="008074F3"/>
    <w:rsid w:val="00807D3E"/>
    <w:rsid w:val="00807E44"/>
    <w:rsid w:val="00807F88"/>
    <w:rsid w:val="0081010C"/>
    <w:rsid w:val="00810135"/>
    <w:rsid w:val="0081052E"/>
    <w:rsid w:val="00810CBD"/>
    <w:rsid w:val="00810EF5"/>
    <w:rsid w:val="00810FD7"/>
    <w:rsid w:val="008111B6"/>
    <w:rsid w:val="0081137F"/>
    <w:rsid w:val="008118D0"/>
    <w:rsid w:val="00811F1D"/>
    <w:rsid w:val="00812203"/>
    <w:rsid w:val="00812F82"/>
    <w:rsid w:val="008133CA"/>
    <w:rsid w:val="00813E33"/>
    <w:rsid w:val="00813EBF"/>
    <w:rsid w:val="00813F05"/>
    <w:rsid w:val="008149DB"/>
    <w:rsid w:val="00814ACF"/>
    <w:rsid w:val="00814B1B"/>
    <w:rsid w:val="00814F40"/>
    <w:rsid w:val="0081537D"/>
    <w:rsid w:val="008155A5"/>
    <w:rsid w:val="00815AEC"/>
    <w:rsid w:val="00815C03"/>
    <w:rsid w:val="00815DE6"/>
    <w:rsid w:val="008163CD"/>
    <w:rsid w:val="00816EA6"/>
    <w:rsid w:val="00816FC0"/>
    <w:rsid w:val="00816FC5"/>
    <w:rsid w:val="00817551"/>
    <w:rsid w:val="008176C6"/>
    <w:rsid w:val="00817810"/>
    <w:rsid w:val="0081786E"/>
    <w:rsid w:val="00817CAA"/>
    <w:rsid w:val="00817E65"/>
    <w:rsid w:val="008202C5"/>
    <w:rsid w:val="00820424"/>
    <w:rsid w:val="008206AC"/>
    <w:rsid w:val="0082077F"/>
    <w:rsid w:val="0082084A"/>
    <w:rsid w:val="00820AE7"/>
    <w:rsid w:val="008211EB"/>
    <w:rsid w:val="00821406"/>
    <w:rsid w:val="00821466"/>
    <w:rsid w:val="00821636"/>
    <w:rsid w:val="00821654"/>
    <w:rsid w:val="0082177C"/>
    <w:rsid w:val="00821A22"/>
    <w:rsid w:val="00821B47"/>
    <w:rsid w:val="00821FEC"/>
    <w:rsid w:val="008220A6"/>
    <w:rsid w:val="008220B6"/>
    <w:rsid w:val="008225BD"/>
    <w:rsid w:val="00822DCF"/>
    <w:rsid w:val="00823014"/>
    <w:rsid w:val="0082338B"/>
    <w:rsid w:val="00823B20"/>
    <w:rsid w:val="00823C58"/>
    <w:rsid w:val="00823E35"/>
    <w:rsid w:val="00823EE7"/>
    <w:rsid w:val="008242A8"/>
    <w:rsid w:val="00824569"/>
    <w:rsid w:val="008245AE"/>
    <w:rsid w:val="00824F10"/>
    <w:rsid w:val="00825329"/>
    <w:rsid w:val="00825C22"/>
    <w:rsid w:val="00825C7D"/>
    <w:rsid w:val="00825E1D"/>
    <w:rsid w:val="0082610E"/>
    <w:rsid w:val="008263B8"/>
    <w:rsid w:val="0082665D"/>
    <w:rsid w:val="008268BE"/>
    <w:rsid w:val="00826A53"/>
    <w:rsid w:val="00826ABC"/>
    <w:rsid w:val="00826AEB"/>
    <w:rsid w:val="00826C9A"/>
    <w:rsid w:val="008276E7"/>
    <w:rsid w:val="00827A42"/>
    <w:rsid w:val="0083015D"/>
    <w:rsid w:val="008302FB"/>
    <w:rsid w:val="00830455"/>
    <w:rsid w:val="00830A19"/>
    <w:rsid w:val="00830A40"/>
    <w:rsid w:val="00831315"/>
    <w:rsid w:val="00831B09"/>
    <w:rsid w:val="00831B0E"/>
    <w:rsid w:val="00831B13"/>
    <w:rsid w:val="00831B69"/>
    <w:rsid w:val="00832455"/>
    <w:rsid w:val="00832460"/>
    <w:rsid w:val="00832630"/>
    <w:rsid w:val="0083274D"/>
    <w:rsid w:val="00832840"/>
    <w:rsid w:val="008329C8"/>
    <w:rsid w:val="00832A5E"/>
    <w:rsid w:val="00832A7E"/>
    <w:rsid w:val="00832B92"/>
    <w:rsid w:val="008331F9"/>
    <w:rsid w:val="00833687"/>
    <w:rsid w:val="00833F0D"/>
    <w:rsid w:val="00834042"/>
    <w:rsid w:val="00834BB8"/>
    <w:rsid w:val="00834E8D"/>
    <w:rsid w:val="00835296"/>
    <w:rsid w:val="0083540A"/>
    <w:rsid w:val="008354C8"/>
    <w:rsid w:val="008355AE"/>
    <w:rsid w:val="00835BBC"/>
    <w:rsid w:val="008364BE"/>
    <w:rsid w:val="0083659A"/>
    <w:rsid w:val="008366AF"/>
    <w:rsid w:val="00836D4D"/>
    <w:rsid w:val="00836DE0"/>
    <w:rsid w:val="008371DE"/>
    <w:rsid w:val="00837779"/>
    <w:rsid w:val="00837AC2"/>
    <w:rsid w:val="00837CBD"/>
    <w:rsid w:val="008409DE"/>
    <w:rsid w:val="00840D3F"/>
    <w:rsid w:val="00841546"/>
    <w:rsid w:val="0084160C"/>
    <w:rsid w:val="008417F4"/>
    <w:rsid w:val="00841ABE"/>
    <w:rsid w:val="00841C2D"/>
    <w:rsid w:val="008425C8"/>
    <w:rsid w:val="0084276A"/>
    <w:rsid w:val="00842959"/>
    <w:rsid w:val="008433D8"/>
    <w:rsid w:val="008435E8"/>
    <w:rsid w:val="00843C44"/>
    <w:rsid w:val="008444E5"/>
    <w:rsid w:val="008446FF"/>
    <w:rsid w:val="008456B0"/>
    <w:rsid w:val="008456EB"/>
    <w:rsid w:val="008456F7"/>
    <w:rsid w:val="00845CDE"/>
    <w:rsid w:val="00845E29"/>
    <w:rsid w:val="00845F44"/>
    <w:rsid w:val="00845F6D"/>
    <w:rsid w:val="00845F95"/>
    <w:rsid w:val="00846086"/>
    <w:rsid w:val="008464BC"/>
    <w:rsid w:val="00846777"/>
    <w:rsid w:val="008469B6"/>
    <w:rsid w:val="00846A08"/>
    <w:rsid w:val="00846C8F"/>
    <w:rsid w:val="00847342"/>
    <w:rsid w:val="0084734E"/>
    <w:rsid w:val="0084794C"/>
    <w:rsid w:val="008479A6"/>
    <w:rsid w:val="00847B72"/>
    <w:rsid w:val="00847DBE"/>
    <w:rsid w:val="008501A5"/>
    <w:rsid w:val="008502D0"/>
    <w:rsid w:val="008502F1"/>
    <w:rsid w:val="00850713"/>
    <w:rsid w:val="00850874"/>
    <w:rsid w:val="00850910"/>
    <w:rsid w:val="00851586"/>
    <w:rsid w:val="008516A4"/>
    <w:rsid w:val="00851C5B"/>
    <w:rsid w:val="00851E42"/>
    <w:rsid w:val="00852260"/>
    <w:rsid w:val="008528C5"/>
    <w:rsid w:val="008528CA"/>
    <w:rsid w:val="008529E1"/>
    <w:rsid w:val="00852B06"/>
    <w:rsid w:val="00852B69"/>
    <w:rsid w:val="00852E08"/>
    <w:rsid w:val="00852F91"/>
    <w:rsid w:val="0085304D"/>
    <w:rsid w:val="0085308E"/>
    <w:rsid w:val="00853380"/>
    <w:rsid w:val="00853984"/>
    <w:rsid w:val="00853BE0"/>
    <w:rsid w:val="00853C23"/>
    <w:rsid w:val="00853C83"/>
    <w:rsid w:val="00853C8C"/>
    <w:rsid w:val="00853ED3"/>
    <w:rsid w:val="008546AC"/>
    <w:rsid w:val="00854796"/>
    <w:rsid w:val="00854F0D"/>
    <w:rsid w:val="00855269"/>
    <w:rsid w:val="008560B1"/>
    <w:rsid w:val="008563B6"/>
    <w:rsid w:val="00856463"/>
    <w:rsid w:val="00856AD3"/>
    <w:rsid w:val="00856B64"/>
    <w:rsid w:val="00856EC9"/>
    <w:rsid w:val="008572BE"/>
    <w:rsid w:val="0085755E"/>
    <w:rsid w:val="00857576"/>
    <w:rsid w:val="008575A8"/>
    <w:rsid w:val="00857A8D"/>
    <w:rsid w:val="00857DE1"/>
    <w:rsid w:val="00857F2B"/>
    <w:rsid w:val="0086081F"/>
    <w:rsid w:val="0086097D"/>
    <w:rsid w:val="00860D76"/>
    <w:rsid w:val="00860E09"/>
    <w:rsid w:val="0086108D"/>
    <w:rsid w:val="00861441"/>
    <w:rsid w:val="008614B9"/>
    <w:rsid w:val="00861559"/>
    <w:rsid w:val="0086207A"/>
    <w:rsid w:val="008620B2"/>
    <w:rsid w:val="00862179"/>
    <w:rsid w:val="00862621"/>
    <w:rsid w:val="00862BF2"/>
    <w:rsid w:val="008634C7"/>
    <w:rsid w:val="0086384F"/>
    <w:rsid w:val="008638CA"/>
    <w:rsid w:val="00863990"/>
    <w:rsid w:val="00863ADF"/>
    <w:rsid w:val="008642B1"/>
    <w:rsid w:val="0086482A"/>
    <w:rsid w:val="00864D9D"/>
    <w:rsid w:val="00865002"/>
    <w:rsid w:val="008658AA"/>
    <w:rsid w:val="00865F5F"/>
    <w:rsid w:val="008661CF"/>
    <w:rsid w:val="008662FF"/>
    <w:rsid w:val="00866A3E"/>
    <w:rsid w:val="00866AB0"/>
    <w:rsid w:val="00866D09"/>
    <w:rsid w:val="00867C99"/>
    <w:rsid w:val="00867EFC"/>
    <w:rsid w:val="008703E9"/>
    <w:rsid w:val="00870E4E"/>
    <w:rsid w:val="00871041"/>
    <w:rsid w:val="008714A6"/>
    <w:rsid w:val="0087180D"/>
    <w:rsid w:val="0087189E"/>
    <w:rsid w:val="00871E89"/>
    <w:rsid w:val="00872B66"/>
    <w:rsid w:val="00873223"/>
    <w:rsid w:val="00873689"/>
    <w:rsid w:val="0087390C"/>
    <w:rsid w:val="00873B8F"/>
    <w:rsid w:val="008742BF"/>
    <w:rsid w:val="00874593"/>
    <w:rsid w:val="00874784"/>
    <w:rsid w:val="008749D5"/>
    <w:rsid w:val="00874D07"/>
    <w:rsid w:val="00874DFA"/>
    <w:rsid w:val="008751D7"/>
    <w:rsid w:val="0087555E"/>
    <w:rsid w:val="008757B0"/>
    <w:rsid w:val="008757D4"/>
    <w:rsid w:val="00875CA9"/>
    <w:rsid w:val="00875D72"/>
    <w:rsid w:val="008762A7"/>
    <w:rsid w:val="0087650E"/>
    <w:rsid w:val="008767F6"/>
    <w:rsid w:val="00876BCC"/>
    <w:rsid w:val="0087779B"/>
    <w:rsid w:val="00877904"/>
    <w:rsid w:val="00877950"/>
    <w:rsid w:val="00877D88"/>
    <w:rsid w:val="00880190"/>
    <w:rsid w:val="0088048B"/>
    <w:rsid w:val="00880531"/>
    <w:rsid w:val="00880654"/>
    <w:rsid w:val="00880888"/>
    <w:rsid w:val="00880AA9"/>
    <w:rsid w:val="00881023"/>
    <w:rsid w:val="00881084"/>
    <w:rsid w:val="008816F6"/>
    <w:rsid w:val="00881B88"/>
    <w:rsid w:val="00881ECE"/>
    <w:rsid w:val="0088224E"/>
    <w:rsid w:val="0088236B"/>
    <w:rsid w:val="0088276D"/>
    <w:rsid w:val="00882B80"/>
    <w:rsid w:val="00883934"/>
    <w:rsid w:val="00883AFB"/>
    <w:rsid w:val="00883B0F"/>
    <w:rsid w:val="00883CB0"/>
    <w:rsid w:val="0088439A"/>
    <w:rsid w:val="00884471"/>
    <w:rsid w:val="008846E9"/>
    <w:rsid w:val="00884E75"/>
    <w:rsid w:val="0088500F"/>
    <w:rsid w:val="00885034"/>
    <w:rsid w:val="008850AD"/>
    <w:rsid w:val="00885108"/>
    <w:rsid w:val="008856BA"/>
    <w:rsid w:val="00886253"/>
    <w:rsid w:val="00886281"/>
    <w:rsid w:val="008862D7"/>
    <w:rsid w:val="008868BE"/>
    <w:rsid w:val="00886BA6"/>
    <w:rsid w:val="00887040"/>
    <w:rsid w:val="008873A2"/>
    <w:rsid w:val="00887962"/>
    <w:rsid w:val="00887D2F"/>
    <w:rsid w:val="00887F25"/>
    <w:rsid w:val="00890478"/>
    <w:rsid w:val="00890532"/>
    <w:rsid w:val="008905FA"/>
    <w:rsid w:val="00890679"/>
    <w:rsid w:val="0089071F"/>
    <w:rsid w:val="0089085E"/>
    <w:rsid w:val="00890ADF"/>
    <w:rsid w:val="00891200"/>
    <w:rsid w:val="0089181E"/>
    <w:rsid w:val="008918CE"/>
    <w:rsid w:val="00891BAE"/>
    <w:rsid w:val="00892510"/>
    <w:rsid w:val="008925D4"/>
    <w:rsid w:val="0089311B"/>
    <w:rsid w:val="00893848"/>
    <w:rsid w:val="008939B7"/>
    <w:rsid w:val="008939B8"/>
    <w:rsid w:val="00893B58"/>
    <w:rsid w:val="00893FB5"/>
    <w:rsid w:val="00894AD9"/>
    <w:rsid w:val="0089633A"/>
    <w:rsid w:val="008963C0"/>
    <w:rsid w:val="00896EC4"/>
    <w:rsid w:val="00897735"/>
    <w:rsid w:val="00897AE5"/>
    <w:rsid w:val="00897EEB"/>
    <w:rsid w:val="008A0362"/>
    <w:rsid w:val="008A096B"/>
    <w:rsid w:val="008A11FB"/>
    <w:rsid w:val="008A1402"/>
    <w:rsid w:val="008A1710"/>
    <w:rsid w:val="008A1F0A"/>
    <w:rsid w:val="008A2042"/>
    <w:rsid w:val="008A281F"/>
    <w:rsid w:val="008A3884"/>
    <w:rsid w:val="008A3DFF"/>
    <w:rsid w:val="008A466E"/>
    <w:rsid w:val="008A4B57"/>
    <w:rsid w:val="008A52F4"/>
    <w:rsid w:val="008A5754"/>
    <w:rsid w:val="008A5810"/>
    <w:rsid w:val="008A5C98"/>
    <w:rsid w:val="008A62A9"/>
    <w:rsid w:val="008A635D"/>
    <w:rsid w:val="008A6C16"/>
    <w:rsid w:val="008A700A"/>
    <w:rsid w:val="008A7353"/>
    <w:rsid w:val="008A73C9"/>
    <w:rsid w:val="008A73F2"/>
    <w:rsid w:val="008B001B"/>
    <w:rsid w:val="008B0050"/>
    <w:rsid w:val="008B0FF1"/>
    <w:rsid w:val="008B1727"/>
    <w:rsid w:val="008B23D1"/>
    <w:rsid w:val="008B267C"/>
    <w:rsid w:val="008B2DCC"/>
    <w:rsid w:val="008B2DCF"/>
    <w:rsid w:val="008B2E58"/>
    <w:rsid w:val="008B3A58"/>
    <w:rsid w:val="008B3C72"/>
    <w:rsid w:val="008B3E34"/>
    <w:rsid w:val="008B4350"/>
    <w:rsid w:val="008B462A"/>
    <w:rsid w:val="008B4B39"/>
    <w:rsid w:val="008B4E7A"/>
    <w:rsid w:val="008B4F5D"/>
    <w:rsid w:val="008B5365"/>
    <w:rsid w:val="008B5777"/>
    <w:rsid w:val="008B5AA3"/>
    <w:rsid w:val="008B5B5A"/>
    <w:rsid w:val="008B5E0E"/>
    <w:rsid w:val="008B5F65"/>
    <w:rsid w:val="008B5FCA"/>
    <w:rsid w:val="008B6695"/>
    <w:rsid w:val="008B6ACF"/>
    <w:rsid w:val="008B77BE"/>
    <w:rsid w:val="008B77F6"/>
    <w:rsid w:val="008B7D46"/>
    <w:rsid w:val="008C1134"/>
    <w:rsid w:val="008C1186"/>
    <w:rsid w:val="008C134E"/>
    <w:rsid w:val="008C17B3"/>
    <w:rsid w:val="008C1ADB"/>
    <w:rsid w:val="008C26F8"/>
    <w:rsid w:val="008C2BCD"/>
    <w:rsid w:val="008C2D53"/>
    <w:rsid w:val="008C2D6D"/>
    <w:rsid w:val="008C2E11"/>
    <w:rsid w:val="008C2F7A"/>
    <w:rsid w:val="008C3166"/>
    <w:rsid w:val="008C316B"/>
    <w:rsid w:val="008C316F"/>
    <w:rsid w:val="008C3EAF"/>
    <w:rsid w:val="008C43A3"/>
    <w:rsid w:val="008C459F"/>
    <w:rsid w:val="008C4661"/>
    <w:rsid w:val="008C49F2"/>
    <w:rsid w:val="008C4BB9"/>
    <w:rsid w:val="008C5157"/>
    <w:rsid w:val="008C5162"/>
    <w:rsid w:val="008C551A"/>
    <w:rsid w:val="008C5647"/>
    <w:rsid w:val="008C5E52"/>
    <w:rsid w:val="008C61E5"/>
    <w:rsid w:val="008C6281"/>
    <w:rsid w:val="008C643B"/>
    <w:rsid w:val="008C6466"/>
    <w:rsid w:val="008C6868"/>
    <w:rsid w:val="008C6C10"/>
    <w:rsid w:val="008C6FF4"/>
    <w:rsid w:val="008C7056"/>
    <w:rsid w:val="008C71DA"/>
    <w:rsid w:val="008C732F"/>
    <w:rsid w:val="008C767C"/>
    <w:rsid w:val="008C7788"/>
    <w:rsid w:val="008C7AC6"/>
    <w:rsid w:val="008C7E8E"/>
    <w:rsid w:val="008D05E6"/>
    <w:rsid w:val="008D0CEC"/>
    <w:rsid w:val="008D0FD1"/>
    <w:rsid w:val="008D121B"/>
    <w:rsid w:val="008D127C"/>
    <w:rsid w:val="008D15DE"/>
    <w:rsid w:val="008D170A"/>
    <w:rsid w:val="008D1A26"/>
    <w:rsid w:val="008D1B2F"/>
    <w:rsid w:val="008D1C43"/>
    <w:rsid w:val="008D1E02"/>
    <w:rsid w:val="008D1F70"/>
    <w:rsid w:val="008D207C"/>
    <w:rsid w:val="008D2137"/>
    <w:rsid w:val="008D22F4"/>
    <w:rsid w:val="008D25D4"/>
    <w:rsid w:val="008D273C"/>
    <w:rsid w:val="008D28A7"/>
    <w:rsid w:val="008D29E7"/>
    <w:rsid w:val="008D29EA"/>
    <w:rsid w:val="008D2D0E"/>
    <w:rsid w:val="008D31DF"/>
    <w:rsid w:val="008D31F6"/>
    <w:rsid w:val="008D32DF"/>
    <w:rsid w:val="008D336B"/>
    <w:rsid w:val="008D3511"/>
    <w:rsid w:val="008D4004"/>
    <w:rsid w:val="008D4311"/>
    <w:rsid w:val="008D4509"/>
    <w:rsid w:val="008D4BFD"/>
    <w:rsid w:val="008D4C52"/>
    <w:rsid w:val="008D50CE"/>
    <w:rsid w:val="008D5439"/>
    <w:rsid w:val="008D5C5A"/>
    <w:rsid w:val="008D5E33"/>
    <w:rsid w:val="008D655E"/>
    <w:rsid w:val="008D65B0"/>
    <w:rsid w:val="008D6D48"/>
    <w:rsid w:val="008D7809"/>
    <w:rsid w:val="008D7AF2"/>
    <w:rsid w:val="008D7B34"/>
    <w:rsid w:val="008D7C10"/>
    <w:rsid w:val="008E0032"/>
    <w:rsid w:val="008E003B"/>
    <w:rsid w:val="008E005B"/>
    <w:rsid w:val="008E0105"/>
    <w:rsid w:val="008E022B"/>
    <w:rsid w:val="008E0AC6"/>
    <w:rsid w:val="008E1074"/>
    <w:rsid w:val="008E177E"/>
    <w:rsid w:val="008E18F6"/>
    <w:rsid w:val="008E3C35"/>
    <w:rsid w:val="008E3D0E"/>
    <w:rsid w:val="008E3E9C"/>
    <w:rsid w:val="008E3FC9"/>
    <w:rsid w:val="008E40D8"/>
    <w:rsid w:val="008E4FB7"/>
    <w:rsid w:val="008E56F4"/>
    <w:rsid w:val="008E5A63"/>
    <w:rsid w:val="008E5AAF"/>
    <w:rsid w:val="008E5DD8"/>
    <w:rsid w:val="008E5F9C"/>
    <w:rsid w:val="008E6787"/>
    <w:rsid w:val="008E6F12"/>
    <w:rsid w:val="008E6FF3"/>
    <w:rsid w:val="008E77E6"/>
    <w:rsid w:val="008E787C"/>
    <w:rsid w:val="008E78EC"/>
    <w:rsid w:val="008F0463"/>
    <w:rsid w:val="008F07B9"/>
    <w:rsid w:val="008F15AC"/>
    <w:rsid w:val="008F29C0"/>
    <w:rsid w:val="008F2C6F"/>
    <w:rsid w:val="008F314C"/>
    <w:rsid w:val="008F37DC"/>
    <w:rsid w:val="008F38A3"/>
    <w:rsid w:val="008F475B"/>
    <w:rsid w:val="008F4CA2"/>
    <w:rsid w:val="008F5121"/>
    <w:rsid w:val="008F58EB"/>
    <w:rsid w:val="008F5AEF"/>
    <w:rsid w:val="008F5B63"/>
    <w:rsid w:val="008F5C56"/>
    <w:rsid w:val="008F5E7C"/>
    <w:rsid w:val="008F67B2"/>
    <w:rsid w:val="008F6815"/>
    <w:rsid w:val="008F6CEC"/>
    <w:rsid w:val="008F7314"/>
    <w:rsid w:val="008F7735"/>
    <w:rsid w:val="008F787E"/>
    <w:rsid w:val="008F7B92"/>
    <w:rsid w:val="008F7BF7"/>
    <w:rsid w:val="008F7E78"/>
    <w:rsid w:val="008F7E93"/>
    <w:rsid w:val="00900342"/>
    <w:rsid w:val="0090045E"/>
    <w:rsid w:val="009004A8"/>
    <w:rsid w:val="00900ADC"/>
    <w:rsid w:val="00900C94"/>
    <w:rsid w:val="00900E3C"/>
    <w:rsid w:val="00900F25"/>
    <w:rsid w:val="00901399"/>
    <w:rsid w:val="0090153E"/>
    <w:rsid w:val="00901B0A"/>
    <w:rsid w:val="0090236A"/>
    <w:rsid w:val="009023E4"/>
    <w:rsid w:val="009026B6"/>
    <w:rsid w:val="00903680"/>
    <w:rsid w:val="0090369B"/>
    <w:rsid w:val="00903822"/>
    <w:rsid w:val="00903D1B"/>
    <w:rsid w:val="00904470"/>
    <w:rsid w:val="00904733"/>
    <w:rsid w:val="00904891"/>
    <w:rsid w:val="009048C1"/>
    <w:rsid w:val="00904B73"/>
    <w:rsid w:val="00904EE6"/>
    <w:rsid w:val="00905BA1"/>
    <w:rsid w:val="00906146"/>
    <w:rsid w:val="00906CEB"/>
    <w:rsid w:val="00906E6B"/>
    <w:rsid w:val="00907212"/>
    <w:rsid w:val="0090777C"/>
    <w:rsid w:val="00907793"/>
    <w:rsid w:val="00910378"/>
    <w:rsid w:val="00910416"/>
    <w:rsid w:val="0091076C"/>
    <w:rsid w:val="00910F4A"/>
    <w:rsid w:val="00911C40"/>
    <w:rsid w:val="00911F63"/>
    <w:rsid w:val="00912091"/>
    <w:rsid w:val="00912440"/>
    <w:rsid w:val="00912546"/>
    <w:rsid w:val="00912A58"/>
    <w:rsid w:val="00913302"/>
    <w:rsid w:val="009133C6"/>
    <w:rsid w:val="009134A1"/>
    <w:rsid w:val="00913660"/>
    <w:rsid w:val="00913830"/>
    <w:rsid w:val="00913D39"/>
    <w:rsid w:val="00913D66"/>
    <w:rsid w:val="00913EE5"/>
    <w:rsid w:val="009141A6"/>
    <w:rsid w:val="009146F2"/>
    <w:rsid w:val="00915225"/>
    <w:rsid w:val="009156A1"/>
    <w:rsid w:val="00915A25"/>
    <w:rsid w:val="00915F08"/>
    <w:rsid w:val="00916152"/>
    <w:rsid w:val="00916162"/>
    <w:rsid w:val="00916247"/>
    <w:rsid w:val="00916431"/>
    <w:rsid w:val="009166A8"/>
    <w:rsid w:val="0091692F"/>
    <w:rsid w:val="00916989"/>
    <w:rsid w:val="00917321"/>
    <w:rsid w:val="009173B8"/>
    <w:rsid w:val="00917632"/>
    <w:rsid w:val="00917890"/>
    <w:rsid w:val="00917AE4"/>
    <w:rsid w:val="00920228"/>
    <w:rsid w:val="00921060"/>
    <w:rsid w:val="009210FF"/>
    <w:rsid w:val="00921327"/>
    <w:rsid w:val="0092143D"/>
    <w:rsid w:val="00921803"/>
    <w:rsid w:val="00921B30"/>
    <w:rsid w:val="00922A40"/>
    <w:rsid w:val="00922C7C"/>
    <w:rsid w:val="00923503"/>
    <w:rsid w:val="00923562"/>
    <w:rsid w:val="009237CF"/>
    <w:rsid w:val="00923FAE"/>
    <w:rsid w:val="0092448E"/>
    <w:rsid w:val="0092455D"/>
    <w:rsid w:val="00924645"/>
    <w:rsid w:val="0092469F"/>
    <w:rsid w:val="00924A38"/>
    <w:rsid w:val="00924C14"/>
    <w:rsid w:val="00924DD7"/>
    <w:rsid w:val="00924E6C"/>
    <w:rsid w:val="00924EAC"/>
    <w:rsid w:val="009250AC"/>
    <w:rsid w:val="00925734"/>
    <w:rsid w:val="0092661A"/>
    <w:rsid w:val="009269A6"/>
    <w:rsid w:val="00926BBC"/>
    <w:rsid w:val="00926D93"/>
    <w:rsid w:val="00926D9F"/>
    <w:rsid w:val="00927234"/>
    <w:rsid w:val="00927611"/>
    <w:rsid w:val="00927877"/>
    <w:rsid w:val="00930018"/>
    <w:rsid w:val="00930929"/>
    <w:rsid w:val="00930B6D"/>
    <w:rsid w:val="00930B8B"/>
    <w:rsid w:val="00930CA2"/>
    <w:rsid w:val="00931124"/>
    <w:rsid w:val="009311A5"/>
    <w:rsid w:val="0093185B"/>
    <w:rsid w:val="00931B0A"/>
    <w:rsid w:val="009323B1"/>
    <w:rsid w:val="00932721"/>
    <w:rsid w:val="009328DB"/>
    <w:rsid w:val="00932B79"/>
    <w:rsid w:val="009330D4"/>
    <w:rsid w:val="00933159"/>
    <w:rsid w:val="00933236"/>
    <w:rsid w:val="00933AF7"/>
    <w:rsid w:val="00933B61"/>
    <w:rsid w:val="00933DAB"/>
    <w:rsid w:val="00933DBA"/>
    <w:rsid w:val="00933E39"/>
    <w:rsid w:val="00933E89"/>
    <w:rsid w:val="009352CA"/>
    <w:rsid w:val="009353A2"/>
    <w:rsid w:val="009353F0"/>
    <w:rsid w:val="009356D4"/>
    <w:rsid w:val="0093575E"/>
    <w:rsid w:val="00935977"/>
    <w:rsid w:val="009359A1"/>
    <w:rsid w:val="00935E22"/>
    <w:rsid w:val="00936478"/>
    <w:rsid w:val="009364D8"/>
    <w:rsid w:val="009368AE"/>
    <w:rsid w:val="00936BA2"/>
    <w:rsid w:val="00936DDD"/>
    <w:rsid w:val="00936F34"/>
    <w:rsid w:val="00936FB9"/>
    <w:rsid w:val="00936FBC"/>
    <w:rsid w:val="0093728A"/>
    <w:rsid w:val="009372AC"/>
    <w:rsid w:val="00937970"/>
    <w:rsid w:val="00937ADE"/>
    <w:rsid w:val="00937DA8"/>
    <w:rsid w:val="00940266"/>
    <w:rsid w:val="00940572"/>
    <w:rsid w:val="00940795"/>
    <w:rsid w:val="00940879"/>
    <w:rsid w:val="009419F5"/>
    <w:rsid w:val="009420C8"/>
    <w:rsid w:val="009423A7"/>
    <w:rsid w:val="00942772"/>
    <w:rsid w:val="009427D7"/>
    <w:rsid w:val="00942A92"/>
    <w:rsid w:val="00942B95"/>
    <w:rsid w:val="0094307D"/>
    <w:rsid w:val="009431E6"/>
    <w:rsid w:val="0094329E"/>
    <w:rsid w:val="00943554"/>
    <w:rsid w:val="00943562"/>
    <w:rsid w:val="00943A00"/>
    <w:rsid w:val="00943CC2"/>
    <w:rsid w:val="00943D2A"/>
    <w:rsid w:val="0094472F"/>
    <w:rsid w:val="0094491D"/>
    <w:rsid w:val="009449B2"/>
    <w:rsid w:val="00944D9C"/>
    <w:rsid w:val="00944DAE"/>
    <w:rsid w:val="00944E15"/>
    <w:rsid w:val="00945A3C"/>
    <w:rsid w:val="00945A89"/>
    <w:rsid w:val="00945B3D"/>
    <w:rsid w:val="00945B81"/>
    <w:rsid w:val="0094649F"/>
    <w:rsid w:val="009466BF"/>
    <w:rsid w:val="00947453"/>
    <w:rsid w:val="009475FC"/>
    <w:rsid w:val="00947D7F"/>
    <w:rsid w:val="0095000C"/>
    <w:rsid w:val="00950148"/>
    <w:rsid w:val="00950179"/>
    <w:rsid w:val="009503AA"/>
    <w:rsid w:val="00950526"/>
    <w:rsid w:val="00950A30"/>
    <w:rsid w:val="00950CA6"/>
    <w:rsid w:val="00950D45"/>
    <w:rsid w:val="009512A9"/>
    <w:rsid w:val="00951837"/>
    <w:rsid w:val="00951B07"/>
    <w:rsid w:val="00952151"/>
    <w:rsid w:val="009521AC"/>
    <w:rsid w:val="009524AE"/>
    <w:rsid w:val="00952ABC"/>
    <w:rsid w:val="00952DB2"/>
    <w:rsid w:val="0095324D"/>
    <w:rsid w:val="009541FC"/>
    <w:rsid w:val="009543EC"/>
    <w:rsid w:val="0095521B"/>
    <w:rsid w:val="00955D7F"/>
    <w:rsid w:val="00956533"/>
    <w:rsid w:val="009566BF"/>
    <w:rsid w:val="00956739"/>
    <w:rsid w:val="00956B18"/>
    <w:rsid w:val="009575D9"/>
    <w:rsid w:val="00957605"/>
    <w:rsid w:val="009576E8"/>
    <w:rsid w:val="00960BAD"/>
    <w:rsid w:val="00960BD2"/>
    <w:rsid w:val="00960F1B"/>
    <w:rsid w:val="009614B3"/>
    <w:rsid w:val="009615CE"/>
    <w:rsid w:val="00961B9A"/>
    <w:rsid w:val="009625DB"/>
    <w:rsid w:val="009626AD"/>
    <w:rsid w:val="009627D1"/>
    <w:rsid w:val="00962A24"/>
    <w:rsid w:val="00962A5B"/>
    <w:rsid w:val="00962AF7"/>
    <w:rsid w:val="00962C92"/>
    <w:rsid w:val="00962E01"/>
    <w:rsid w:val="00962E92"/>
    <w:rsid w:val="0096306E"/>
    <w:rsid w:val="009644A9"/>
    <w:rsid w:val="00964687"/>
    <w:rsid w:val="00964B4C"/>
    <w:rsid w:val="00964B86"/>
    <w:rsid w:val="00964EC6"/>
    <w:rsid w:val="0096505C"/>
    <w:rsid w:val="00965D06"/>
    <w:rsid w:val="0096617C"/>
    <w:rsid w:val="00966779"/>
    <w:rsid w:val="009669B9"/>
    <w:rsid w:val="00966AAE"/>
    <w:rsid w:val="00966D5C"/>
    <w:rsid w:val="009670EE"/>
    <w:rsid w:val="0096781C"/>
    <w:rsid w:val="00967BC0"/>
    <w:rsid w:val="00967FAD"/>
    <w:rsid w:val="009702F1"/>
    <w:rsid w:val="0097048C"/>
    <w:rsid w:val="009708E8"/>
    <w:rsid w:val="00970930"/>
    <w:rsid w:val="00970E85"/>
    <w:rsid w:val="00971582"/>
    <w:rsid w:val="00971C01"/>
    <w:rsid w:val="009720B8"/>
    <w:rsid w:val="009722D0"/>
    <w:rsid w:val="0097231A"/>
    <w:rsid w:val="00972C66"/>
    <w:rsid w:val="00972C9F"/>
    <w:rsid w:val="00972D59"/>
    <w:rsid w:val="00972DEC"/>
    <w:rsid w:val="0097302F"/>
    <w:rsid w:val="009732D7"/>
    <w:rsid w:val="009735A6"/>
    <w:rsid w:val="0097386F"/>
    <w:rsid w:val="009739C5"/>
    <w:rsid w:val="00973AB8"/>
    <w:rsid w:val="00973E8F"/>
    <w:rsid w:val="0097417A"/>
    <w:rsid w:val="0097484B"/>
    <w:rsid w:val="0097597F"/>
    <w:rsid w:val="0097611C"/>
    <w:rsid w:val="0097625A"/>
    <w:rsid w:val="0097625C"/>
    <w:rsid w:val="0097639B"/>
    <w:rsid w:val="009763EB"/>
    <w:rsid w:val="009764C5"/>
    <w:rsid w:val="009767BB"/>
    <w:rsid w:val="00976A08"/>
    <w:rsid w:val="00976CCD"/>
    <w:rsid w:val="00976CFC"/>
    <w:rsid w:val="00976EA2"/>
    <w:rsid w:val="00976EB3"/>
    <w:rsid w:val="00976F0C"/>
    <w:rsid w:val="009770EB"/>
    <w:rsid w:val="00977C27"/>
    <w:rsid w:val="009800F7"/>
    <w:rsid w:val="0098051C"/>
    <w:rsid w:val="00980936"/>
    <w:rsid w:val="00980A1B"/>
    <w:rsid w:val="009812FD"/>
    <w:rsid w:val="00981B31"/>
    <w:rsid w:val="00981EBE"/>
    <w:rsid w:val="00982BCF"/>
    <w:rsid w:val="00983274"/>
    <w:rsid w:val="0098338D"/>
    <w:rsid w:val="00983669"/>
    <w:rsid w:val="00983A44"/>
    <w:rsid w:val="00983EB8"/>
    <w:rsid w:val="009841EB"/>
    <w:rsid w:val="009844FA"/>
    <w:rsid w:val="00984588"/>
    <w:rsid w:val="00984789"/>
    <w:rsid w:val="00984A50"/>
    <w:rsid w:val="00984BE4"/>
    <w:rsid w:val="0098551D"/>
    <w:rsid w:val="0098555B"/>
    <w:rsid w:val="0098585C"/>
    <w:rsid w:val="0098586A"/>
    <w:rsid w:val="009859E6"/>
    <w:rsid w:val="00985B49"/>
    <w:rsid w:val="00985B90"/>
    <w:rsid w:val="00986015"/>
    <w:rsid w:val="009862BE"/>
    <w:rsid w:val="009865EC"/>
    <w:rsid w:val="009871CA"/>
    <w:rsid w:val="009876A4"/>
    <w:rsid w:val="00987B8C"/>
    <w:rsid w:val="00987FDA"/>
    <w:rsid w:val="0099038B"/>
    <w:rsid w:val="0099054A"/>
    <w:rsid w:val="00990D2B"/>
    <w:rsid w:val="00991250"/>
    <w:rsid w:val="00991809"/>
    <w:rsid w:val="00991DFB"/>
    <w:rsid w:val="00992921"/>
    <w:rsid w:val="00992A06"/>
    <w:rsid w:val="00992B78"/>
    <w:rsid w:val="00992BE1"/>
    <w:rsid w:val="00992E0C"/>
    <w:rsid w:val="00992E2E"/>
    <w:rsid w:val="009930A4"/>
    <w:rsid w:val="0099316F"/>
    <w:rsid w:val="009938E0"/>
    <w:rsid w:val="00993CB0"/>
    <w:rsid w:val="00993D78"/>
    <w:rsid w:val="00993EBB"/>
    <w:rsid w:val="0099461B"/>
    <w:rsid w:val="00994DFF"/>
    <w:rsid w:val="00994E10"/>
    <w:rsid w:val="00994E3B"/>
    <w:rsid w:val="00994E9A"/>
    <w:rsid w:val="009953C8"/>
    <w:rsid w:val="00995918"/>
    <w:rsid w:val="0099619F"/>
    <w:rsid w:val="0099630D"/>
    <w:rsid w:val="009966E8"/>
    <w:rsid w:val="00996901"/>
    <w:rsid w:val="00996BE6"/>
    <w:rsid w:val="009975AB"/>
    <w:rsid w:val="009978DF"/>
    <w:rsid w:val="00997BDE"/>
    <w:rsid w:val="00997E69"/>
    <w:rsid w:val="009A0689"/>
    <w:rsid w:val="009A0A53"/>
    <w:rsid w:val="009A0E41"/>
    <w:rsid w:val="009A1010"/>
    <w:rsid w:val="009A128C"/>
    <w:rsid w:val="009A1666"/>
    <w:rsid w:val="009A1A37"/>
    <w:rsid w:val="009A1BF7"/>
    <w:rsid w:val="009A1CD9"/>
    <w:rsid w:val="009A1F08"/>
    <w:rsid w:val="009A227A"/>
    <w:rsid w:val="009A229E"/>
    <w:rsid w:val="009A27F3"/>
    <w:rsid w:val="009A28CD"/>
    <w:rsid w:val="009A2E5E"/>
    <w:rsid w:val="009A2E9A"/>
    <w:rsid w:val="009A2F4D"/>
    <w:rsid w:val="009A34A8"/>
    <w:rsid w:val="009A35F7"/>
    <w:rsid w:val="009A3D28"/>
    <w:rsid w:val="009A3DB3"/>
    <w:rsid w:val="009A406A"/>
    <w:rsid w:val="009A4930"/>
    <w:rsid w:val="009A4ADD"/>
    <w:rsid w:val="009A4B67"/>
    <w:rsid w:val="009A525E"/>
    <w:rsid w:val="009A5288"/>
    <w:rsid w:val="009A5B85"/>
    <w:rsid w:val="009A5C28"/>
    <w:rsid w:val="009A5DC6"/>
    <w:rsid w:val="009A5F3C"/>
    <w:rsid w:val="009A61BC"/>
    <w:rsid w:val="009A625A"/>
    <w:rsid w:val="009A664D"/>
    <w:rsid w:val="009A6911"/>
    <w:rsid w:val="009A69CD"/>
    <w:rsid w:val="009A6F38"/>
    <w:rsid w:val="009A72D0"/>
    <w:rsid w:val="009A76A9"/>
    <w:rsid w:val="009A78E0"/>
    <w:rsid w:val="009A79F1"/>
    <w:rsid w:val="009A7A60"/>
    <w:rsid w:val="009A7DF8"/>
    <w:rsid w:val="009B012D"/>
    <w:rsid w:val="009B04C2"/>
    <w:rsid w:val="009B04FF"/>
    <w:rsid w:val="009B064F"/>
    <w:rsid w:val="009B0F9F"/>
    <w:rsid w:val="009B1B58"/>
    <w:rsid w:val="009B2249"/>
    <w:rsid w:val="009B2377"/>
    <w:rsid w:val="009B2B1A"/>
    <w:rsid w:val="009B2B52"/>
    <w:rsid w:val="009B3854"/>
    <w:rsid w:val="009B38E4"/>
    <w:rsid w:val="009B38F1"/>
    <w:rsid w:val="009B403A"/>
    <w:rsid w:val="009B4156"/>
    <w:rsid w:val="009B457D"/>
    <w:rsid w:val="009B47ED"/>
    <w:rsid w:val="009B4AEF"/>
    <w:rsid w:val="009B4DD9"/>
    <w:rsid w:val="009B551D"/>
    <w:rsid w:val="009B58CA"/>
    <w:rsid w:val="009B5C50"/>
    <w:rsid w:val="009B5D71"/>
    <w:rsid w:val="009B5DF6"/>
    <w:rsid w:val="009B602E"/>
    <w:rsid w:val="009B62A7"/>
    <w:rsid w:val="009B7076"/>
    <w:rsid w:val="009B72C3"/>
    <w:rsid w:val="009B7587"/>
    <w:rsid w:val="009B7725"/>
    <w:rsid w:val="009B77C2"/>
    <w:rsid w:val="009B7867"/>
    <w:rsid w:val="009B7ED9"/>
    <w:rsid w:val="009B7F16"/>
    <w:rsid w:val="009C024C"/>
    <w:rsid w:val="009C045C"/>
    <w:rsid w:val="009C05F7"/>
    <w:rsid w:val="009C0AC7"/>
    <w:rsid w:val="009C0BC6"/>
    <w:rsid w:val="009C0F95"/>
    <w:rsid w:val="009C12A5"/>
    <w:rsid w:val="009C13D4"/>
    <w:rsid w:val="009C1870"/>
    <w:rsid w:val="009C18CB"/>
    <w:rsid w:val="009C1A5C"/>
    <w:rsid w:val="009C2082"/>
    <w:rsid w:val="009C245A"/>
    <w:rsid w:val="009C25A8"/>
    <w:rsid w:val="009C265E"/>
    <w:rsid w:val="009C296C"/>
    <w:rsid w:val="009C2D59"/>
    <w:rsid w:val="009C2EB1"/>
    <w:rsid w:val="009C3720"/>
    <w:rsid w:val="009C40C0"/>
    <w:rsid w:val="009C4390"/>
    <w:rsid w:val="009C4BD1"/>
    <w:rsid w:val="009C51AB"/>
    <w:rsid w:val="009C544B"/>
    <w:rsid w:val="009C5866"/>
    <w:rsid w:val="009C5939"/>
    <w:rsid w:val="009C5B54"/>
    <w:rsid w:val="009C5BD5"/>
    <w:rsid w:val="009C600D"/>
    <w:rsid w:val="009C60D3"/>
    <w:rsid w:val="009C6376"/>
    <w:rsid w:val="009C661D"/>
    <w:rsid w:val="009C6968"/>
    <w:rsid w:val="009C6BCB"/>
    <w:rsid w:val="009C6D2F"/>
    <w:rsid w:val="009C6DF8"/>
    <w:rsid w:val="009C774B"/>
    <w:rsid w:val="009C7808"/>
    <w:rsid w:val="009D030F"/>
    <w:rsid w:val="009D0356"/>
    <w:rsid w:val="009D05D1"/>
    <w:rsid w:val="009D06A7"/>
    <w:rsid w:val="009D0966"/>
    <w:rsid w:val="009D0BCF"/>
    <w:rsid w:val="009D0DF2"/>
    <w:rsid w:val="009D0E5E"/>
    <w:rsid w:val="009D139D"/>
    <w:rsid w:val="009D15AD"/>
    <w:rsid w:val="009D16A3"/>
    <w:rsid w:val="009D1818"/>
    <w:rsid w:val="009D1947"/>
    <w:rsid w:val="009D212D"/>
    <w:rsid w:val="009D231F"/>
    <w:rsid w:val="009D2C37"/>
    <w:rsid w:val="009D2CC8"/>
    <w:rsid w:val="009D2D6F"/>
    <w:rsid w:val="009D2F63"/>
    <w:rsid w:val="009D2FBC"/>
    <w:rsid w:val="009D30B7"/>
    <w:rsid w:val="009D3DBF"/>
    <w:rsid w:val="009D43DE"/>
    <w:rsid w:val="009D4559"/>
    <w:rsid w:val="009D4660"/>
    <w:rsid w:val="009D487A"/>
    <w:rsid w:val="009D4B3F"/>
    <w:rsid w:val="009D4FB3"/>
    <w:rsid w:val="009D51CB"/>
    <w:rsid w:val="009D540F"/>
    <w:rsid w:val="009D56CA"/>
    <w:rsid w:val="009D595F"/>
    <w:rsid w:val="009D5A54"/>
    <w:rsid w:val="009D5ADC"/>
    <w:rsid w:val="009D61DD"/>
    <w:rsid w:val="009D62D6"/>
    <w:rsid w:val="009D6375"/>
    <w:rsid w:val="009D6787"/>
    <w:rsid w:val="009D685E"/>
    <w:rsid w:val="009D6C82"/>
    <w:rsid w:val="009D6FD3"/>
    <w:rsid w:val="009D7086"/>
    <w:rsid w:val="009D7115"/>
    <w:rsid w:val="009D744D"/>
    <w:rsid w:val="009D74F5"/>
    <w:rsid w:val="009D75EE"/>
    <w:rsid w:val="009D793C"/>
    <w:rsid w:val="009D7B12"/>
    <w:rsid w:val="009E001E"/>
    <w:rsid w:val="009E0155"/>
    <w:rsid w:val="009E0174"/>
    <w:rsid w:val="009E0391"/>
    <w:rsid w:val="009E03EC"/>
    <w:rsid w:val="009E0532"/>
    <w:rsid w:val="009E0800"/>
    <w:rsid w:val="009E0991"/>
    <w:rsid w:val="009E0F49"/>
    <w:rsid w:val="009E1448"/>
    <w:rsid w:val="009E1AED"/>
    <w:rsid w:val="009E1D85"/>
    <w:rsid w:val="009E2101"/>
    <w:rsid w:val="009E2624"/>
    <w:rsid w:val="009E2625"/>
    <w:rsid w:val="009E27B4"/>
    <w:rsid w:val="009E2A38"/>
    <w:rsid w:val="009E2F7C"/>
    <w:rsid w:val="009E3295"/>
    <w:rsid w:val="009E3667"/>
    <w:rsid w:val="009E3AD7"/>
    <w:rsid w:val="009E4901"/>
    <w:rsid w:val="009E4B73"/>
    <w:rsid w:val="009E4CB5"/>
    <w:rsid w:val="009E4DF5"/>
    <w:rsid w:val="009E55DE"/>
    <w:rsid w:val="009E572B"/>
    <w:rsid w:val="009E5BEF"/>
    <w:rsid w:val="009E5F76"/>
    <w:rsid w:val="009E6A15"/>
    <w:rsid w:val="009E706F"/>
    <w:rsid w:val="009E719F"/>
    <w:rsid w:val="009F0139"/>
    <w:rsid w:val="009F056D"/>
    <w:rsid w:val="009F1011"/>
    <w:rsid w:val="009F1D4D"/>
    <w:rsid w:val="009F1DDB"/>
    <w:rsid w:val="009F220C"/>
    <w:rsid w:val="009F291C"/>
    <w:rsid w:val="009F2FE8"/>
    <w:rsid w:val="009F31A2"/>
    <w:rsid w:val="009F3326"/>
    <w:rsid w:val="009F3D7A"/>
    <w:rsid w:val="009F4A4A"/>
    <w:rsid w:val="009F59A0"/>
    <w:rsid w:val="009F5B2D"/>
    <w:rsid w:val="009F5D40"/>
    <w:rsid w:val="009F5E52"/>
    <w:rsid w:val="009F65B5"/>
    <w:rsid w:val="009F661D"/>
    <w:rsid w:val="009F66D7"/>
    <w:rsid w:val="009F699E"/>
    <w:rsid w:val="009F6F31"/>
    <w:rsid w:val="009F6FCB"/>
    <w:rsid w:val="009F719E"/>
    <w:rsid w:val="009F7341"/>
    <w:rsid w:val="009F78B9"/>
    <w:rsid w:val="00A001A7"/>
    <w:rsid w:val="00A001B3"/>
    <w:rsid w:val="00A002B2"/>
    <w:rsid w:val="00A00CDE"/>
    <w:rsid w:val="00A00D2D"/>
    <w:rsid w:val="00A010CA"/>
    <w:rsid w:val="00A013E3"/>
    <w:rsid w:val="00A01AC0"/>
    <w:rsid w:val="00A02165"/>
    <w:rsid w:val="00A02200"/>
    <w:rsid w:val="00A02468"/>
    <w:rsid w:val="00A02EA8"/>
    <w:rsid w:val="00A033C0"/>
    <w:rsid w:val="00A03460"/>
    <w:rsid w:val="00A036DD"/>
    <w:rsid w:val="00A03B23"/>
    <w:rsid w:val="00A03DA3"/>
    <w:rsid w:val="00A03FBF"/>
    <w:rsid w:val="00A0472C"/>
    <w:rsid w:val="00A04850"/>
    <w:rsid w:val="00A0487F"/>
    <w:rsid w:val="00A04911"/>
    <w:rsid w:val="00A04F83"/>
    <w:rsid w:val="00A0565A"/>
    <w:rsid w:val="00A05D98"/>
    <w:rsid w:val="00A05F85"/>
    <w:rsid w:val="00A05FED"/>
    <w:rsid w:val="00A06519"/>
    <w:rsid w:val="00A06DFD"/>
    <w:rsid w:val="00A0712F"/>
    <w:rsid w:val="00A07149"/>
    <w:rsid w:val="00A073AF"/>
    <w:rsid w:val="00A076D8"/>
    <w:rsid w:val="00A0781F"/>
    <w:rsid w:val="00A07962"/>
    <w:rsid w:val="00A07E16"/>
    <w:rsid w:val="00A10850"/>
    <w:rsid w:val="00A10E8A"/>
    <w:rsid w:val="00A11088"/>
    <w:rsid w:val="00A12085"/>
    <w:rsid w:val="00A12284"/>
    <w:rsid w:val="00A1254F"/>
    <w:rsid w:val="00A125D3"/>
    <w:rsid w:val="00A126C0"/>
    <w:rsid w:val="00A127F0"/>
    <w:rsid w:val="00A12823"/>
    <w:rsid w:val="00A12B92"/>
    <w:rsid w:val="00A1328A"/>
    <w:rsid w:val="00A13887"/>
    <w:rsid w:val="00A13B6D"/>
    <w:rsid w:val="00A14452"/>
    <w:rsid w:val="00A1450A"/>
    <w:rsid w:val="00A148BC"/>
    <w:rsid w:val="00A148C4"/>
    <w:rsid w:val="00A14A0F"/>
    <w:rsid w:val="00A150F9"/>
    <w:rsid w:val="00A151CC"/>
    <w:rsid w:val="00A15265"/>
    <w:rsid w:val="00A155EA"/>
    <w:rsid w:val="00A15941"/>
    <w:rsid w:val="00A1607B"/>
    <w:rsid w:val="00A16086"/>
    <w:rsid w:val="00A16157"/>
    <w:rsid w:val="00A1632B"/>
    <w:rsid w:val="00A16668"/>
    <w:rsid w:val="00A16D97"/>
    <w:rsid w:val="00A1739F"/>
    <w:rsid w:val="00A17515"/>
    <w:rsid w:val="00A17843"/>
    <w:rsid w:val="00A179B6"/>
    <w:rsid w:val="00A2051E"/>
    <w:rsid w:val="00A20565"/>
    <w:rsid w:val="00A20776"/>
    <w:rsid w:val="00A209C3"/>
    <w:rsid w:val="00A20E39"/>
    <w:rsid w:val="00A20F6B"/>
    <w:rsid w:val="00A2135F"/>
    <w:rsid w:val="00A214C8"/>
    <w:rsid w:val="00A22185"/>
    <w:rsid w:val="00A22204"/>
    <w:rsid w:val="00A22256"/>
    <w:rsid w:val="00A228A1"/>
    <w:rsid w:val="00A22F1E"/>
    <w:rsid w:val="00A232FC"/>
    <w:rsid w:val="00A234E6"/>
    <w:rsid w:val="00A23656"/>
    <w:rsid w:val="00A243DE"/>
    <w:rsid w:val="00A24AC4"/>
    <w:rsid w:val="00A24F81"/>
    <w:rsid w:val="00A252C7"/>
    <w:rsid w:val="00A25796"/>
    <w:rsid w:val="00A26B63"/>
    <w:rsid w:val="00A2719F"/>
    <w:rsid w:val="00A274E2"/>
    <w:rsid w:val="00A279D0"/>
    <w:rsid w:val="00A27C5C"/>
    <w:rsid w:val="00A27D2C"/>
    <w:rsid w:val="00A27D9A"/>
    <w:rsid w:val="00A303D3"/>
    <w:rsid w:val="00A30599"/>
    <w:rsid w:val="00A307CF"/>
    <w:rsid w:val="00A30F94"/>
    <w:rsid w:val="00A31122"/>
    <w:rsid w:val="00A314DD"/>
    <w:rsid w:val="00A316F8"/>
    <w:rsid w:val="00A317D9"/>
    <w:rsid w:val="00A319CB"/>
    <w:rsid w:val="00A319DD"/>
    <w:rsid w:val="00A32656"/>
    <w:rsid w:val="00A3281C"/>
    <w:rsid w:val="00A32F2B"/>
    <w:rsid w:val="00A32F7D"/>
    <w:rsid w:val="00A33AB4"/>
    <w:rsid w:val="00A33C0B"/>
    <w:rsid w:val="00A33C7F"/>
    <w:rsid w:val="00A355DA"/>
    <w:rsid w:val="00A35627"/>
    <w:rsid w:val="00A35886"/>
    <w:rsid w:val="00A3633B"/>
    <w:rsid w:val="00A36753"/>
    <w:rsid w:val="00A368EA"/>
    <w:rsid w:val="00A372FF"/>
    <w:rsid w:val="00A37EF4"/>
    <w:rsid w:val="00A40185"/>
    <w:rsid w:val="00A402B6"/>
    <w:rsid w:val="00A4061F"/>
    <w:rsid w:val="00A4096C"/>
    <w:rsid w:val="00A40D68"/>
    <w:rsid w:val="00A4181A"/>
    <w:rsid w:val="00A41A15"/>
    <w:rsid w:val="00A41B17"/>
    <w:rsid w:val="00A41C21"/>
    <w:rsid w:val="00A41CDD"/>
    <w:rsid w:val="00A41D72"/>
    <w:rsid w:val="00A41EBE"/>
    <w:rsid w:val="00A41F83"/>
    <w:rsid w:val="00A42502"/>
    <w:rsid w:val="00A4284D"/>
    <w:rsid w:val="00A42E32"/>
    <w:rsid w:val="00A447C3"/>
    <w:rsid w:val="00A447DA"/>
    <w:rsid w:val="00A449DA"/>
    <w:rsid w:val="00A44AB6"/>
    <w:rsid w:val="00A44C31"/>
    <w:rsid w:val="00A44E4A"/>
    <w:rsid w:val="00A450C6"/>
    <w:rsid w:val="00A4535D"/>
    <w:rsid w:val="00A458A0"/>
    <w:rsid w:val="00A45AC2"/>
    <w:rsid w:val="00A46456"/>
    <w:rsid w:val="00A46556"/>
    <w:rsid w:val="00A465E5"/>
    <w:rsid w:val="00A467A1"/>
    <w:rsid w:val="00A46955"/>
    <w:rsid w:val="00A4699C"/>
    <w:rsid w:val="00A469AF"/>
    <w:rsid w:val="00A46B80"/>
    <w:rsid w:val="00A47071"/>
    <w:rsid w:val="00A470C4"/>
    <w:rsid w:val="00A47425"/>
    <w:rsid w:val="00A47431"/>
    <w:rsid w:val="00A47C1F"/>
    <w:rsid w:val="00A50484"/>
    <w:rsid w:val="00A51B4D"/>
    <w:rsid w:val="00A51EA6"/>
    <w:rsid w:val="00A52153"/>
    <w:rsid w:val="00A522CA"/>
    <w:rsid w:val="00A522D5"/>
    <w:rsid w:val="00A524AE"/>
    <w:rsid w:val="00A53042"/>
    <w:rsid w:val="00A53109"/>
    <w:rsid w:val="00A5368D"/>
    <w:rsid w:val="00A53E58"/>
    <w:rsid w:val="00A54132"/>
    <w:rsid w:val="00A54162"/>
    <w:rsid w:val="00A549D5"/>
    <w:rsid w:val="00A54D79"/>
    <w:rsid w:val="00A550B4"/>
    <w:rsid w:val="00A55A67"/>
    <w:rsid w:val="00A55CB6"/>
    <w:rsid w:val="00A55E7C"/>
    <w:rsid w:val="00A56663"/>
    <w:rsid w:val="00A56A23"/>
    <w:rsid w:val="00A56AF1"/>
    <w:rsid w:val="00A56DED"/>
    <w:rsid w:val="00A56DF1"/>
    <w:rsid w:val="00A57CB3"/>
    <w:rsid w:val="00A600DB"/>
    <w:rsid w:val="00A604F6"/>
    <w:rsid w:val="00A6051F"/>
    <w:rsid w:val="00A612A4"/>
    <w:rsid w:val="00A6199D"/>
    <w:rsid w:val="00A61CF9"/>
    <w:rsid w:val="00A61E44"/>
    <w:rsid w:val="00A62711"/>
    <w:rsid w:val="00A63C1C"/>
    <w:rsid w:val="00A64185"/>
    <w:rsid w:val="00A649BD"/>
    <w:rsid w:val="00A64A5C"/>
    <w:rsid w:val="00A64CDD"/>
    <w:rsid w:val="00A64EFF"/>
    <w:rsid w:val="00A650D0"/>
    <w:rsid w:val="00A6535B"/>
    <w:rsid w:val="00A654AE"/>
    <w:rsid w:val="00A659D0"/>
    <w:rsid w:val="00A65AD7"/>
    <w:rsid w:val="00A65B33"/>
    <w:rsid w:val="00A65CC5"/>
    <w:rsid w:val="00A65E66"/>
    <w:rsid w:val="00A65FB9"/>
    <w:rsid w:val="00A661F6"/>
    <w:rsid w:val="00A66290"/>
    <w:rsid w:val="00A66CA7"/>
    <w:rsid w:val="00A66DB4"/>
    <w:rsid w:val="00A66DFB"/>
    <w:rsid w:val="00A67242"/>
    <w:rsid w:val="00A6755D"/>
    <w:rsid w:val="00A67731"/>
    <w:rsid w:val="00A678FD"/>
    <w:rsid w:val="00A67B0F"/>
    <w:rsid w:val="00A700A5"/>
    <w:rsid w:val="00A702B6"/>
    <w:rsid w:val="00A71226"/>
    <w:rsid w:val="00A715DA"/>
    <w:rsid w:val="00A716AA"/>
    <w:rsid w:val="00A71E02"/>
    <w:rsid w:val="00A727A7"/>
    <w:rsid w:val="00A72C00"/>
    <w:rsid w:val="00A72DE7"/>
    <w:rsid w:val="00A72E3B"/>
    <w:rsid w:val="00A73329"/>
    <w:rsid w:val="00A73576"/>
    <w:rsid w:val="00A73C4B"/>
    <w:rsid w:val="00A7438F"/>
    <w:rsid w:val="00A74935"/>
    <w:rsid w:val="00A74CD8"/>
    <w:rsid w:val="00A74D3F"/>
    <w:rsid w:val="00A7511C"/>
    <w:rsid w:val="00A753EE"/>
    <w:rsid w:val="00A7563A"/>
    <w:rsid w:val="00A76636"/>
    <w:rsid w:val="00A76B2B"/>
    <w:rsid w:val="00A76ED3"/>
    <w:rsid w:val="00A770EE"/>
    <w:rsid w:val="00A7733E"/>
    <w:rsid w:val="00A77636"/>
    <w:rsid w:val="00A7784F"/>
    <w:rsid w:val="00A77A52"/>
    <w:rsid w:val="00A77C97"/>
    <w:rsid w:val="00A77D9C"/>
    <w:rsid w:val="00A77EEE"/>
    <w:rsid w:val="00A8030D"/>
    <w:rsid w:val="00A807C8"/>
    <w:rsid w:val="00A80A5E"/>
    <w:rsid w:val="00A80AEF"/>
    <w:rsid w:val="00A80BA9"/>
    <w:rsid w:val="00A80C19"/>
    <w:rsid w:val="00A80DD6"/>
    <w:rsid w:val="00A813B2"/>
    <w:rsid w:val="00A81506"/>
    <w:rsid w:val="00A81C7C"/>
    <w:rsid w:val="00A81C8D"/>
    <w:rsid w:val="00A82059"/>
    <w:rsid w:val="00A82086"/>
    <w:rsid w:val="00A82380"/>
    <w:rsid w:val="00A82842"/>
    <w:rsid w:val="00A82CAE"/>
    <w:rsid w:val="00A8300B"/>
    <w:rsid w:val="00A83066"/>
    <w:rsid w:val="00A830D6"/>
    <w:rsid w:val="00A83581"/>
    <w:rsid w:val="00A836ED"/>
    <w:rsid w:val="00A83C7E"/>
    <w:rsid w:val="00A8409F"/>
    <w:rsid w:val="00A84EDF"/>
    <w:rsid w:val="00A84F64"/>
    <w:rsid w:val="00A8518A"/>
    <w:rsid w:val="00A85195"/>
    <w:rsid w:val="00A8530D"/>
    <w:rsid w:val="00A85318"/>
    <w:rsid w:val="00A855C3"/>
    <w:rsid w:val="00A85641"/>
    <w:rsid w:val="00A856DB"/>
    <w:rsid w:val="00A85737"/>
    <w:rsid w:val="00A85A34"/>
    <w:rsid w:val="00A85A8C"/>
    <w:rsid w:val="00A85E07"/>
    <w:rsid w:val="00A8645A"/>
    <w:rsid w:val="00A86603"/>
    <w:rsid w:val="00A868DE"/>
    <w:rsid w:val="00A86A5A"/>
    <w:rsid w:val="00A86B88"/>
    <w:rsid w:val="00A8709C"/>
    <w:rsid w:val="00A8728C"/>
    <w:rsid w:val="00A87321"/>
    <w:rsid w:val="00A87374"/>
    <w:rsid w:val="00A879A7"/>
    <w:rsid w:val="00A87A5F"/>
    <w:rsid w:val="00A87BA7"/>
    <w:rsid w:val="00A87D93"/>
    <w:rsid w:val="00A87FCA"/>
    <w:rsid w:val="00A90069"/>
    <w:rsid w:val="00A905BF"/>
    <w:rsid w:val="00A907E2"/>
    <w:rsid w:val="00A908EF"/>
    <w:rsid w:val="00A90E74"/>
    <w:rsid w:val="00A910F0"/>
    <w:rsid w:val="00A916A5"/>
    <w:rsid w:val="00A919CE"/>
    <w:rsid w:val="00A91A74"/>
    <w:rsid w:val="00A91EA1"/>
    <w:rsid w:val="00A91F04"/>
    <w:rsid w:val="00A91F7B"/>
    <w:rsid w:val="00A920F2"/>
    <w:rsid w:val="00A92279"/>
    <w:rsid w:val="00A9248F"/>
    <w:rsid w:val="00A92E61"/>
    <w:rsid w:val="00A92E7C"/>
    <w:rsid w:val="00A950A9"/>
    <w:rsid w:val="00A95185"/>
    <w:rsid w:val="00A95447"/>
    <w:rsid w:val="00A95514"/>
    <w:rsid w:val="00A9569C"/>
    <w:rsid w:val="00A956B6"/>
    <w:rsid w:val="00A95C7E"/>
    <w:rsid w:val="00A95DCB"/>
    <w:rsid w:val="00A95E18"/>
    <w:rsid w:val="00A95F8B"/>
    <w:rsid w:val="00A9603A"/>
    <w:rsid w:val="00A965A8"/>
    <w:rsid w:val="00A9697A"/>
    <w:rsid w:val="00A96C85"/>
    <w:rsid w:val="00A97103"/>
    <w:rsid w:val="00A975BA"/>
    <w:rsid w:val="00A97906"/>
    <w:rsid w:val="00A97D73"/>
    <w:rsid w:val="00AA03CD"/>
    <w:rsid w:val="00AA04A3"/>
    <w:rsid w:val="00AA0527"/>
    <w:rsid w:val="00AA0815"/>
    <w:rsid w:val="00AA0CFD"/>
    <w:rsid w:val="00AA0DCD"/>
    <w:rsid w:val="00AA0DE2"/>
    <w:rsid w:val="00AA160B"/>
    <w:rsid w:val="00AA168E"/>
    <w:rsid w:val="00AA1C16"/>
    <w:rsid w:val="00AA2168"/>
    <w:rsid w:val="00AA22DA"/>
    <w:rsid w:val="00AA26C4"/>
    <w:rsid w:val="00AA2AE3"/>
    <w:rsid w:val="00AA2C40"/>
    <w:rsid w:val="00AA2D92"/>
    <w:rsid w:val="00AA3359"/>
    <w:rsid w:val="00AA33B1"/>
    <w:rsid w:val="00AA443B"/>
    <w:rsid w:val="00AA469C"/>
    <w:rsid w:val="00AA46C8"/>
    <w:rsid w:val="00AA4DB6"/>
    <w:rsid w:val="00AA4E3E"/>
    <w:rsid w:val="00AA5164"/>
    <w:rsid w:val="00AA5C51"/>
    <w:rsid w:val="00AA64C2"/>
    <w:rsid w:val="00AA656C"/>
    <w:rsid w:val="00AA66C3"/>
    <w:rsid w:val="00AA680D"/>
    <w:rsid w:val="00AA68B1"/>
    <w:rsid w:val="00AA6DF3"/>
    <w:rsid w:val="00AA6F98"/>
    <w:rsid w:val="00AA6FC8"/>
    <w:rsid w:val="00AA709C"/>
    <w:rsid w:val="00AA70D5"/>
    <w:rsid w:val="00AA77F7"/>
    <w:rsid w:val="00AA7BF6"/>
    <w:rsid w:val="00AA7CD6"/>
    <w:rsid w:val="00AB02A8"/>
    <w:rsid w:val="00AB045D"/>
    <w:rsid w:val="00AB0507"/>
    <w:rsid w:val="00AB0C22"/>
    <w:rsid w:val="00AB0D89"/>
    <w:rsid w:val="00AB0DA2"/>
    <w:rsid w:val="00AB0DB4"/>
    <w:rsid w:val="00AB0F50"/>
    <w:rsid w:val="00AB18D4"/>
    <w:rsid w:val="00AB1A77"/>
    <w:rsid w:val="00AB1B4E"/>
    <w:rsid w:val="00AB2734"/>
    <w:rsid w:val="00AB27D8"/>
    <w:rsid w:val="00AB27E3"/>
    <w:rsid w:val="00AB2B06"/>
    <w:rsid w:val="00AB2FC6"/>
    <w:rsid w:val="00AB386C"/>
    <w:rsid w:val="00AB3DF1"/>
    <w:rsid w:val="00AB42F9"/>
    <w:rsid w:val="00AB4566"/>
    <w:rsid w:val="00AB45E4"/>
    <w:rsid w:val="00AB4B7E"/>
    <w:rsid w:val="00AB4E33"/>
    <w:rsid w:val="00AB4F6B"/>
    <w:rsid w:val="00AB54B3"/>
    <w:rsid w:val="00AB5A8C"/>
    <w:rsid w:val="00AB5C68"/>
    <w:rsid w:val="00AB65E6"/>
    <w:rsid w:val="00AB665A"/>
    <w:rsid w:val="00AB6DF8"/>
    <w:rsid w:val="00AB6EBD"/>
    <w:rsid w:val="00AB73C7"/>
    <w:rsid w:val="00AB7E9D"/>
    <w:rsid w:val="00AB7F85"/>
    <w:rsid w:val="00AC091B"/>
    <w:rsid w:val="00AC0AA7"/>
    <w:rsid w:val="00AC0B60"/>
    <w:rsid w:val="00AC0D42"/>
    <w:rsid w:val="00AC12CB"/>
    <w:rsid w:val="00AC211A"/>
    <w:rsid w:val="00AC261B"/>
    <w:rsid w:val="00AC2629"/>
    <w:rsid w:val="00AC2FD9"/>
    <w:rsid w:val="00AC335A"/>
    <w:rsid w:val="00AC33A7"/>
    <w:rsid w:val="00AC34B2"/>
    <w:rsid w:val="00AC3B58"/>
    <w:rsid w:val="00AC3E2E"/>
    <w:rsid w:val="00AC40A3"/>
    <w:rsid w:val="00AC4366"/>
    <w:rsid w:val="00AC444A"/>
    <w:rsid w:val="00AC4D4D"/>
    <w:rsid w:val="00AC4E6A"/>
    <w:rsid w:val="00AC4F8B"/>
    <w:rsid w:val="00AC534D"/>
    <w:rsid w:val="00AC596D"/>
    <w:rsid w:val="00AC5B07"/>
    <w:rsid w:val="00AC5E3D"/>
    <w:rsid w:val="00AC5FDB"/>
    <w:rsid w:val="00AC623F"/>
    <w:rsid w:val="00AC630E"/>
    <w:rsid w:val="00AC64EF"/>
    <w:rsid w:val="00AC67A0"/>
    <w:rsid w:val="00AC68F9"/>
    <w:rsid w:val="00AC6AF2"/>
    <w:rsid w:val="00AC6B46"/>
    <w:rsid w:val="00AC6CBD"/>
    <w:rsid w:val="00AC72C6"/>
    <w:rsid w:val="00AC7331"/>
    <w:rsid w:val="00AC742A"/>
    <w:rsid w:val="00AC7692"/>
    <w:rsid w:val="00AC76C5"/>
    <w:rsid w:val="00AC7A17"/>
    <w:rsid w:val="00AD055D"/>
    <w:rsid w:val="00AD0661"/>
    <w:rsid w:val="00AD0762"/>
    <w:rsid w:val="00AD0CFA"/>
    <w:rsid w:val="00AD1CA8"/>
    <w:rsid w:val="00AD1CBC"/>
    <w:rsid w:val="00AD203B"/>
    <w:rsid w:val="00AD22DA"/>
    <w:rsid w:val="00AD23B3"/>
    <w:rsid w:val="00AD2C5F"/>
    <w:rsid w:val="00AD2DBC"/>
    <w:rsid w:val="00AD2E1B"/>
    <w:rsid w:val="00AD3096"/>
    <w:rsid w:val="00AD30D3"/>
    <w:rsid w:val="00AD3923"/>
    <w:rsid w:val="00AD410E"/>
    <w:rsid w:val="00AD42D1"/>
    <w:rsid w:val="00AD476B"/>
    <w:rsid w:val="00AD48AA"/>
    <w:rsid w:val="00AD4929"/>
    <w:rsid w:val="00AD4A97"/>
    <w:rsid w:val="00AD4CB0"/>
    <w:rsid w:val="00AD4CED"/>
    <w:rsid w:val="00AD4E1B"/>
    <w:rsid w:val="00AD4ED8"/>
    <w:rsid w:val="00AD5143"/>
    <w:rsid w:val="00AD58C9"/>
    <w:rsid w:val="00AD5CC4"/>
    <w:rsid w:val="00AD6398"/>
    <w:rsid w:val="00AD63FE"/>
    <w:rsid w:val="00AD65C5"/>
    <w:rsid w:val="00AD67E2"/>
    <w:rsid w:val="00AD6BF8"/>
    <w:rsid w:val="00AD7176"/>
    <w:rsid w:val="00AD72A1"/>
    <w:rsid w:val="00AD74EF"/>
    <w:rsid w:val="00AD76D0"/>
    <w:rsid w:val="00AD7D4A"/>
    <w:rsid w:val="00AE097C"/>
    <w:rsid w:val="00AE0BCC"/>
    <w:rsid w:val="00AE0BF5"/>
    <w:rsid w:val="00AE0C1C"/>
    <w:rsid w:val="00AE1810"/>
    <w:rsid w:val="00AE1B58"/>
    <w:rsid w:val="00AE1BFA"/>
    <w:rsid w:val="00AE1C0B"/>
    <w:rsid w:val="00AE1D8F"/>
    <w:rsid w:val="00AE1DFA"/>
    <w:rsid w:val="00AE20E7"/>
    <w:rsid w:val="00AE23D2"/>
    <w:rsid w:val="00AE25FE"/>
    <w:rsid w:val="00AE2AAE"/>
    <w:rsid w:val="00AE2D64"/>
    <w:rsid w:val="00AE37AA"/>
    <w:rsid w:val="00AE37CA"/>
    <w:rsid w:val="00AE3B83"/>
    <w:rsid w:val="00AE3D0A"/>
    <w:rsid w:val="00AE4082"/>
    <w:rsid w:val="00AE4389"/>
    <w:rsid w:val="00AE486E"/>
    <w:rsid w:val="00AE494A"/>
    <w:rsid w:val="00AE4951"/>
    <w:rsid w:val="00AE4B4A"/>
    <w:rsid w:val="00AE544D"/>
    <w:rsid w:val="00AE61E4"/>
    <w:rsid w:val="00AE6571"/>
    <w:rsid w:val="00AE6CF7"/>
    <w:rsid w:val="00AE6E0D"/>
    <w:rsid w:val="00AE6ECC"/>
    <w:rsid w:val="00AE70C1"/>
    <w:rsid w:val="00AE7500"/>
    <w:rsid w:val="00AE765A"/>
    <w:rsid w:val="00AE79D0"/>
    <w:rsid w:val="00AE7B22"/>
    <w:rsid w:val="00AE7BDF"/>
    <w:rsid w:val="00AE7F43"/>
    <w:rsid w:val="00AE7F70"/>
    <w:rsid w:val="00AF0358"/>
    <w:rsid w:val="00AF12BE"/>
    <w:rsid w:val="00AF1C56"/>
    <w:rsid w:val="00AF206B"/>
    <w:rsid w:val="00AF282F"/>
    <w:rsid w:val="00AF3217"/>
    <w:rsid w:val="00AF328A"/>
    <w:rsid w:val="00AF3556"/>
    <w:rsid w:val="00AF37F0"/>
    <w:rsid w:val="00AF3D73"/>
    <w:rsid w:val="00AF3EF1"/>
    <w:rsid w:val="00AF488C"/>
    <w:rsid w:val="00AF4B49"/>
    <w:rsid w:val="00AF4DB4"/>
    <w:rsid w:val="00AF4E32"/>
    <w:rsid w:val="00AF4F1D"/>
    <w:rsid w:val="00AF5067"/>
    <w:rsid w:val="00AF54E9"/>
    <w:rsid w:val="00AF5636"/>
    <w:rsid w:val="00AF5B48"/>
    <w:rsid w:val="00AF5D2F"/>
    <w:rsid w:val="00AF5D8D"/>
    <w:rsid w:val="00AF620D"/>
    <w:rsid w:val="00AF6337"/>
    <w:rsid w:val="00AF6871"/>
    <w:rsid w:val="00AF68DA"/>
    <w:rsid w:val="00B001EB"/>
    <w:rsid w:val="00B004C0"/>
    <w:rsid w:val="00B0053F"/>
    <w:rsid w:val="00B00D4E"/>
    <w:rsid w:val="00B01503"/>
    <w:rsid w:val="00B0211C"/>
    <w:rsid w:val="00B02214"/>
    <w:rsid w:val="00B02273"/>
    <w:rsid w:val="00B02303"/>
    <w:rsid w:val="00B027B8"/>
    <w:rsid w:val="00B030D9"/>
    <w:rsid w:val="00B031E5"/>
    <w:rsid w:val="00B03694"/>
    <w:rsid w:val="00B036DA"/>
    <w:rsid w:val="00B03C09"/>
    <w:rsid w:val="00B03E5A"/>
    <w:rsid w:val="00B03EDE"/>
    <w:rsid w:val="00B03FFE"/>
    <w:rsid w:val="00B045F1"/>
    <w:rsid w:val="00B04726"/>
    <w:rsid w:val="00B04852"/>
    <w:rsid w:val="00B05015"/>
    <w:rsid w:val="00B0529C"/>
    <w:rsid w:val="00B055FF"/>
    <w:rsid w:val="00B05C46"/>
    <w:rsid w:val="00B05C9F"/>
    <w:rsid w:val="00B06583"/>
    <w:rsid w:val="00B068C0"/>
    <w:rsid w:val="00B068DE"/>
    <w:rsid w:val="00B069A1"/>
    <w:rsid w:val="00B06A61"/>
    <w:rsid w:val="00B0709B"/>
    <w:rsid w:val="00B07435"/>
    <w:rsid w:val="00B07782"/>
    <w:rsid w:val="00B07B94"/>
    <w:rsid w:val="00B07EAD"/>
    <w:rsid w:val="00B07F51"/>
    <w:rsid w:val="00B1057A"/>
    <w:rsid w:val="00B11603"/>
    <w:rsid w:val="00B11817"/>
    <w:rsid w:val="00B1188A"/>
    <w:rsid w:val="00B11B79"/>
    <w:rsid w:val="00B11E0E"/>
    <w:rsid w:val="00B12023"/>
    <w:rsid w:val="00B12389"/>
    <w:rsid w:val="00B1262B"/>
    <w:rsid w:val="00B128BD"/>
    <w:rsid w:val="00B12D47"/>
    <w:rsid w:val="00B13160"/>
    <w:rsid w:val="00B1327D"/>
    <w:rsid w:val="00B1377F"/>
    <w:rsid w:val="00B138BB"/>
    <w:rsid w:val="00B13DF8"/>
    <w:rsid w:val="00B13ECE"/>
    <w:rsid w:val="00B1402C"/>
    <w:rsid w:val="00B14A73"/>
    <w:rsid w:val="00B14DFD"/>
    <w:rsid w:val="00B14E36"/>
    <w:rsid w:val="00B14E8F"/>
    <w:rsid w:val="00B14F62"/>
    <w:rsid w:val="00B14FAD"/>
    <w:rsid w:val="00B153F7"/>
    <w:rsid w:val="00B15D74"/>
    <w:rsid w:val="00B161B0"/>
    <w:rsid w:val="00B168E3"/>
    <w:rsid w:val="00B16F4D"/>
    <w:rsid w:val="00B170DC"/>
    <w:rsid w:val="00B1730E"/>
    <w:rsid w:val="00B1751F"/>
    <w:rsid w:val="00B177B9"/>
    <w:rsid w:val="00B17A7D"/>
    <w:rsid w:val="00B17D40"/>
    <w:rsid w:val="00B2025B"/>
    <w:rsid w:val="00B20679"/>
    <w:rsid w:val="00B20683"/>
    <w:rsid w:val="00B20756"/>
    <w:rsid w:val="00B20B22"/>
    <w:rsid w:val="00B20D7B"/>
    <w:rsid w:val="00B20E05"/>
    <w:rsid w:val="00B20F44"/>
    <w:rsid w:val="00B2106C"/>
    <w:rsid w:val="00B2181D"/>
    <w:rsid w:val="00B21877"/>
    <w:rsid w:val="00B219C6"/>
    <w:rsid w:val="00B21A76"/>
    <w:rsid w:val="00B21BE7"/>
    <w:rsid w:val="00B21D62"/>
    <w:rsid w:val="00B22034"/>
    <w:rsid w:val="00B2223D"/>
    <w:rsid w:val="00B22591"/>
    <w:rsid w:val="00B22AB1"/>
    <w:rsid w:val="00B22B62"/>
    <w:rsid w:val="00B22ED7"/>
    <w:rsid w:val="00B22F05"/>
    <w:rsid w:val="00B230B9"/>
    <w:rsid w:val="00B2318F"/>
    <w:rsid w:val="00B23452"/>
    <w:rsid w:val="00B23615"/>
    <w:rsid w:val="00B23D02"/>
    <w:rsid w:val="00B23DA4"/>
    <w:rsid w:val="00B2419F"/>
    <w:rsid w:val="00B24286"/>
    <w:rsid w:val="00B24AC1"/>
    <w:rsid w:val="00B24C43"/>
    <w:rsid w:val="00B24E4E"/>
    <w:rsid w:val="00B256B8"/>
    <w:rsid w:val="00B256ED"/>
    <w:rsid w:val="00B257C5"/>
    <w:rsid w:val="00B259A7"/>
    <w:rsid w:val="00B25A02"/>
    <w:rsid w:val="00B25A8E"/>
    <w:rsid w:val="00B25D3D"/>
    <w:rsid w:val="00B26305"/>
    <w:rsid w:val="00B2656E"/>
    <w:rsid w:val="00B26641"/>
    <w:rsid w:val="00B26975"/>
    <w:rsid w:val="00B26B7D"/>
    <w:rsid w:val="00B26DED"/>
    <w:rsid w:val="00B27005"/>
    <w:rsid w:val="00B270DC"/>
    <w:rsid w:val="00B2796F"/>
    <w:rsid w:val="00B27FFA"/>
    <w:rsid w:val="00B3009C"/>
    <w:rsid w:val="00B307AD"/>
    <w:rsid w:val="00B311A0"/>
    <w:rsid w:val="00B31347"/>
    <w:rsid w:val="00B31438"/>
    <w:rsid w:val="00B3157E"/>
    <w:rsid w:val="00B31581"/>
    <w:rsid w:val="00B319C0"/>
    <w:rsid w:val="00B31DF9"/>
    <w:rsid w:val="00B31F2A"/>
    <w:rsid w:val="00B3260E"/>
    <w:rsid w:val="00B328C4"/>
    <w:rsid w:val="00B32DCE"/>
    <w:rsid w:val="00B32E63"/>
    <w:rsid w:val="00B3337C"/>
    <w:rsid w:val="00B3398B"/>
    <w:rsid w:val="00B33A71"/>
    <w:rsid w:val="00B33AFE"/>
    <w:rsid w:val="00B34201"/>
    <w:rsid w:val="00B3453E"/>
    <w:rsid w:val="00B34645"/>
    <w:rsid w:val="00B347D3"/>
    <w:rsid w:val="00B34933"/>
    <w:rsid w:val="00B34B4C"/>
    <w:rsid w:val="00B35059"/>
    <w:rsid w:val="00B35392"/>
    <w:rsid w:val="00B35C40"/>
    <w:rsid w:val="00B35D74"/>
    <w:rsid w:val="00B3654C"/>
    <w:rsid w:val="00B3661F"/>
    <w:rsid w:val="00B3673C"/>
    <w:rsid w:val="00B36AB3"/>
    <w:rsid w:val="00B36F4B"/>
    <w:rsid w:val="00B371BB"/>
    <w:rsid w:val="00B37350"/>
    <w:rsid w:val="00B37486"/>
    <w:rsid w:val="00B374F2"/>
    <w:rsid w:val="00B37971"/>
    <w:rsid w:val="00B4008F"/>
    <w:rsid w:val="00B40149"/>
    <w:rsid w:val="00B40445"/>
    <w:rsid w:val="00B405DC"/>
    <w:rsid w:val="00B40A74"/>
    <w:rsid w:val="00B40B30"/>
    <w:rsid w:val="00B4100E"/>
    <w:rsid w:val="00B41504"/>
    <w:rsid w:val="00B41C72"/>
    <w:rsid w:val="00B421C4"/>
    <w:rsid w:val="00B422DD"/>
    <w:rsid w:val="00B422F3"/>
    <w:rsid w:val="00B423B7"/>
    <w:rsid w:val="00B426BF"/>
    <w:rsid w:val="00B426D7"/>
    <w:rsid w:val="00B4273B"/>
    <w:rsid w:val="00B43047"/>
    <w:rsid w:val="00B43503"/>
    <w:rsid w:val="00B43664"/>
    <w:rsid w:val="00B43DA1"/>
    <w:rsid w:val="00B44626"/>
    <w:rsid w:val="00B44D47"/>
    <w:rsid w:val="00B45139"/>
    <w:rsid w:val="00B4517C"/>
    <w:rsid w:val="00B4543C"/>
    <w:rsid w:val="00B46174"/>
    <w:rsid w:val="00B4625B"/>
    <w:rsid w:val="00B464EE"/>
    <w:rsid w:val="00B46A6C"/>
    <w:rsid w:val="00B47541"/>
    <w:rsid w:val="00B47582"/>
    <w:rsid w:val="00B47590"/>
    <w:rsid w:val="00B475B6"/>
    <w:rsid w:val="00B4784F"/>
    <w:rsid w:val="00B47DDC"/>
    <w:rsid w:val="00B47E45"/>
    <w:rsid w:val="00B50282"/>
    <w:rsid w:val="00B50513"/>
    <w:rsid w:val="00B5098A"/>
    <w:rsid w:val="00B50D13"/>
    <w:rsid w:val="00B50F16"/>
    <w:rsid w:val="00B51179"/>
    <w:rsid w:val="00B5135B"/>
    <w:rsid w:val="00B513D2"/>
    <w:rsid w:val="00B515F2"/>
    <w:rsid w:val="00B51AF1"/>
    <w:rsid w:val="00B51D1F"/>
    <w:rsid w:val="00B51E7F"/>
    <w:rsid w:val="00B520EF"/>
    <w:rsid w:val="00B52353"/>
    <w:rsid w:val="00B5254B"/>
    <w:rsid w:val="00B52683"/>
    <w:rsid w:val="00B526E8"/>
    <w:rsid w:val="00B52B23"/>
    <w:rsid w:val="00B539F9"/>
    <w:rsid w:val="00B5416F"/>
    <w:rsid w:val="00B5466B"/>
    <w:rsid w:val="00B5477C"/>
    <w:rsid w:val="00B54AD3"/>
    <w:rsid w:val="00B553D4"/>
    <w:rsid w:val="00B559EF"/>
    <w:rsid w:val="00B55B32"/>
    <w:rsid w:val="00B55C95"/>
    <w:rsid w:val="00B55F25"/>
    <w:rsid w:val="00B5635A"/>
    <w:rsid w:val="00B56579"/>
    <w:rsid w:val="00B567F8"/>
    <w:rsid w:val="00B56A8A"/>
    <w:rsid w:val="00B56CA8"/>
    <w:rsid w:val="00B56D1D"/>
    <w:rsid w:val="00B571B4"/>
    <w:rsid w:val="00B57631"/>
    <w:rsid w:val="00B577B5"/>
    <w:rsid w:val="00B57915"/>
    <w:rsid w:val="00B6010C"/>
    <w:rsid w:val="00B60183"/>
    <w:rsid w:val="00B60988"/>
    <w:rsid w:val="00B60AD4"/>
    <w:rsid w:val="00B60C13"/>
    <w:rsid w:val="00B60C23"/>
    <w:rsid w:val="00B60D59"/>
    <w:rsid w:val="00B613D0"/>
    <w:rsid w:val="00B615A9"/>
    <w:rsid w:val="00B6166D"/>
    <w:rsid w:val="00B6192B"/>
    <w:rsid w:val="00B62705"/>
    <w:rsid w:val="00B62D31"/>
    <w:rsid w:val="00B6315E"/>
    <w:rsid w:val="00B63411"/>
    <w:rsid w:val="00B6353F"/>
    <w:rsid w:val="00B63859"/>
    <w:rsid w:val="00B63DB4"/>
    <w:rsid w:val="00B63F67"/>
    <w:rsid w:val="00B6423B"/>
    <w:rsid w:val="00B64257"/>
    <w:rsid w:val="00B642F3"/>
    <w:rsid w:val="00B644BE"/>
    <w:rsid w:val="00B64A02"/>
    <w:rsid w:val="00B64DC6"/>
    <w:rsid w:val="00B65083"/>
    <w:rsid w:val="00B650C0"/>
    <w:rsid w:val="00B6546D"/>
    <w:rsid w:val="00B65639"/>
    <w:rsid w:val="00B6568C"/>
    <w:rsid w:val="00B657D7"/>
    <w:rsid w:val="00B65A96"/>
    <w:rsid w:val="00B65C54"/>
    <w:rsid w:val="00B65D5E"/>
    <w:rsid w:val="00B66460"/>
    <w:rsid w:val="00B66C8C"/>
    <w:rsid w:val="00B672C9"/>
    <w:rsid w:val="00B67307"/>
    <w:rsid w:val="00B675A2"/>
    <w:rsid w:val="00B677BD"/>
    <w:rsid w:val="00B6782F"/>
    <w:rsid w:val="00B67D76"/>
    <w:rsid w:val="00B67DDD"/>
    <w:rsid w:val="00B70956"/>
    <w:rsid w:val="00B70A7F"/>
    <w:rsid w:val="00B71BB1"/>
    <w:rsid w:val="00B71E07"/>
    <w:rsid w:val="00B72345"/>
    <w:rsid w:val="00B72516"/>
    <w:rsid w:val="00B72A4A"/>
    <w:rsid w:val="00B72AD6"/>
    <w:rsid w:val="00B73667"/>
    <w:rsid w:val="00B73826"/>
    <w:rsid w:val="00B73F81"/>
    <w:rsid w:val="00B74133"/>
    <w:rsid w:val="00B7460A"/>
    <w:rsid w:val="00B74803"/>
    <w:rsid w:val="00B7497D"/>
    <w:rsid w:val="00B74AF7"/>
    <w:rsid w:val="00B74BE6"/>
    <w:rsid w:val="00B74C9E"/>
    <w:rsid w:val="00B75F2E"/>
    <w:rsid w:val="00B76028"/>
    <w:rsid w:val="00B763A1"/>
    <w:rsid w:val="00B7645A"/>
    <w:rsid w:val="00B76BCE"/>
    <w:rsid w:val="00B77682"/>
    <w:rsid w:val="00B776A9"/>
    <w:rsid w:val="00B77796"/>
    <w:rsid w:val="00B77B89"/>
    <w:rsid w:val="00B77FBA"/>
    <w:rsid w:val="00B80401"/>
    <w:rsid w:val="00B80AE2"/>
    <w:rsid w:val="00B810EA"/>
    <w:rsid w:val="00B8116B"/>
    <w:rsid w:val="00B814C1"/>
    <w:rsid w:val="00B81BB2"/>
    <w:rsid w:val="00B8208E"/>
    <w:rsid w:val="00B82101"/>
    <w:rsid w:val="00B8242E"/>
    <w:rsid w:val="00B82536"/>
    <w:rsid w:val="00B8272B"/>
    <w:rsid w:val="00B82EA2"/>
    <w:rsid w:val="00B835C1"/>
    <w:rsid w:val="00B835D1"/>
    <w:rsid w:val="00B835E5"/>
    <w:rsid w:val="00B83B6F"/>
    <w:rsid w:val="00B83D03"/>
    <w:rsid w:val="00B83E01"/>
    <w:rsid w:val="00B84A39"/>
    <w:rsid w:val="00B84B8B"/>
    <w:rsid w:val="00B84B9A"/>
    <w:rsid w:val="00B84CA4"/>
    <w:rsid w:val="00B84EBE"/>
    <w:rsid w:val="00B85126"/>
    <w:rsid w:val="00B85257"/>
    <w:rsid w:val="00B852B9"/>
    <w:rsid w:val="00B8549E"/>
    <w:rsid w:val="00B85627"/>
    <w:rsid w:val="00B85830"/>
    <w:rsid w:val="00B85AFC"/>
    <w:rsid w:val="00B85E39"/>
    <w:rsid w:val="00B86228"/>
    <w:rsid w:val="00B8629C"/>
    <w:rsid w:val="00B8677A"/>
    <w:rsid w:val="00B86C89"/>
    <w:rsid w:val="00B878B7"/>
    <w:rsid w:val="00B87B73"/>
    <w:rsid w:val="00B9021B"/>
    <w:rsid w:val="00B9074B"/>
    <w:rsid w:val="00B90F6E"/>
    <w:rsid w:val="00B91353"/>
    <w:rsid w:val="00B9139B"/>
    <w:rsid w:val="00B921B9"/>
    <w:rsid w:val="00B928CA"/>
    <w:rsid w:val="00B93220"/>
    <w:rsid w:val="00B9378A"/>
    <w:rsid w:val="00B9378E"/>
    <w:rsid w:val="00B938CA"/>
    <w:rsid w:val="00B93EF4"/>
    <w:rsid w:val="00B94079"/>
    <w:rsid w:val="00B942C4"/>
    <w:rsid w:val="00B945AF"/>
    <w:rsid w:val="00B94BC8"/>
    <w:rsid w:val="00B9511E"/>
    <w:rsid w:val="00B953A2"/>
    <w:rsid w:val="00B95727"/>
    <w:rsid w:val="00B95B56"/>
    <w:rsid w:val="00B95EBA"/>
    <w:rsid w:val="00B96745"/>
    <w:rsid w:val="00B9762B"/>
    <w:rsid w:val="00B97D28"/>
    <w:rsid w:val="00BA02FE"/>
    <w:rsid w:val="00BA0583"/>
    <w:rsid w:val="00BA0D96"/>
    <w:rsid w:val="00BA0EBE"/>
    <w:rsid w:val="00BA1715"/>
    <w:rsid w:val="00BA220C"/>
    <w:rsid w:val="00BA2D89"/>
    <w:rsid w:val="00BA31DB"/>
    <w:rsid w:val="00BA34C9"/>
    <w:rsid w:val="00BA3A60"/>
    <w:rsid w:val="00BA3E0C"/>
    <w:rsid w:val="00BA422A"/>
    <w:rsid w:val="00BA441A"/>
    <w:rsid w:val="00BA458B"/>
    <w:rsid w:val="00BA48F9"/>
    <w:rsid w:val="00BA49FE"/>
    <w:rsid w:val="00BA4C6E"/>
    <w:rsid w:val="00BA5080"/>
    <w:rsid w:val="00BA521B"/>
    <w:rsid w:val="00BA5400"/>
    <w:rsid w:val="00BA54DD"/>
    <w:rsid w:val="00BA5AE5"/>
    <w:rsid w:val="00BA5E18"/>
    <w:rsid w:val="00BA5E93"/>
    <w:rsid w:val="00BA5F10"/>
    <w:rsid w:val="00BA6043"/>
    <w:rsid w:val="00BA6128"/>
    <w:rsid w:val="00BA6392"/>
    <w:rsid w:val="00BA680E"/>
    <w:rsid w:val="00BA682D"/>
    <w:rsid w:val="00BA69C9"/>
    <w:rsid w:val="00BA7383"/>
    <w:rsid w:val="00BA79B6"/>
    <w:rsid w:val="00BA7A1F"/>
    <w:rsid w:val="00BA7D30"/>
    <w:rsid w:val="00BB0AE3"/>
    <w:rsid w:val="00BB0B2B"/>
    <w:rsid w:val="00BB0E77"/>
    <w:rsid w:val="00BB0EA6"/>
    <w:rsid w:val="00BB0EAD"/>
    <w:rsid w:val="00BB16A8"/>
    <w:rsid w:val="00BB24EA"/>
    <w:rsid w:val="00BB25BC"/>
    <w:rsid w:val="00BB2788"/>
    <w:rsid w:val="00BB2B0B"/>
    <w:rsid w:val="00BB2B33"/>
    <w:rsid w:val="00BB2B59"/>
    <w:rsid w:val="00BB2C36"/>
    <w:rsid w:val="00BB31C9"/>
    <w:rsid w:val="00BB3574"/>
    <w:rsid w:val="00BB3647"/>
    <w:rsid w:val="00BB3B4B"/>
    <w:rsid w:val="00BB3B6A"/>
    <w:rsid w:val="00BB4019"/>
    <w:rsid w:val="00BB41F6"/>
    <w:rsid w:val="00BB44A3"/>
    <w:rsid w:val="00BB4A2B"/>
    <w:rsid w:val="00BB4A44"/>
    <w:rsid w:val="00BB4E29"/>
    <w:rsid w:val="00BB5713"/>
    <w:rsid w:val="00BB5C1B"/>
    <w:rsid w:val="00BB6283"/>
    <w:rsid w:val="00BB67ED"/>
    <w:rsid w:val="00BB6C40"/>
    <w:rsid w:val="00BB6CF9"/>
    <w:rsid w:val="00BB6E58"/>
    <w:rsid w:val="00BB74AD"/>
    <w:rsid w:val="00BB7780"/>
    <w:rsid w:val="00BB78A3"/>
    <w:rsid w:val="00BC0045"/>
    <w:rsid w:val="00BC1104"/>
    <w:rsid w:val="00BC1252"/>
    <w:rsid w:val="00BC1A4D"/>
    <w:rsid w:val="00BC1A7E"/>
    <w:rsid w:val="00BC1B45"/>
    <w:rsid w:val="00BC1B86"/>
    <w:rsid w:val="00BC1C90"/>
    <w:rsid w:val="00BC1D34"/>
    <w:rsid w:val="00BC28E5"/>
    <w:rsid w:val="00BC292D"/>
    <w:rsid w:val="00BC3216"/>
    <w:rsid w:val="00BC326F"/>
    <w:rsid w:val="00BC3739"/>
    <w:rsid w:val="00BC38FC"/>
    <w:rsid w:val="00BC4009"/>
    <w:rsid w:val="00BC404D"/>
    <w:rsid w:val="00BC40F6"/>
    <w:rsid w:val="00BC41C5"/>
    <w:rsid w:val="00BC46F2"/>
    <w:rsid w:val="00BC4A54"/>
    <w:rsid w:val="00BC4EDF"/>
    <w:rsid w:val="00BC5482"/>
    <w:rsid w:val="00BC54E2"/>
    <w:rsid w:val="00BC5519"/>
    <w:rsid w:val="00BC5853"/>
    <w:rsid w:val="00BC5FA2"/>
    <w:rsid w:val="00BC609C"/>
    <w:rsid w:val="00BC66CC"/>
    <w:rsid w:val="00BC6E37"/>
    <w:rsid w:val="00BC6EE7"/>
    <w:rsid w:val="00BC6F58"/>
    <w:rsid w:val="00BC7436"/>
    <w:rsid w:val="00BC7944"/>
    <w:rsid w:val="00BC7C1A"/>
    <w:rsid w:val="00BD0147"/>
    <w:rsid w:val="00BD0555"/>
    <w:rsid w:val="00BD071B"/>
    <w:rsid w:val="00BD0903"/>
    <w:rsid w:val="00BD0A8D"/>
    <w:rsid w:val="00BD0F06"/>
    <w:rsid w:val="00BD0F5F"/>
    <w:rsid w:val="00BD11DC"/>
    <w:rsid w:val="00BD11E0"/>
    <w:rsid w:val="00BD1B28"/>
    <w:rsid w:val="00BD1BCB"/>
    <w:rsid w:val="00BD1C36"/>
    <w:rsid w:val="00BD1C76"/>
    <w:rsid w:val="00BD23DC"/>
    <w:rsid w:val="00BD27FB"/>
    <w:rsid w:val="00BD29B9"/>
    <w:rsid w:val="00BD3326"/>
    <w:rsid w:val="00BD34A2"/>
    <w:rsid w:val="00BD392F"/>
    <w:rsid w:val="00BD3CA3"/>
    <w:rsid w:val="00BD3D60"/>
    <w:rsid w:val="00BD41D3"/>
    <w:rsid w:val="00BD44AE"/>
    <w:rsid w:val="00BD4CE0"/>
    <w:rsid w:val="00BD4D0A"/>
    <w:rsid w:val="00BD4EF5"/>
    <w:rsid w:val="00BD4F00"/>
    <w:rsid w:val="00BD5042"/>
    <w:rsid w:val="00BD5316"/>
    <w:rsid w:val="00BD557E"/>
    <w:rsid w:val="00BD5B27"/>
    <w:rsid w:val="00BD5C3D"/>
    <w:rsid w:val="00BD5E3D"/>
    <w:rsid w:val="00BD64CB"/>
    <w:rsid w:val="00BD650E"/>
    <w:rsid w:val="00BD66F4"/>
    <w:rsid w:val="00BD6CA4"/>
    <w:rsid w:val="00BD6F36"/>
    <w:rsid w:val="00BD7297"/>
    <w:rsid w:val="00BD7365"/>
    <w:rsid w:val="00BD74DA"/>
    <w:rsid w:val="00BD76B0"/>
    <w:rsid w:val="00BD7935"/>
    <w:rsid w:val="00BD7A4F"/>
    <w:rsid w:val="00BD7D1D"/>
    <w:rsid w:val="00BD7F9A"/>
    <w:rsid w:val="00BE0DB4"/>
    <w:rsid w:val="00BE190F"/>
    <w:rsid w:val="00BE194F"/>
    <w:rsid w:val="00BE1BD8"/>
    <w:rsid w:val="00BE1FCE"/>
    <w:rsid w:val="00BE3685"/>
    <w:rsid w:val="00BE3BA8"/>
    <w:rsid w:val="00BE3C62"/>
    <w:rsid w:val="00BE487C"/>
    <w:rsid w:val="00BE4905"/>
    <w:rsid w:val="00BE4C82"/>
    <w:rsid w:val="00BE4CA4"/>
    <w:rsid w:val="00BE4D38"/>
    <w:rsid w:val="00BE4F3D"/>
    <w:rsid w:val="00BE520A"/>
    <w:rsid w:val="00BE52DA"/>
    <w:rsid w:val="00BE53C6"/>
    <w:rsid w:val="00BE59FD"/>
    <w:rsid w:val="00BE649D"/>
    <w:rsid w:val="00BE67B2"/>
    <w:rsid w:val="00BE6C45"/>
    <w:rsid w:val="00BE73CA"/>
    <w:rsid w:val="00BE74FE"/>
    <w:rsid w:val="00BE753D"/>
    <w:rsid w:val="00BE7787"/>
    <w:rsid w:val="00BE7C96"/>
    <w:rsid w:val="00BE7D4E"/>
    <w:rsid w:val="00BF01EE"/>
    <w:rsid w:val="00BF029D"/>
    <w:rsid w:val="00BF051C"/>
    <w:rsid w:val="00BF0A84"/>
    <w:rsid w:val="00BF0B5E"/>
    <w:rsid w:val="00BF112E"/>
    <w:rsid w:val="00BF11B2"/>
    <w:rsid w:val="00BF130A"/>
    <w:rsid w:val="00BF15C6"/>
    <w:rsid w:val="00BF162E"/>
    <w:rsid w:val="00BF2068"/>
    <w:rsid w:val="00BF2388"/>
    <w:rsid w:val="00BF27A9"/>
    <w:rsid w:val="00BF3001"/>
    <w:rsid w:val="00BF3567"/>
    <w:rsid w:val="00BF4423"/>
    <w:rsid w:val="00BF4774"/>
    <w:rsid w:val="00BF4D81"/>
    <w:rsid w:val="00BF554A"/>
    <w:rsid w:val="00BF5764"/>
    <w:rsid w:val="00BF5782"/>
    <w:rsid w:val="00BF579B"/>
    <w:rsid w:val="00BF5AB9"/>
    <w:rsid w:val="00BF5D81"/>
    <w:rsid w:val="00BF63E1"/>
    <w:rsid w:val="00BF7129"/>
    <w:rsid w:val="00BF754E"/>
    <w:rsid w:val="00BF7671"/>
    <w:rsid w:val="00BF7B6D"/>
    <w:rsid w:val="00C0003E"/>
    <w:rsid w:val="00C00133"/>
    <w:rsid w:val="00C006A3"/>
    <w:rsid w:val="00C01018"/>
    <w:rsid w:val="00C011DA"/>
    <w:rsid w:val="00C012A8"/>
    <w:rsid w:val="00C03261"/>
    <w:rsid w:val="00C03646"/>
    <w:rsid w:val="00C037B9"/>
    <w:rsid w:val="00C039BC"/>
    <w:rsid w:val="00C03C69"/>
    <w:rsid w:val="00C03D26"/>
    <w:rsid w:val="00C040F9"/>
    <w:rsid w:val="00C04138"/>
    <w:rsid w:val="00C04198"/>
    <w:rsid w:val="00C04BCD"/>
    <w:rsid w:val="00C04DF7"/>
    <w:rsid w:val="00C04F25"/>
    <w:rsid w:val="00C05214"/>
    <w:rsid w:val="00C06080"/>
    <w:rsid w:val="00C06670"/>
    <w:rsid w:val="00C06C20"/>
    <w:rsid w:val="00C06FDB"/>
    <w:rsid w:val="00C0718F"/>
    <w:rsid w:val="00C07FCA"/>
    <w:rsid w:val="00C104EA"/>
    <w:rsid w:val="00C1075C"/>
    <w:rsid w:val="00C10973"/>
    <w:rsid w:val="00C11062"/>
    <w:rsid w:val="00C11450"/>
    <w:rsid w:val="00C11613"/>
    <w:rsid w:val="00C12118"/>
    <w:rsid w:val="00C12197"/>
    <w:rsid w:val="00C12A3A"/>
    <w:rsid w:val="00C13A2D"/>
    <w:rsid w:val="00C13B45"/>
    <w:rsid w:val="00C13FC5"/>
    <w:rsid w:val="00C14041"/>
    <w:rsid w:val="00C144E1"/>
    <w:rsid w:val="00C1476F"/>
    <w:rsid w:val="00C149BA"/>
    <w:rsid w:val="00C14D4B"/>
    <w:rsid w:val="00C14F39"/>
    <w:rsid w:val="00C150E3"/>
    <w:rsid w:val="00C154A6"/>
    <w:rsid w:val="00C15612"/>
    <w:rsid w:val="00C15723"/>
    <w:rsid w:val="00C15C29"/>
    <w:rsid w:val="00C15CDC"/>
    <w:rsid w:val="00C162A6"/>
    <w:rsid w:val="00C16452"/>
    <w:rsid w:val="00C16456"/>
    <w:rsid w:val="00C16465"/>
    <w:rsid w:val="00C165D8"/>
    <w:rsid w:val="00C16736"/>
    <w:rsid w:val="00C16DAD"/>
    <w:rsid w:val="00C1702B"/>
    <w:rsid w:val="00C17229"/>
    <w:rsid w:val="00C175B9"/>
    <w:rsid w:val="00C17CB2"/>
    <w:rsid w:val="00C17ECC"/>
    <w:rsid w:val="00C17F68"/>
    <w:rsid w:val="00C202F1"/>
    <w:rsid w:val="00C206B7"/>
    <w:rsid w:val="00C206B9"/>
    <w:rsid w:val="00C20909"/>
    <w:rsid w:val="00C20C74"/>
    <w:rsid w:val="00C21014"/>
    <w:rsid w:val="00C212EC"/>
    <w:rsid w:val="00C21560"/>
    <w:rsid w:val="00C2178C"/>
    <w:rsid w:val="00C217C1"/>
    <w:rsid w:val="00C21ABF"/>
    <w:rsid w:val="00C21CCA"/>
    <w:rsid w:val="00C22004"/>
    <w:rsid w:val="00C224C3"/>
    <w:rsid w:val="00C225C4"/>
    <w:rsid w:val="00C22666"/>
    <w:rsid w:val="00C228B4"/>
    <w:rsid w:val="00C22CC1"/>
    <w:rsid w:val="00C22CD6"/>
    <w:rsid w:val="00C2363C"/>
    <w:rsid w:val="00C23EF2"/>
    <w:rsid w:val="00C246A1"/>
    <w:rsid w:val="00C24743"/>
    <w:rsid w:val="00C24BFC"/>
    <w:rsid w:val="00C24E53"/>
    <w:rsid w:val="00C25047"/>
    <w:rsid w:val="00C250C6"/>
    <w:rsid w:val="00C258A9"/>
    <w:rsid w:val="00C25B1A"/>
    <w:rsid w:val="00C26172"/>
    <w:rsid w:val="00C2637E"/>
    <w:rsid w:val="00C26928"/>
    <w:rsid w:val="00C26B40"/>
    <w:rsid w:val="00C26D42"/>
    <w:rsid w:val="00C271B3"/>
    <w:rsid w:val="00C27345"/>
    <w:rsid w:val="00C2738A"/>
    <w:rsid w:val="00C302FD"/>
    <w:rsid w:val="00C30617"/>
    <w:rsid w:val="00C306B3"/>
    <w:rsid w:val="00C30864"/>
    <w:rsid w:val="00C30972"/>
    <w:rsid w:val="00C30980"/>
    <w:rsid w:val="00C310BB"/>
    <w:rsid w:val="00C314DD"/>
    <w:rsid w:val="00C31747"/>
    <w:rsid w:val="00C318F3"/>
    <w:rsid w:val="00C31977"/>
    <w:rsid w:val="00C31B1A"/>
    <w:rsid w:val="00C32033"/>
    <w:rsid w:val="00C321D1"/>
    <w:rsid w:val="00C32A09"/>
    <w:rsid w:val="00C32A1A"/>
    <w:rsid w:val="00C32C08"/>
    <w:rsid w:val="00C32ED1"/>
    <w:rsid w:val="00C3466A"/>
    <w:rsid w:val="00C34B06"/>
    <w:rsid w:val="00C34D92"/>
    <w:rsid w:val="00C34EE3"/>
    <w:rsid w:val="00C34F95"/>
    <w:rsid w:val="00C351BE"/>
    <w:rsid w:val="00C3587B"/>
    <w:rsid w:val="00C35FE2"/>
    <w:rsid w:val="00C36433"/>
    <w:rsid w:val="00C3647B"/>
    <w:rsid w:val="00C36771"/>
    <w:rsid w:val="00C36BC2"/>
    <w:rsid w:val="00C378EB"/>
    <w:rsid w:val="00C37C31"/>
    <w:rsid w:val="00C37F2E"/>
    <w:rsid w:val="00C40777"/>
    <w:rsid w:val="00C40EFD"/>
    <w:rsid w:val="00C41081"/>
    <w:rsid w:val="00C4137C"/>
    <w:rsid w:val="00C41646"/>
    <w:rsid w:val="00C41B2F"/>
    <w:rsid w:val="00C41E12"/>
    <w:rsid w:val="00C41FC2"/>
    <w:rsid w:val="00C4223D"/>
    <w:rsid w:val="00C42264"/>
    <w:rsid w:val="00C4252C"/>
    <w:rsid w:val="00C43453"/>
    <w:rsid w:val="00C436F4"/>
    <w:rsid w:val="00C43741"/>
    <w:rsid w:val="00C440E6"/>
    <w:rsid w:val="00C4415B"/>
    <w:rsid w:val="00C4443D"/>
    <w:rsid w:val="00C44457"/>
    <w:rsid w:val="00C44A40"/>
    <w:rsid w:val="00C44E39"/>
    <w:rsid w:val="00C4502B"/>
    <w:rsid w:val="00C45A36"/>
    <w:rsid w:val="00C45B44"/>
    <w:rsid w:val="00C45EAE"/>
    <w:rsid w:val="00C45F14"/>
    <w:rsid w:val="00C465FC"/>
    <w:rsid w:val="00C46778"/>
    <w:rsid w:val="00C468AC"/>
    <w:rsid w:val="00C46C6B"/>
    <w:rsid w:val="00C4724C"/>
    <w:rsid w:val="00C476F7"/>
    <w:rsid w:val="00C478C3"/>
    <w:rsid w:val="00C500D8"/>
    <w:rsid w:val="00C503D7"/>
    <w:rsid w:val="00C5070A"/>
    <w:rsid w:val="00C50B49"/>
    <w:rsid w:val="00C510FD"/>
    <w:rsid w:val="00C513ED"/>
    <w:rsid w:val="00C51570"/>
    <w:rsid w:val="00C51811"/>
    <w:rsid w:val="00C51A8E"/>
    <w:rsid w:val="00C51B55"/>
    <w:rsid w:val="00C51E20"/>
    <w:rsid w:val="00C51E93"/>
    <w:rsid w:val="00C51F94"/>
    <w:rsid w:val="00C52696"/>
    <w:rsid w:val="00C52914"/>
    <w:rsid w:val="00C52B6F"/>
    <w:rsid w:val="00C53593"/>
    <w:rsid w:val="00C5428A"/>
    <w:rsid w:val="00C542BE"/>
    <w:rsid w:val="00C542F4"/>
    <w:rsid w:val="00C547AD"/>
    <w:rsid w:val="00C5485D"/>
    <w:rsid w:val="00C54A3E"/>
    <w:rsid w:val="00C55296"/>
    <w:rsid w:val="00C55643"/>
    <w:rsid w:val="00C55D4E"/>
    <w:rsid w:val="00C561BC"/>
    <w:rsid w:val="00C563E5"/>
    <w:rsid w:val="00C56494"/>
    <w:rsid w:val="00C56DDE"/>
    <w:rsid w:val="00C57B7F"/>
    <w:rsid w:val="00C600E4"/>
    <w:rsid w:val="00C60211"/>
    <w:rsid w:val="00C603AC"/>
    <w:rsid w:val="00C60CF1"/>
    <w:rsid w:val="00C60DA1"/>
    <w:rsid w:val="00C619A2"/>
    <w:rsid w:val="00C61F0A"/>
    <w:rsid w:val="00C621E3"/>
    <w:rsid w:val="00C62219"/>
    <w:rsid w:val="00C62386"/>
    <w:rsid w:val="00C62395"/>
    <w:rsid w:val="00C62520"/>
    <w:rsid w:val="00C6283B"/>
    <w:rsid w:val="00C629C2"/>
    <w:rsid w:val="00C629E4"/>
    <w:rsid w:val="00C62DF6"/>
    <w:rsid w:val="00C62FC5"/>
    <w:rsid w:val="00C63137"/>
    <w:rsid w:val="00C6380C"/>
    <w:rsid w:val="00C63BD4"/>
    <w:rsid w:val="00C64013"/>
    <w:rsid w:val="00C64146"/>
    <w:rsid w:val="00C642F9"/>
    <w:rsid w:val="00C64FF5"/>
    <w:rsid w:val="00C6535F"/>
    <w:rsid w:val="00C657B2"/>
    <w:rsid w:val="00C661B2"/>
    <w:rsid w:val="00C664EA"/>
    <w:rsid w:val="00C66982"/>
    <w:rsid w:val="00C669E6"/>
    <w:rsid w:val="00C66EEA"/>
    <w:rsid w:val="00C6706A"/>
    <w:rsid w:val="00C67188"/>
    <w:rsid w:val="00C67240"/>
    <w:rsid w:val="00C673B6"/>
    <w:rsid w:val="00C67621"/>
    <w:rsid w:val="00C676D8"/>
    <w:rsid w:val="00C67999"/>
    <w:rsid w:val="00C67D27"/>
    <w:rsid w:val="00C67F76"/>
    <w:rsid w:val="00C708DE"/>
    <w:rsid w:val="00C70AB5"/>
    <w:rsid w:val="00C7108C"/>
    <w:rsid w:val="00C7129C"/>
    <w:rsid w:val="00C7198C"/>
    <w:rsid w:val="00C71E4C"/>
    <w:rsid w:val="00C71E77"/>
    <w:rsid w:val="00C72163"/>
    <w:rsid w:val="00C72205"/>
    <w:rsid w:val="00C72425"/>
    <w:rsid w:val="00C72484"/>
    <w:rsid w:val="00C729BB"/>
    <w:rsid w:val="00C72B81"/>
    <w:rsid w:val="00C72BD8"/>
    <w:rsid w:val="00C72BF9"/>
    <w:rsid w:val="00C72C99"/>
    <w:rsid w:val="00C7320F"/>
    <w:rsid w:val="00C73665"/>
    <w:rsid w:val="00C73C00"/>
    <w:rsid w:val="00C73DF7"/>
    <w:rsid w:val="00C73FCC"/>
    <w:rsid w:val="00C74DA2"/>
    <w:rsid w:val="00C76008"/>
    <w:rsid w:val="00C76102"/>
    <w:rsid w:val="00C76334"/>
    <w:rsid w:val="00C764D4"/>
    <w:rsid w:val="00C765B3"/>
    <w:rsid w:val="00C76F2E"/>
    <w:rsid w:val="00C77A6B"/>
    <w:rsid w:val="00C77BE4"/>
    <w:rsid w:val="00C77C69"/>
    <w:rsid w:val="00C8018D"/>
    <w:rsid w:val="00C806B6"/>
    <w:rsid w:val="00C807EF"/>
    <w:rsid w:val="00C80C7B"/>
    <w:rsid w:val="00C80DA4"/>
    <w:rsid w:val="00C810CD"/>
    <w:rsid w:val="00C81E4A"/>
    <w:rsid w:val="00C82063"/>
    <w:rsid w:val="00C82355"/>
    <w:rsid w:val="00C825EE"/>
    <w:rsid w:val="00C82958"/>
    <w:rsid w:val="00C82BB4"/>
    <w:rsid w:val="00C83445"/>
    <w:rsid w:val="00C83464"/>
    <w:rsid w:val="00C836E3"/>
    <w:rsid w:val="00C83740"/>
    <w:rsid w:val="00C83B16"/>
    <w:rsid w:val="00C83FB1"/>
    <w:rsid w:val="00C8461C"/>
    <w:rsid w:val="00C84AF5"/>
    <w:rsid w:val="00C85773"/>
    <w:rsid w:val="00C858AA"/>
    <w:rsid w:val="00C85D61"/>
    <w:rsid w:val="00C86D57"/>
    <w:rsid w:val="00C8740B"/>
    <w:rsid w:val="00C874E2"/>
    <w:rsid w:val="00C875A1"/>
    <w:rsid w:val="00C87A76"/>
    <w:rsid w:val="00C87BF6"/>
    <w:rsid w:val="00C9019E"/>
    <w:rsid w:val="00C907F1"/>
    <w:rsid w:val="00C90865"/>
    <w:rsid w:val="00C90EF9"/>
    <w:rsid w:val="00C9151E"/>
    <w:rsid w:val="00C9151F"/>
    <w:rsid w:val="00C9182A"/>
    <w:rsid w:val="00C92055"/>
    <w:rsid w:val="00C9205A"/>
    <w:rsid w:val="00C9288F"/>
    <w:rsid w:val="00C929C6"/>
    <w:rsid w:val="00C92FA2"/>
    <w:rsid w:val="00C9301D"/>
    <w:rsid w:val="00C931E3"/>
    <w:rsid w:val="00C935A7"/>
    <w:rsid w:val="00C93620"/>
    <w:rsid w:val="00C93EEA"/>
    <w:rsid w:val="00C941CE"/>
    <w:rsid w:val="00C946B2"/>
    <w:rsid w:val="00C951BC"/>
    <w:rsid w:val="00C95257"/>
    <w:rsid w:val="00C959CD"/>
    <w:rsid w:val="00C95A86"/>
    <w:rsid w:val="00C95AAD"/>
    <w:rsid w:val="00C9699F"/>
    <w:rsid w:val="00C975E0"/>
    <w:rsid w:val="00C97DA6"/>
    <w:rsid w:val="00CA01E0"/>
    <w:rsid w:val="00CA0318"/>
    <w:rsid w:val="00CA06F6"/>
    <w:rsid w:val="00CA09C4"/>
    <w:rsid w:val="00CA0F07"/>
    <w:rsid w:val="00CA16D8"/>
    <w:rsid w:val="00CA2401"/>
    <w:rsid w:val="00CA2989"/>
    <w:rsid w:val="00CA320D"/>
    <w:rsid w:val="00CA3B03"/>
    <w:rsid w:val="00CA3CF3"/>
    <w:rsid w:val="00CA4140"/>
    <w:rsid w:val="00CA41F4"/>
    <w:rsid w:val="00CA4876"/>
    <w:rsid w:val="00CA5366"/>
    <w:rsid w:val="00CA54B6"/>
    <w:rsid w:val="00CA557D"/>
    <w:rsid w:val="00CA5C4B"/>
    <w:rsid w:val="00CA608E"/>
    <w:rsid w:val="00CA6171"/>
    <w:rsid w:val="00CA62D9"/>
    <w:rsid w:val="00CA7094"/>
    <w:rsid w:val="00CA7970"/>
    <w:rsid w:val="00CA7AB3"/>
    <w:rsid w:val="00CB0005"/>
    <w:rsid w:val="00CB0119"/>
    <w:rsid w:val="00CB05AB"/>
    <w:rsid w:val="00CB063D"/>
    <w:rsid w:val="00CB0675"/>
    <w:rsid w:val="00CB09CD"/>
    <w:rsid w:val="00CB0AA5"/>
    <w:rsid w:val="00CB1773"/>
    <w:rsid w:val="00CB1A9B"/>
    <w:rsid w:val="00CB1E1F"/>
    <w:rsid w:val="00CB2425"/>
    <w:rsid w:val="00CB26EF"/>
    <w:rsid w:val="00CB31C1"/>
    <w:rsid w:val="00CB402C"/>
    <w:rsid w:val="00CB4CFA"/>
    <w:rsid w:val="00CB51BA"/>
    <w:rsid w:val="00CB5263"/>
    <w:rsid w:val="00CB551E"/>
    <w:rsid w:val="00CB5591"/>
    <w:rsid w:val="00CB559E"/>
    <w:rsid w:val="00CB58DD"/>
    <w:rsid w:val="00CB593A"/>
    <w:rsid w:val="00CB5950"/>
    <w:rsid w:val="00CB5E18"/>
    <w:rsid w:val="00CB60CB"/>
    <w:rsid w:val="00CB642A"/>
    <w:rsid w:val="00CB6561"/>
    <w:rsid w:val="00CB69F4"/>
    <w:rsid w:val="00CB6B51"/>
    <w:rsid w:val="00CB7065"/>
    <w:rsid w:val="00CB72E5"/>
    <w:rsid w:val="00CB7601"/>
    <w:rsid w:val="00CB7919"/>
    <w:rsid w:val="00CB7B95"/>
    <w:rsid w:val="00CB7F6F"/>
    <w:rsid w:val="00CC0141"/>
    <w:rsid w:val="00CC02D6"/>
    <w:rsid w:val="00CC06C6"/>
    <w:rsid w:val="00CC0885"/>
    <w:rsid w:val="00CC0CE4"/>
    <w:rsid w:val="00CC1162"/>
    <w:rsid w:val="00CC162E"/>
    <w:rsid w:val="00CC17FD"/>
    <w:rsid w:val="00CC193C"/>
    <w:rsid w:val="00CC2172"/>
    <w:rsid w:val="00CC2211"/>
    <w:rsid w:val="00CC23AC"/>
    <w:rsid w:val="00CC263A"/>
    <w:rsid w:val="00CC2826"/>
    <w:rsid w:val="00CC2C58"/>
    <w:rsid w:val="00CC2D2F"/>
    <w:rsid w:val="00CC2E4D"/>
    <w:rsid w:val="00CC34A7"/>
    <w:rsid w:val="00CC3CCC"/>
    <w:rsid w:val="00CC3FAA"/>
    <w:rsid w:val="00CC4161"/>
    <w:rsid w:val="00CC425D"/>
    <w:rsid w:val="00CC446C"/>
    <w:rsid w:val="00CC48DD"/>
    <w:rsid w:val="00CC4A25"/>
    <w:rsid w:val="00CC501B"/>
    <w:rsid w:val="00CC516D"/>
    <w:rsid w:val="00CC53AD"/>
    <w:rsid w:val="00CC53C3"/>
    <w:rsid w:val="00CC56AE"/>
    <w:rsid w:val="00CC56FA"/>
    <w:rsid w:val="00CC5A51"/>
    <w:rsid w:val="00CC5E1C"/>
    <w:rsid w:val="00CC6618"/>
    <w:rsid w:val="00CC67B3"/>
    <w:rsid w:val="00CC6BF6"/>
    <w:rsid w:val="00CC6D43"/>
    <w:rsid w:val="00CC6D64"/>
    <w:rsid w:val="00CC6E3A"/>
    <w:rsid w:val="00CC6E69"/>
    <w:rsid w:val="00CC78CD"/>
    <w:rsid w:val="00CD0450"/>
    <w:rsid w:val="00CD06E4"/>
    <w:rsid w:val="00CD0908"/>
    <w:rsid w:val="00CD0ADD"/>
    <w:rsid w:val="00CD0C57"/>
    <w:rsid w:val="00CD157C"/>
    <w:rsid w:val="00CD225B"/>
    <w:rsid w:val="00CD2624"/>
    <w:rsid w:val="00CD27F6"/>
    <w:rsid w:val="00CD2BBB"/>
    <w:rsid w:val="00CD2F57"/>
    <w:rsid w:val="00CD31EC"/>
    <w:rsid w:val="00CD35CC"/>
    <w:rsid w:val="00CD3736"/>
    <w:rsid w:val="00CD37A8"/>
    <w:rsid w:val="00CD3877"/>
    <w:rsid w:val="00CD39FF"/>
    <w:rsid w:val="00CD3B0C"/>
    <w:rsid w:val="00CD3BB2"/>
    <w:rsid w:val="00CD4342"/>
    <w:rsid w:val="00CD467D"/>
    <w:rsid w:val="00CD4AAB"/>
    <w:rsid w:val="00CD5064"/>
    <w:rsid w:val="00CD584A"/>
    <w:rsid w:val="00CD5930"/>
    <w:rsid w:val="00CD5C9A"/>
    <w:rsid w:val="00CD5D32"/>
    <w:rsid w:val="00CD5D71"/>
    <w:rsid w:val="00CD631B"/>
    <w:rsid w:val="00CD6466"/>
    <w:rsid w:val="00CD66E7"/>
    <w:rsid w:val="00CD6802"/>
    <w:rsid w:val="00CD698F"/>
    <w:rsid w:val="00CD69FD"/>
    <w:rsid w:val="00CD7CF6"/>
    <w:rsid w:val="00CE0425"/>
    <w:rsid w:val="00CE044E"/>
    <w:rsid w:val="00CE0A0D"/>
    <w:rsid w:val="00CE0ACF"/>
    <w:rsid w:val="00CE0DC2"/>
    <w:rsid w:val="00CE1118"/>
    <w:rsid w:val="00CE1445"/>
    <w:rsid w:val="00CE1A05"/>
    <w:rsid w:val="00CE1A62"/>
    <w:rsid w:val="00CE1B75"/>
    <w:rsid w:val="00CE1DAE"/>
    <w:rsid w:val="00CE356F"/>
    <w:rsid w:val="00CE3D51"/>
    <w:rsid w:val="00CE3E4D"/>
    <w:rsid w:val="00CE4660"/>
    <w:rsid w:val="00CE4F73"/>
    <w:rsid w:val="00CE4F78"/>
    <w:rsid w:val="00CE5415"/>
    <w:rsid w:val="00CE54FC"/>
    <w:rsid w:val="00CE550E"/>
    <w:rsid w:val="00CE5835"/>
    <w:rsid w:val="00CE5C1E"/>
    <w:rsid w:val="00CE5C20"/>
    <w:rsid w:val="00CE61A9"/>
    <w:rsid w:val="00CE69E2"/>
    <w:rsid w:val="00CE6F5F"/>
    <w:rsid w:val="00CE71F4"/>
    <w:rsid w:val="00CE7246"/>
    <w:rsid w:val="00CE72FE"/>
    <w:rsid w:val="00CE767C"/>
    <w:rsid w:val="00CE7752"/>
    <w:rsid w:val="00CE7984"/>
    <w:rsid w:val="00CF01BB"/>
    <w:rsid w:val="00CF0988"/>
    <w:rsid w:val="00CF0A4C"/>
    <w:rsid w:val="00CF0AE3"/>
    <w:rsid w:val="00CF0B0D"/>
    <w:rsid w:val="00CF0B7B"/>
    <w:rsid w:val="00CF0E01"/>
    <w:rsid w:val="00CF0E55"/>
    <w:rsid w:val="00CF1255"/>
    <w:rsid w:val="00CF12EB"/>
    <w:rsid w:val="00CF17E1"/>
    <w:rsid w:val="00CF18B2"/>
    <w:rsid w:val="00CF216D"/>
    <w:rsid w:val="00CF2227"/>
    <w:rsid w:val="00CF27CE"/>
    <w:rsid w:val="00CF2FF6"/>
    <w:rsid w:val="00CF3106"/>
    <w:rsid w:val="00CF33AC"/>
    <w:rsid w:val="00CF36F7"/>
    <w:rsid w:val="00CF4583"/>
    <w:rsid w:val="00CF467B"/>
    <w:rsid w:val="00CF4CF1"/>
    <w:rsid w:val="00CF5195"/>
    <w:rsid w:val="00CF5689"/>
    <w:rsid w:val="00CF5868"/>
    <w:rsid w:val="00CF5C7F"/>
    <w:rsid w:val="00CF5CEC"/>
    <w:rsid w:val="00CF5FE4"/>
    <w:rsid w:val="00CF62D1"/>
    <w:rsid w:val="00CF6466"/>
    <w:rsid w:val="00CF6518"/>
    <w:rsid w:val="00CF6559"/>
    <w:rsid w:val="00CF6A95"/>
    <w:rsid w:val="00CF6D3B"/>
    <w:rsid w:val="00CF7015"/>
    <w:rsid w:val="00CF7ADF"/>
    <w:rsid w:val="00CF7CAA"/>
    <w:rsid w:val="00CF7EB7"/>
    <w:rsid w:val="00CF7EE2"/>
    <w:rsid w:val="00CF7FA4"/>
    <w:rsid w:val="00CF7FC4"/>
    <w:rsid w:val="00D0068C"/>
    <w:rsid w:val="00D00956"/>
    <w:rsid w:val="00D00ACD"/>
    <w:rsid w:val="00D00C2E"/>
    <w:rsid w:val="00D00E39"/>
    <w:rsid w:val="00D0118B"/>
    <w:rsid w:val="00D011EA"/>
    <w:rsid w:val="00D01210"/>
    <w:rsid w:val="00D0168E"/>
    <w:rsid w:val="00D01FB5"/>
    <w:rsid w:val="00D024AC"/>
    <w:rsid w:val="00D025D2"/>
    <w:rsid w:val="00D028E9"/>
    <w:rsid w:val="00D02D8B"/>
    <w:rsid w:val="00D02F8B"/>
    <w:rsid w:val="00D03170"/>
    <w:rsid w:val="00D036F8"/>
    <w:rsid w:val="00D04052"/>
    <w:rsid w:val="00D04123"/>
    <w:rsid w:val="00D046B3"/>
    <w:rsid w:val="00D04819"/>
    <w:rsid w:val="00D04842"/>
    <w:rsid w:val="00D0557B"/>
    <w:rsid w:val="00D058C6"/>
    <w:rsid w:val="00D059B7"/>
    <w:rsid w:val="00D05E2E"/>
    <w:rsid w:val="00D060DA"/>
    <w:rsid w:val="00D061A5"/>
    <w:rsid w:val="00D06322"/>
    <w:rsid w:val="00D063B1"/>
    <w:rsid w:val="00D06924"/>
    <w:rsid w:val="00D06BA4"/>
    <w:rsid w:val="00D06DB8"/>
    <w:rsid w:val="00D06F52"/>
    <w:rsid w:val="00D07199"/>
    <w:rsid w:val="00D07443"/>
    <w:rsid w:val="00D07AF6"/>
    <w:rsid w:val="00D1079A"/>
    <w:rsid w:val="00D109DA"/>
    <w:rsid w:val="00D10C95"/>
    <w:rsid w:val="00D10CD0"/>
    <w:rsid w:val="00D10D57"/>
    <w:rsid w:val="00D110E7"/>
    <w:rsid w:val="00D1131A"/>
    <w:rsid w:val="00D1176F"/>
    <w:rsid w:val="00D118EB"/>
    <w:rsid w:val="00D11993"/>
    <w:rsid w:val="00D11B60"/>
    <w:rsid w:val="00D126D4"/>
    <w:rsid w:val="00D12E11"/>
    <w:rsid w:val="00D130CB"/>
    <w:rsid w:val="00D137A7"/>
    <w:rsid w:val="00D13B07"/>
    <w:rsid w:val="00D14446"/>
    <w:rsid w:val="00D14489"/>
    <w:rsid w:val="00D14526"/>
    <w:rsid w:val="00D1469F"/>
    <w:rsid w:val="00D14992"/>
    <w:rsid w:val="00D14AE6"/>
    <w:rsid w:val="00D14BD2"/>
    <w:rsid w:val="00D14E65"/>
    <w:rsid w:val="00D15B78"/>
    <w:rsid w:val="00D15E72"/>
    <w:rsid w:val="00D15F42"/>
    <w:rsid w:val="00D162F6"/>
    <w:rsid w:val="00D1745D"/>
    <w:rsid w:val="00D174D6"/>
    <w:rsid w:val="00D17839"/>
    <w:rsid w:val="00D17AF6"/>
    <w:rsid w:val="00D20033"/>
    <w:rsid w:val="00D209AB"/>
    <w:rsid w:val="00D20CDE"/>
    <w:rsid w:val="00D21346"/>
    <w:rsid w:val="00D21B63"/>
    <w:rsid w:val="00D21B80"/>
    <w:rsid w:val="00D21E41"/>
    <w:rsid w:val="00D22C1B"/>
    <w:rsid w:val="00D22F90"/>
    <w:rsid w:val="00D230AE"/>
    <w:rsid w:val="00D2319F"/>
    <w:rsid w:val="00D2326C"/>
    <w:rsid w:val="00D238EB"/>
    <w:rsid w:val="00D23A8A"/>
    <w:rsid w:val="00D24434"/>
    <w:rsid w:val="00D245DF"/>
    <w:rsid w:val="00D24C54"/>
    <w:rsid w:val="00D24DA7"/>
    <w:rsid w:val="00D24F5A"/>
    <w:rsid w:val="00D24FEA"/>
    <w:rsid w:val="00D25102"/>
    <w:rsid w:val="00D253D5"/>
    <w:rsid w:val="00D2579D"/>
    <w:rsid w:val="00D258A8"/>
    <w:rsid w:val="00D25950"/>
    <w:rsid w:val="00D2624F"/>
    <w:rsid w:val="00D269C5"/>
    <w:rsid w:val="00D26F80"/>
    <w:rsid w:val="00D270C7"/>
    <w:rsid w:val="00D27451"/>
    <w:rsid w:val="00D27484"/>
    <w:rsid w:val="00D277CE"/>
    <w:rsid w:val="00D279D7"/>
    <w:rsid w:val="00D27E5C"/>
    <w:rsid w:val="00D27F42"/>
    <w:rsid w:val="00D30753"/>
    <w:rsid w:val="00D30D30"/>
    <w:rsid w:val="00D30F86"/>
    <w:rsid w:val="00D3108A"/>
    <w:rsid w:val="00D31130"/>
    <w:rsid w:val="00D31435"/>
    <w:rsid w:val="00D32C95"/>
    <w:rsid w:val="00D32DA5"/>
    <w:rsid w:val="00D32F62"/>
    <w:rsid w:val="00D330F3"/>
    <w:rsid w:val="00D33449"/>
    <w:rsid w:val="00D334C9"/>
    <w:rsid w:val="00D33700"/>
    <w:rsid w:val="00D33899"/>
    <w:rsid w:val="00D338D4"/>
    <w:rsid w:val="00D33C54"/>
    <w:rsid w:val="00D33D65"/>
    <w:rsid w:val="00D34255"/>
    <w:rsid w:val="00D34FB0"/>
    <w:rsid w:val="00D35122"/>
    <w:rsid w:val="00D35695"/>
    <w:rsid w:val="00D356B3"/>
    <w:rsid w:val="00D356DC"/>
    <w:rsid w:val="00D3613A"/>
    <w:rsid w:val="00D3669C"/>
    <w:rsid w:val="00D3686C"/>
    <w:rsid w:val="00D3689A"/>
    <w:rsid w:val="00D36F62"/>
    <w:rsid w:val="00D373BD"/>
    <w:rsid w:val="00D3789C"/>
    <w:rsid w:val="00D37958"/>
    <w:rsid w:val="00D404BE"/>
    <w:rsid w:val="00D406D7"/>
    <w:rsid w:val="00D409CB"/>
    <w:rsid w:val="00D40B3E"/>
    <w:rsid w:val="00D4100D"/>
    <w:rsid w:val="00D41058"/>
    <w:rsid w:val="00D41359"/>
    <w:rsid w:val="00D41478"/>
    <w:rsid w:val="00D415C3"/>
    <w:rsid w:val="00D417D3"/>
    <w:rsid w:val="00D419EE"/>
    <w:rsid w:val="00D4234E"/>
    <w:rsid w:val="00D4288F"/>
    <w:rsid w:val="00D42964"/>
    <w:rsid w:val="00D42BBD"/>
    <w:rsid w:val="00D42D8F"/>
    <w:rsid w:val="00D43070"/>
    <w:rsid w:val="00D43255"/>
    <w:rsid w:val="00D434D6"/>
    <w:rsid w:val="00D43AE8"/>
    <w:rsid w:val="00D43C42"/>
    <w:rsid w:val="00D445D7"/>
    <w:rsid w:val="00D44EF2"/>
    <w:rsid w:val="00D44F90"/>
    <w:rsid w:val="00D453E0"/>
    <w:rsid w:val="00D45841"/>
    <w:rsid w:val="00D46200"/>
    <w:rsid w:val="00D46250"/>
    <w:rsid w:val="00D46351"/>
    <w:rsid w:val="00D46E20"/>
    <w:rsid w:val="00D4738D"/>
    <w:rsid w:val="00D47409"/>
    <w:rsid w:val="00D475B6"/>
    <w:rsid w:val="00D47701"/>
    <w:rsid w:val="00D47C53"/>
    <w:rsid w:val="00D47DF1"/>
    <w:rsid w:val="00D47E43"/>
    <w:rsid w:val="00D51BF9"/>
    <w:rsid w:val="00D51D45"/>
    <w:rsid w:val="00D51DEF"/>
    <w:rsid w:val="00D51E20"/>
    <w:rsid w:val="00D52824"/>
    <w:rsid w:val="00D52AA8"/>
    <w:rsid w:val="00D53513"/>
    <w:rsid w:val="00D53956"/>
    <w:rsid w:val="00D53D9F"/>
    <w:rsid w:val="00D543CC"/>
    <w:rsid w:val="00D54D29"/>
    <w:rsid w:val="00D54F74"/>
    <w:rsid w:val="00D5516D"/>
    <w:rsid w:val="00D5581F"/>
    <w:rsid w:val="00D55889"/>
    <w:rsid w:val="00D55A54"/>
    <w:rsid w:val="00D5679E"/>
    <w:rsid w:val="00D56837"/>
    <w:rsid w:val="00D56866"/>
    <w:rsid w:val="00D569CE"/>
    <w:rsid w:val="00D56ACF"/>
    <w:rsid w:val="00D56B8B"/>
    <w:rsid w:val="00D56C58"/>
    <w:rsid w:val="00D573F4"/>
    <w:rsid w:val="00D57556"/>
    <w:rsid w:val="00D57EF4"/>
    <w:rsid w:val="00D60090"/>
    <w:rsid w:val="00D60A18"/>
    <w:rsid w:val="00D612DD"/>
    <w:rsid w:val="00D61323"/>
    <w:rsid w:val="00D615F1"/>
    <w:rsid w:val="00D616D8"/>
    <w:rsid w:val="00D61764"/>
    <w:rsid w:val="00D61F2F"/>
    <w:rsid w:val="00D62494"/>
    <w:rsid w:val="00D62679"/>
    <w:rsid w:val="00D628CA"/>
    <w:rsid w:val="00D628DB"/>
    <w:rsid w:val="00D63307"/>
    <w:rsid w:val="00D649BA"/>
    <w:rsid w:val="00D64DAA"/>
    <w:rsid w:val="00D64DC2"/>
    <w:rsid w:val="00D64F1F"/>
    <w:rsid w:val="00D65908"/>
    <w:rsid w:val="00D65CD4"/>
    <w:rsid w:val="00D66631"/>
    <w:rsid w:val="00D6691E"/>
    <w:rsid w:val="00D66D6D"/>
    <w:rsid w:val="00D67B13"/>
    <w:rsid w:val="00D67C1B"/>
    <w:rsid w:val="00D67EB7"/>
    <w:rsid w:val="00D70118"/>
    <w:rsid w:val="00D70158"/>
    <w:rsid w:val="00D70831"/>
    <w:rsid w:val="00D717B8"/>
    <w:rsid w:val="00D726ED"/>
    <w:rsid w:val="00D72A72"/>
    <w:rsid w:val="00D730B5"/>
    <w:rsid w:val="00D73378"/>
    <w:rsid w:val="00D73604"/>
    <w:rsid w:val="00D73AB7"/>
    <w:rsid w:val="00D73DA1"/>
    <w:rsid w:val="00D74110"/>
    <w:rsid w:val="00D74225"/>
    <w:rsid w:val="00D7422C"/>
    <w:rsid w:val="00D748FB"/>
    <w:rsid w:val="00D74A23"/>
    <w:rsid w:val="00D74A7C"/>
    <w:rsid w:val="00D74AC2"/>
    <w:rsid w:val="00D75F55"/>
    <w:rsid w:val="00D77091"/>
    <w:rsid w:val="00D77298"/>
    <w:rsid w:val="00D772C3"/>
    <w:rsid w:val="00D772FF"/>
    <w:rsid w:val="00D777F7"/>
    <w:rsid w:val="00D77975"/>
    <w:rsid w:val="00D8099A"/>
    <w:rsid w:val="00D80CAA"/>
    <w:rsid w:val="00D80D6A"/>
    <w:rsid w:val="00D814F6"/>
    <w:rsid w:val="00D819CE"/>
    <w:rsid w:val="00D8212A"/>
    <w:rsid w:val="00D8268C"/>
    <w:rsid w:val="00D8277B"/>
    <w:rsid w:val="00D832CB"/>
    <w:rsid w:val="00D8334A"/>
    <w:rsid w:val="00D84627"/>
    <w:rsid w:val="00D84A81"/>
    <w:rsid w:val="00D84AFA"/>
    <w:rsid w:val="00D84D98"/>
    <w:rsid w:val="00D85B0B"/>
    <w:rsid w:val="00D85D19"/>
    <w:rsid w:val="00D85EA7"/>
    <w:rsid w:val="00D85EBD"/>
    <w:rsid w:val="00D86A49"/>
    <w:rsid w:val="00D86C7F"/>
    <w:rsid w:val="00D8759D"/>
    <w:rsid w:val="00D87EAB"/>
    <w:rsid w:val="00D9033E"/>
    <w:rsid w:val="00D9081F"/>
    <w:rsid w:val="00D90D7D"/>
    <w:rsid w:val="00D9103E"/>
    <w:rsid w:val="00D92107"/>
    <w:rsid w:val="00D921E0"/>
    <w:rsid w:val="00D923F4"/>
    <w:rsid w:val="00D927CA"/>
    <w:rsid w:val="00D927DC"/>
    <w:rsid w:val="00D929AC"/>
    <w:rsid w:val="00D93746"/>
    <w:rsid w:val="00D93D60"/>
    <w:rsid w:val="00D9436E"/>
    <w:rsid w:val="00D9499F"/>
    <w:rsid w:val="00D94CBD"/>
    <w:rsid w:val="00D94D39"/>
    <w:rsid w:val="00D95204"/>
    <w:rsid w:val="00D95544"/>
    <w:rsid w:val="00D9567D"/>
    <w:rsid w:val="00D95745"/>
    <w:rsid w:val="00D95793"/>
    <w:rsid w:val="00D958DB"/>
    <w:rsid w:val="00D95C8B"/>
    <w:rsid w:val="00D964A8"/>
    <w:rsid w:val="00D96608"/>
    <w:rsid w:val="00D968B4"/>
    <w:rsid w:val="00D96C13"/>
    <w:rsid w:val="00D96DF9"/>
    <w:rsid w:val="00D97445"/>
    <w:rsid w:val="00D97B2D"/>
    <w:rsid w:val="00D97D21"/>
    <w:rsid w:val="00D97D52"/>
    <w:rsid w:val="00D97F04"/>
    <w:rsid w:val="00D97FC3"/>
    <w:rsid w:val="00DA0042"/>
    <w:rsid w:val="00DA027B"/>
    <w:rsid w:val="00DA09D0"/>
    <w:rsid w:val="00DA0DFF"/>
    <w:rsid w:val="00DA13C4"/>
    <w:rsid w:val="00DA1836"/>
    <w:rsid w:val="00DA1C10"/>
    <w:rsid w:val="00DA1D23"/>
    <w:rsid w:val="00DA1F5A"/>
    <w:rsid w:val="00DA3240"/>
    <w:rsid w:val="00DA365D"/>
    <w:rsid w:val="00DA37FE"/>
    <w:rsid w:val="00DA3870"/>
    <w:rsid w:val="00DA3B4D"/>
    <w:rsid w:val="00DA3BFF"/>
    <w:rsid w:val="00DA3E2B"/>
    <w:rsid w:val="00DA3F19"/>
    <w:rsid w:val="00DA3FC1"/>
    <w:rsid w:val="00DA416A"/>
    <w:rsid w:val="00DA41CA"/>
    <w:rsid w:val="00DA42A1"/>
    <w:rsid w:val="00DA42A7"/>
    <w:rsid w:val="00DA4A78"/>
    <w:rsid w:val="00DA4E06"/>
    <w:rsid w:val="00DA4F7A"/>
    <w:rsid w:val="00DA563A"/>
    <w:rsid w:val="00DA571C"/>
    <w:rsid w:val="00DA5C90"/>
    <w:rsid w:val="00DA5F01"/>
    <w:rsid w:val="00DA6214"/>
    <w:rsid w:val="00DA67D6"/>
    <w:rsid w:val="00DA69DC"/>
    <w:rsid w:val="00DA6A93"/>
    <w:rsid w:val="00DA6D44"/>
    <w:rsid w:val="00DA6E3A"/>
    <w:rsid w:val="00DA7213"/>
    <w:rsid w:val="00DA72A6"/>
    <w:rsid w:val="00DA73CE"/>
    <w:rsid w:val="00DA7C93"/>
    <w:rsid w:val="00DA7CA0"/>
    <w:rsid w:val="00DA7DFA"/>
    <w:rsid w:val="00DB05F3"/>
    <w:rsid w:val="00DB0815"/>
    <w:rsid w:val="00DB0BEB"/>
    <w:rsid w:val="00DB0BFB"/>
    <w:rsid w:val="00DB1B15"/>
    <w:rsid w:val="00DB1CBE"/>
    <w:rsid w:val="00DB2A5D"/>
    <w:rsid w:val="00DB2E80"/>
    <w:rsid w:val="00DB3126"/>
    <w:rsid w:val="00DB3399"/>
    <w:rsid w:val="00DB3448"/>
    <w:rsid w:val="00DB34F7"/>
    <w:rsid w:val="00DB3612"/>
    <w:rsid w:val="00DB39A8"/>
    <w:rsid w:val="00DB426F"/>
    <w:rsid w:val="00DB458E"/>
    <w:rsid w:val="00DB476B"/>
    <w:rsid w:val="00DB4A3C"/>
    <w:rsid w:val="00DB4D03"/>
    <w:rsid w:val="00DB513D"/>
    <w:rsid w:val="00DB5144"/>
    <w:rsid w:val="00DB559F"/>
    <w:rsid w:val="00DB6015"/>
    <w:rsid w:val="00DB615B"/>
    <w:rsid w:val="00DB72B1"/>
    <w:rsid w:val="00DB7384"/>
    <w:rsid w:val="00DB74C3"/>
    <w:rsid w:val="00DB7D77"/>
    <w:rsid w:val="00DB7F3B"/>
    <w:rsid w:val="00DB7F99"/>
    <w:rsid w:val="00DC02A0"/>
    <w:rsid w:val="00DC1073"/>
    <w:rsid w:val="00DC181D"/>
    <w:rsid w:val="00DC18CB"/>
    <w:rsid w:val="00DC1AA0"/>
    <w:rsid w:val="00DC1BA7"/>
    <w:rsid w:val="00DC1DE3"/>
    <w:rsid w:val="00DC2223"/>
    <w:rsid w:val="00DC2E03"/>
    <w:rsid w:val="00DC3CFB"/>
    <w:rsid w:val="00DC42AC"/>
    <w:rsid w:val="00DC42B1"/>
    <w:rsid w:val="00DC4390"/>
    <w:rsid w:val="00DC47A6"/>
    <w:rsid w:val="00DC4CE9"/>
    <w:rsid w:val="00DC4D78"/>
    <w:rsid w:val="00DC4DCC"/>
    <w:rsid w:val="00DC56F4"/>
    <w:rsid w:val="00DC5EB5"/>
    <w:rsid w:val="00DC60CD"/>
    <w:rsid w:val="00DC61B9"/>
    <w:rsid w:val="00DC61FE"/>
    <w:rsid w:val="00DC6D80"/>
    <w:rsid w:val="00DC6EA2"/>
    <w:rsid w:val="00DC6F30"/>
    <w:rsid w:val="00DC7864"/>
    <w:rsid w:val="00DC7B08"/>
    <w:rsid w:val="00DD0071"/>
    <w:rsid w:val="00DD009A"/>
    <w:rsid w:val="00DD0268"/>
    <w:rsid w:val="00DD04A6"/>
    <w:rsid w:val="00DD0A3F"/>
    <w:rsid w:val="00DD0D4C"/>
    <w:rsid w:val="00DD0F95"/>
    <w:rsid w:val="00DD11C9"/>
    <w:rsid w:val="00DD1912"/>
    <w:rsid w:val="00DD1BF6"/>
    <w:rsid w:val="00DD1C61"/>
    <w:rsid w:val="00DD219E"/>
    <w:rsid w:val="00DD227F"/>
    <w:rsid w:val="00DD2362"/>
    <w:rsid w:val="00DD2851"/>
    <w:rsid w:val="00DD2935"/>
    <w:rsid w:val="00DD3429"/>
    <w:rsid w:val="00DD36A8"/>
    <w:rsid w:val="00DD39AF"/>
    <w:rsid w:val="00DD3E4C"/>
    <w:rsid w:val="00DD3E5D"/>
    <w:rsid w:val="00DD4255"/>
    <w:rsid w:val="00DD42D8"/>
    <w:rsid w:val="00DD5053"/>
    <w:rsid w:val="00DD64DA"/>
    <w:rsid w:val="00DD6F29"/>
    <w:rsid w:val="00DD6F91"/>
    <w:rsid w:val="00DD75B5"/>
    <w:rsid w:val="00DD7DCA"/>
    <w:rsid w:val="00DE01EF"/>
    <w:rsid w:val="00DE07D9"/>
    <w:rsid w:val="00DE094D"/>
    <w:rsid w:val="00DE0F3B"/>
    <w:rsid w:val="00DE1597"/>
    <w:rsid w:val="00DE18A3"/>
    <w:rsid w:val="00DE1D96"/>
    <w:rsid w:val="00DE2258"/>
    <w:rsid w:val="00DE2375"/>
    <w:rsid w:val="00DE2A7A"/>
    <w:rsid w:val="00DE2C4B"/>
    <w:rsid w:val="00DE2E1D"/>
    <w:rsid w:val="00DE2EFD"/>
    <w:rsid w:val="00DE3851"/>
    <w:rsid w:val="00DE3BB3"/>
    <w:rsid w:val="00DE4079"/>
    <w:rsid w:val="00DE43AB"/>
    <w:rsid w:val="00DE4AC8"/>
    <w:rsid w:val="00DE4D81"/>
    <w:rsid w:val="00DE4DB0"/>
    <w:rsid w:val="00DE4E00"/>
    <w:rsid w:val="00DE4E0A"/>
    <w:rsid w:val="00DE5011"/>
    <w:rsid w:val="00DE5131"/>
    <w:rsid w:val="00DE51B8"/>
    <w:rsid w:val="00DE5448"/>
    <w:rsid w:val="00DE56B3"/>
    <w:rsid w:val="00DE5882"/>
    <w:rsid w:val="00DE5BE0"/>
    <w:rsid w:val="00DE5E52"/>
    <w:rsid w:val="00DE60BD"/>
    <w:rsid w:val="00DE6151"/>
    <w:rsid w:val="00DE62A6"/>
    <w:rsid w:val="00DE7037"/>
    <w:rsid w:val="00DE7C4E"/>
    <w:rsid w:val="00DE7C61"/>
    <w:rsid w:val="00DE7E11"/>
    <w:rsid w:val="00DE7EBE"/>
    <w:rsid w:val="00DF02BD"/>
    <w:rsid w:val="00DF05E5"/>
    <w:rsid w:val="00DF077E"/>
    <w:rsid w:val="00DF078B"/>
    <w:rsid w:val="00DF0860"/>
    <w:rsid w:val="00DF0F3F"/>
    <w:rsid w:val="00DF15AE"/>
    <w:rsid w:val="00DF19D0"/>
    <w:rsid w:val="00DF1C47"/>
    <w:rsid w:val="00DF2174"/>
    <w:rsid w:val="00DF225D"/>
    <w:rsid w:val="00DF24A9"/>
    <w:rsid w:val="00DF2A94"/>
    <w:rsid w:val="00DF2ABD"/>
    <w:rsid w:val="00DF2C31"/>
    <w:rsid w:val="00DF2DFC"/>
    <w:rsid w:val="00DF3119"/>
    <w:rsid w:val="00DF36F2"/>
    <w:rsid w:val="00DF371F"/>
    <w:rsid w:val="00DF377C"/>
    <w:rsid w:val="00DF3A8B"/>
    <w:rsid w:val="00DF3E20"/>
    <w:rsid w:val="00DF4974"/>
    <w:rsid w:val="00DF5B53"/>
    <w:rsid w:val="00DF5D09"/>
    <w:rsid w:val="00DF5F4D"/>
    <w:rsid w:val="00DF6186"/>
    <w:rsid w:val="00DF709A"/>
    <w:rsid w:val="00DF7B57"/>
    <w:rsid w:val="00E00032"/>
    <w:rsid w:val="00E005A2"/>
    <w:rsid w:val="00E00948"/>
    <w:rsid w:val="00E00B8B"/>
    <w:rsid w:val="00E00D60"/>
    <w:rsid w:val="00E017E8"/>
    <w:rsid w:val="00E01D8C"/>
    <w:rsid w:val="00E01E50"/>
    <w:rsid w:val="00E02316"/>
    <w:rsid w:val="00E023D2"/>
    <w:rsid w:val="00E025F4"/>
    <w:rsid w:val="00E02AF9"/>
    <w:rsid w:val="00E02B9B"/>
    <w:rsid w:val="00E02C17"/>
    <w:rsid w:val="00E035AB"/>
    <w:rsid w:val="00E036C4"/>
    <w:rsid w:val="00E03724"/>
    <w:rsid w:val="00E03B61"/>
    <w:rsid w:val="00E03E9E"/>
    <w:rsid w:val="00E041D8"/>
    <w:rsid w:val="00E04B1E"/>
    <w:rsid w:val="00E04BFC"/>
    <w:rsid w:val="00E04DCB"/>
    <w:rsid w:val="00E0533B"/>
    <w:rsid w:val="00E054D4"/>
    <w:rsid w:val="00E0573D"/>
    <w:rsid w:val="00E058AE"/>
    <w:rsid w:val="00E05AC6"/>
    <w:rsid w:val="00E05C0F"/>
    <w:rsid w:val="00E06138"/>
    <w:rsid w:val="00E06503"/>
    <w:rsid w:val="00E067A9"/>
    <w:rsid w:val="00E06DF0"/>
    <w:rsid w:val="00E0757A"/>
    <w:rsid w:val="00E076C7"/>
    <w:rsid w:val="00E07717"/>
    <w:rsid w:val="00E07CC7"/>
    <w:rsid w:val="00E10A1D"/>
    <w:rsid w:val="00E10BDE"/>
    <w:rsid w:val="00E10C35"/>
    <w:rsid w:val="00E115CD"/>
    <w:rsid w:val="00E115DA"/>
    <w:rsid w:val="00E116BA"/>
    <w:rsid w:val="00E117C9"/>
    <w:rsid w:val="00E11944"/>
    <w:rsid w:val="00E11EED"/>
    <w:rsid w:val="00E11F3E"/>
    <w:rsid w:val="00E12270"/>
    <w:rsid w:val="00E124A9"/>
    <w:rsid w:val="00E12502"/>
    <w:rsid w:val="00E12528"/>
    <w:rsid w:val="00E12A0D"/>
    <w:rsid w:val="00E12FEF"/>
    <w:rsid w:val="00E13180"/>
    <w:rsid w:val="00E133F8"/>
    <w:rsid w:val="00E13821"/>
    <w:rsid w:val="00E13D7C"/>
    <w:rsid w:val="00E13DE0"/>
    <w:rsid w:val="00E14BCA"/>
    <w:rsid w:val="00E14BD2"/>
    <w:rsid w:val="00E14E57"/>
    <w:rsid w:val="00E14F80"/>
    <w:rsid w:val="00E14FC0"/>
    <w:rsid w:val="00E152B6"/>
    <w:rsid w:val="00E1536A"/>
    <w:rsid w:val="00E15404"/>
    <w:rsid w:val="00E15622"/>
    <w:rsid w:val="00E15692"/>
    <w:rsid w:val="00E15E2E"/>
    <w:rsid w:val="00E161D7"/>
    <w:rsid w:val="00E16224"/>
    <w:rsid w:val="00E1623B"/>
    <w:rsid w:val="00E16654"/>
    <w:rsid w:val="00E16C47"/>
    <w:rsid w:val="00E17039"/>
    <w:rsid w:val="00E176BD"/>
    <w:rsid w:val="00E1786F"/>
    <w:rsid w:val="00E17BBE"/>
    <w:rsid w:val="00E17BC2"/>
    <w:rsid w:val="00E207BE"/>
    <w:rsid w:val="00E20BFA"/>
    <w:rsid w:val="00E20F27"/>
    <w:rsid w:val="00E2148B"/>
    <w:rsid w:val="00E21863"/>
    <w:rsid w:val="00E21EC3"/>
    <w:rsid w:val="00E2203E"/>
    <w:rsid w:val="00E220A9"/>
    <w:rsid w:val="00E229E0"/>
    <w:rsid w:val="00E22A56"/>
    <w:rsid w:val="00E23431"/>
    <w:rsid w:val="00E2343F"/>
    <w:rsid w:val="00E23617"/>
    <w:rsid w:val="00E2376A"/>
    <w:rsid w:val="00E245A2"/>
    <w:rsid w:val="00E2467E"/>
    <w:rsid w:val="00E24A81"/>
    <w:rsid w:val="00E24DA9"/>
    <w:rsid w:val="00E24FA0"/>
    <w:rsid w:val="00E25549"/>
    <w:rsid w:val="00E25AF8"/>
    <w:rsid w:val="00E2648F"/>
    <w:rsid w:val="00E268FD"/>
    <w:rsid w:val="00E2690D"/>
    <w:rsid w:val="00E26A25"/>
    <w:rsid w:val="00E26C3B"/>
    <w:rsid w:val="00E272C8"/>
    <w:rsid w:val="00E272D8"/>
    <w:rsid w:val="00E274A7"/>
    <w:rsid w:val="00E27AE5"/>
    <w:rsid w:val="00E27D35"/>
    <w:rsid w:val="00E3034D"/>
    <w:rsid w:val="00E30829"/>
    <w:rsid w:val="00E30C0F"/>
    <w:rsid w:val="00E30CCB"/>
    <w:rsid w:val="00E31094"/>
    <w:rsid w:val="00E31439"/>
    <w:rsid w:val="00E31CE2"/>
    <w:rsid w:val="00E324C9"/>
    <w:rsid w:val="00E326D0"/>
    <w:rsid w:val="00E32D93"/>
    <w:rsid w:val="00E32FFD"/>
    <w:rsid w:val="00E330CE"/>
    <w:rsid w:val="00E339BE"/>
    <w:rsid w:val="00E33BC7"/>
    <w:rsid w:val="00E34096"/>
    <w:rsid w:val="00E34A56"/>
    <w:rsid w:val="00E34B4A"/>
    <w:rsid w:val="00E34D0E"/>
    <w:rsid w:val="00E3504B"/>
    <w:rsid w:val="00E3504F"/>
    <w:rsid w:val="00E3512B"/>
    <w:rsid w:val="00E3537A"/>
    <w:rsid w:val="00E35629"/>
    <w:rsid w:val="00E35CA1"/>
    <w:rsid w:val="00E3608E"/>
    <w:rsid w:val="00E365B8"/>
    <w:rsid w:val="00E379F9"/>
    <w:rsid w:val="00E37E01"/>
    <w:rsid w:val="00E401BC"/>
    <w:rsid w:val="00E40949"/>
    <w:rsid w:val="00E40AB8"/>
    <w:rsid w:val="00E40D6C"/>
    <w:rsid w:val="00E41001"/>
    <w:rsid w:val="00E41086"/>
    <w:rsid w:val="00E413D1"/>
    <w:rsid w:val="00E41490"/>
    <w:rsid w:val="00E414C2"/>
    <w:rsid w:val="00E41800"/>
    <w:rsid w:val="00E41839"/>
    <w:rsid w:val="00E419DA"/>
    <w:rsid w:val="00E42206"/>
    <w:rsid w:val="00E42259"/>
    <w:rsid w:val="00E42811"/>
    <w:rsid w:val="00E42ABC"/>
    <w:rsid w:val="00E42BAE"/>
    <w:rsid w:val="00E43317"/>
    <w:rsid w:val="00E4351F"/>
    <w:rsid w:val="00E43529"/>
    <w:rsid w:val="00E43A51"/>
    <w:rsid w:val="00E43A63"/>
    <w:rsid w:val="00E44DE6"/>
    <w:rsid w:val="00E44E51"/>
    <w:rsid w:val="00E45A63"/>
    <w:rsid w:val="00E471FA"/>
    <w:rsid w:val="00E474F2"/>
    <w:rsid w:val="00E47612"/>
    <w:rsid w:val="00E47733"/>
    <w:rsid w:val="00E47AC2"/>
    <w:rsid w:val="00E47FF3"/>
    <w:rsid w:val="00E50132"/>
    <w:rsid w:val="00E5032B"/>
    <w:rsid w:val="00E505D4"/>
    <w:rsid w:val="00E50EB2"/>
    <w:rsid w:val="00E5139A"/>
    <w:rsid w:val="00E51967"/>
    <w:rsid w:val="00E51D95"/>
    <w:rsid w:val="00E51F42"/>
    <w:rsid w:val="00E51FD8"/>
    <w:rsid w:val="00E52989"/>
    <w:rsid w:val="00E52C12"/>
    <w:rsid w:val="00E52D98"/>
    <w:rsid w:val="00E52E6C"/>
    <w:rsid w:val="00E53A1E"/>
    <w:rsid w:val="00E5437D"/>
    <w:rsid w:val="00E548B2"/>
    <w:rsid w:val="00E54C21"/>
    <w:rsid w:val="00E55064"/>
    <w:rsid w:val="00E55C5B"/>
    <w:rsid w:val="00E55D58"/>
    <w:rsid w:val="00E55D86"/>
    <w:rsid w:val="00E56554"/>
    <w:rsid w:val="00E566F9"/>
    <w:rsid w:val="00E5696D"/>
    <w:rsid w:val="00E56E58"/>
    <w:rsid w:val="00E5714F"/>
    <w:rsid w:val="00E571D9"/>
    <w:rsid w:val="00E57670"/>
    <w:rsid w:val="00E57797"/>
    <w:rsid w:val="00E578D0"/>
    <w:rsid w:val="00E604B9"/>
    <w:rsid w:val="00E60639"/>
    <w:rsid w:val="00E608BE"/>
    <w:rsid w:val="00E60BAD"/>
    <w:rsid w:val="00E60CB4"/>
    <w:rsid w:val="00E6100C"/>
    <w:rsid w:val="00E61020"/>
    <w:rsid w:val="00E6102F"/>
    <w:rsid w:val="00E61102"/>
    <w:rsid w:val="00E612F9"/>
    <w:rsid w:val="00E61E0A"/>
    <w:rsid w:val="00E61E0D"/>
    <w:rsid w:val="00E61E6C"/>
    <w:rsid w:val="00E6250C"/>
    <w:rsid w:val="00E62803"/>
    <w:rsid w:val="00E62B09"/>
    <w:rsid w:val="00E62E21"/>
    <w:rsid w:val="00E63038"/>
    <w:rsid w:val="00E6319C"/>
    <w:rsid w:val="00E63363"/>
    <w:rsid w:val="00E63551"/>
    <w:rsid w:val="00E63A7A"/>
    <w:rsid w:val="00E63CA2"/>
    <w:rsid w:val="00E6420B"/>
    <w:rsid w:val="00E64599"/>
    <w:rsid w:val="00E64801"/>
    <w:rsid w:val="00E6545D"/>
    <w:rsid w:val="00E65BF7"/>
    <w:rsid w:val="00E66547"/>
    <w:rsid w:val="00E666F6"/>
    <w:rsid w:val="00E6680E"/>
    <w:rsid w:val="00E66D12"/>
    <w:rsid w:val="00E66D67"/>
    <w:rsid w:val="00E66D9D"/>
    <w:rsid w:val="00E66DB7"/>
    <w:rsid w:val="00E672DB"/>
    <w:rsid w:val="00E67730"/>
    <w:rsid w:val="00E6773C"/>
    <w:rsid w:val="00E67B22"/>
    <w:rsid w:val="00E67C63"/>
    <w:rsid w:val="00E67D38"/>
    <w:rsid w:val="00E67DD3"/>
    <w:rsid w:val="00E7032D"/>
    <w:rsid w:val="00E70BD6"/>
    <w:rsid w:val="00E70DF7"/>
    <w:rsid w:val="00E70E33"/>
    <w:rsid w:val="00E70F54"/>
    <w:rsid w:val="00E70FB5"/>
    <w:rsid w:val="00E71046"/>
    <w:rsid w:val="00E7111F"/>
    <w:rsid w:val="00E7138E"/>
    <w:rsid w:val="00E7149A"/>
    <w:rsid w:val="00E7159D"/>
    <w:rsid w:val="00E71D5D"/>
    <w:rsid w:val="00E725E3"/>
    <w:rsid w:val="00E728F8"/>
    <w:rsid w:val="00E72BAE"/>
    <w:rsid w:val="00E72F41"/>
    <w:rsid w:val="00E72F78"/>
    <w:rsid w:val="00E733DD"/>
    <w:rsid w:val="00E73C03"/>
    <w:rsid w:val="00E745C5"/>
    <w:rsid w:val="00E74F91"/>
    <w:rsid w:val="00E752B8"/>
    <w:rsid w:val="00E753B1"/>
    <w:rsid w:val="00E75EE1"/>
    <w:rsid w:val="00E75F89"/>
    <w:rsid w:val="00E7648A"/>
    <w:rsid w:val="00E76713"/>
    <w:rsid w:val="00E76777"/>
    <w:rsid w:val="00E76D4B"/>
    <w:rsid w:val="00E76D8B"/>
    <w:rsid w:val="00E76F0D"/>
    <w:rsid w:val="00E76F72"/>
    <w:rsid w:val="00E77F5C"/>
    <w:rsid w:val="00E8001A"/>
    <w:rsid w:val="00E8007F"/>
    <w:rsid w:val="00E80604"/>
    <w:rsid w:val="00E8070C"/>
    <w:rsid w:val="00E808AA"/>
    <w:rsid w:val="00E80BE6"/>
    <w:rsid w:val="00E80D2E"/>
    <w:rsid w:val="00E81180"/>
    <w:rsid w:val="00E81510"/>
    <w:rsid w:val="00E825D2"/>
    <w:rsid w:val="00E82671"/>
    <w:rsid w:val="00E82A73"/>
    <w:rsid w:val="00E82C3B"/>
    <w:rsid w:val="00E831FE"/>
    <w:rsid w:val="00E83527"/>
    <w:rsid w:val="00E83B1A"/>
    <w:rsid w:val="00E83CF5"/>
    <w:rsid w:val="00E846D7"/>
    <w:rsid w:val="00E8499F"/>
    <w:rsid w:val="00E849C1"/>
    <w:rsid w:val="00E84CE7"/>
    <w:rsid w:val="00E84EA2"/>
    <w:rsid w:val="00E852AA"/>
    <w:rsid w:val="00E85399"/>
    <w:rsid w:val="00E858FE"/>
    <w:rsid w:val="00E85F37"/>
    <w:rsid w:val="00E85F42"/>
    <w:rsid w:val="00E85F65"/>
    <w:rsid w:val="00E861E5"/>
    <w:rsid w:val="00E861ED"/>
    <w:rsid w:val="00E8626F"/>
    <w:rsid w:val="00E8638D"/>
    <w:rsid w:val="00E867B8"/>
    <w:rsid w:val="00E86AB5"/>
    <w:rsid w:val="00E86B19"/>
    <w:rsid w:val="00E86F5D"/>
    <w:rsid w:val="00E86FA1"/>
    <w:rsid w:val="00E87332"/>
    <w:rsid w:val="00E87F6D"/>
    <w:rsid w:val="00E87FEC"/>
    <w:rsid w:val="00E903EF"/>
    <w:rsid w:val="00E90528"/>
    <w:rsid w:val="00E9067F"/>
    <w:rsid w:val="00E908A2"/>
    <w:rsid w:val="00E909B7"/>
    <w:rsid w:val="00E909C8"/>
    <w:rsid w:val="00E90A0E"/>
    <w:rsid w:val="00E90DB9"/>
    <w:rsid w:val="00E91117"/>
    <w:rsid w:val="00E9133B"/>
    <w:rsid w:val="00E92069"/>
    <w:rsid w:val="00E92301"/>
    <w:rsid w:val="00E9285B"/>
    <w:rsid w:val="00E92877"/>
    <w:rsid w:val="00E92A7C"/>
    <w:rsid w:val="00E930A7"/>
    <w:rsid w:val="00E93141"/>
    <w:rsid w:val="00E935ED"/>
    <w:rsid w:val="00E93681"/>
    <w:rsid w:val="00E9432D"/>
    <w:rsid w:val="00E9487C"/>
    <w:rsid w:val="00E9495B"/>
    <w:rsid w:val="00E953A2"/>
    <w:rsid w:val="00E9562E"/>
    <w:rsid w:val="00E958D1"/>
    <w:rsid w:val="00E95BCE"/>
    <w:rsid w:val="00E95FCE"/>
    <w:rsid w:val="00E9621C"/>
    <w:rsid w:val="00E963A8"/>
    <w:rsid w:val="00E96599"/>
    <w:rsid w:val="00E96AF2"/>
    <w:rsid w:val="00E96B8E"/>
    <w:rsid w:val="00E97141"/>
    <w:rsid w:val="00E975BE"/>
    <w:rsid w:val="00EA00E0"/>
    <w:rsid w:val="00EA035A"/>
    <w:rsid w:val="00EA0CF4"/>
    <w:rsid w:val="00EA0FBE"/>
    <w:rsid w:val="00EA141F"/>
    <w:rsid w:val="00EA148C"/>
    <w:rsid w:val="00EA1777"/>
    <w:rsid w:val="00EA18D5"/>
    <w:rsid w:val="00EA1E6E"/>
    <w:rsid w:val="00EA227D"/>
    <w:rsid w:val="00EA2E4B"/>
    <w:rsid w:val="00EA33B8"/>
    <w:rsid w:val="00EA36AC"/>
    <w:rsid w:val="00EA39C6"/>
    <w:rsid w:val="00EA3ABA"/>
    <w:rsid w:val="00EA4459"/>
    <w:rsid w:val="00EA45C7"/>
    <w:rsid w:val="00EA469A"/>
    <w:rsid w:val="00EA4CBC"/>
    <w:rsid w:val="00EA53A1"/>
    <w:rsid w:val="00EA55A1"/>
    <w:rsid w:val="00EA55B1"/>
    <w:rsid w:val="00EA5B0A"/>
    <w:rsid w:val="00EA634A"/>
    <w:rsid w:val="00EA6579"/>
    <w:rsid w:val="00EA681E"/>
    <w:rsid w:val="00EA6B92"/>
    <w:rsid w:val="00EA6D3B"/>
    <w:rsid w:val="00EA7399"/>
    <w:rsid w:val="00EA73A4"/>
    <w:rsid w:val="00EA7A53"/>
    <w:rsid w:val="00EA7BF7"/>
    <w:rsid w:val="00EB0178"/>
    <w:rsid w:val="00EB0306"/>
    <w:rsid w:val="00EB032C"/>
    <w:rsid w:val="00EB034B"/>
    <w:rsid w:val="00EB0518"/>
    <w:rsid w:val="00EB0613"/>
    <w:rsid w:val="00EB0A5F"/>
    <w:rsid w:val="00EB0B8E"/>
    <w:rsid w:val="00EB10EE"/>
    <w:rsid w:val="00EB1130"/>
    <w:rsid w:val="00EB1A9F"/>
    <w:rsid w:val="00EB226F"/>
    <w:rsid w:val="00EB3256"/>
    <w:rsid w:val="00EB3B96"/>
    <w:rsid w:val="00EB3F7D"/>
    <w:rsid w:val="00EB4524"/>
    <w:rsid w:val="00EB47FC"/>
    <w:rsid w:val="00EB4B31"/>
    <w:rsid w:val="00EB4BFC"/>
    <w:rsid w:val="00EB5D7C"/>
    <w:rsid w:val="00EB5E41"/>
    <w:rsid w:val="00EB5F2C"/>
    <w:rsid w:val="00EB62E3"/>
    <w:rsid w:val="00EB68D9"/>
    <w:rsid w:val="00EB7109"/>
    <w:rsid w:val="00EB75DD"/>
    <w:rsid w:val="00EB796C"/>
    <w:rsid w:val="00EC01E6"/>
    <w:rsid w:val="00EC0714"/>
    <w:rsid w:val="00EC0AAF"/>
    <w:rsid w:val="00EC0C0F"/>
    <w:rsid w:val="00EC1D13"/>
    <w:rsid w:val="00EC2663"/>
    <w:rsid w:val="00EC26C4"/>
    <w:rsid w:val="00EC2732"/>
    <w:rsid w:val="00EC331F"/>
    <w:rsid w:val="00EC34D1"/>
    <w:rsid w:val="00EC34FC"/>
    <w:rsid w:val="00EC3B3E"/>
    <w:rsid w:val="00EC3B70"/>
    <w:rsid w:val="00EC3E16"/>
    <w:rsid w:val="00EC3F4A"/>
    <w:rsid w:val="00EC3F72"/>
    <w:rsid w:val="00EC43B2"/>
    <w:rsid w:val="00EC4913"/>
    <w:rsid w:val="00EC4C11"/>
    <w:rsid w:val="00EC4C2B"/>
    <w:rsid w:val="00EC4DD2"/>
    <w:rsid w:val="00EC4E00"/>
    <w:rsid w:val="00EC4F3A"/>
    <w:rsid w:val="00EC5349"/>
    <w:rsid w:val="00EC5E5F"/>
    <w:rsid w:val="00EC63BA"/>
    <w:rsid w:val="00EC64DE"/>
    <w:rsid w:val="00EC6738"/>
    <w:rsid w:val="00EC6B44"/>
    <w:rsid w:val="00EC70DD"/>
    <w:rsid w:val="00EC71F7"/>
    <w:rsid w:val="00EC7439"/>
    <w:rsid w:val="00EC7459"/>
    <w:rsid w:val="00ED02B8"/>
    <w:rsid w:val="00ED0313"/>
    <w:rsid w:val="00ED0588"/>
    <w:rsid w:val="00ED08EA"/>
    <w:rsid w:val="00ED0A2C"/>
    <w:rsid w:val="00ED1108"/>
    <w:rsid w:val="00ED14BA"/>
    <w:rsid w:val="00ED14D6"/>
    <w:rsid w:val="00ED19BD"/>
    <w:rsid w:val="00ED1F2B"/>
    <w:rsid w:val="00ED2105"/>
    <w:rsid w:val="00ED2296"/>
    <w:rsid w:val="00ED2E0A"/>
    <w:rsid w:val="00ED2FB7"/>
    <w:rsid w:val="00ED309A"/>
    <w:rsid w:val="00ED338C"/>
    <w:rsid w:val="00ED3A1E"/>
    <w:rsid w:val="00ED3AE9"/>
    <w:rsid w:val="00ED3CB8"/>
    <w:rsid w:val="00ED40EF"/>
    <w:rsid w:val="00ED43FE"/>
    <w:rsid w:val="00ED4479"/>
    <w:rsid w:val="00ED46AB"/>
    <w:rsid w:val="00ED4A34"/>
    <w:rsid w:val="00ED5523"/>
    <w:rsid w:val="00ED5F8D"/>
    <w:rsid w:val="00ED5FEB"/>
    <w:rsid w:val="00ED679F"/>
    <w:rsid w:val="00ED6B72"/>
    <w:rsid w:val="00ED6BC6"/>
    <w:rsid w:val="00ED6CBE"/>
    <w:rsid w:val="00ED722F"/>
    <w:rsid w:val="00ED76CB"/>
    <w:rsid w:val="00ED7712"/>
    <w:rsid w:val="00ED7F2D"/>
    <w:rsid w:val="00EE00ED"/>
    <w:rsid w:val="00EE0201"/>
    <w:rsid w:val="00EE0232"/>
    <w:rsid w:val="00EE0405"/>
    <w:rsid w:val="00EE04EB"/>
    <w:rsid w:val="00EE0C7A"/>
    <w:rsid w:val="00EE0D44"/>
    <w:rsid w:val="00EE0F08"/>
    <w:rsid w:val="00EE14BF"/>
    <w:rsid w:val="00EE151B"/>
    <w:rsid w:val="00EE186F"/>
    <w:rsid w:val="00EE19F0"/>
    <w:rsid w:val="00EE2163"/>
    <w:rsid w:val="00EE2419"/>
    <w:rsid w:val="00EE2495"/>
    <w:rsid w:val="00EE258E"/>
    <w:rsid w:val="00EE27A8"/>
    <w:rsid w:val="00EE2880"/>
    <w:rsid w:val="00EE2BFA"/>
    <w:rsid w:val="00EE2FCD"/>
    <w:rsid w:val="00EE32C1"/>
    <w:rsid w:val="00EE3421"/>
    <w:rsid w:val="00EE4440"/>
    <w:rsid w:val="00EE4446"/>
    <w:rsid w:val="00EE44B9"/>
    <w:rsid w:val="00EE46C8"/>
    <w:rsid w:val="00EE48F5"/>
    <w:rsid w:val="00EE4F97"/>
    <w:rsid w:val="00EE50B9"/>
    <w:rsid w:val="00EE541D"/>
    <w:rsid w:val="00EE545D"/>
    <w:rsid w:val="00EE599D"/>
    <w:rsid w:val="00EE5AB7"/>
    <w:rsid w:val="00EE5B15"/>
    <w:rsid w:val="00EE5DCF"/>
    <w:rsid w:val="00EE64C9"/>
    <w:rsid w:val="00EE6E67"/>
    <w:rsid w:val="00EE6F1C"/>
    <w:rsid w:val="00EE78B0"/>
    <w:rsid w:val="00EE797E"/>
    <w:rsid w:val="00EE7A90"/>
    <w:rsid w:val="00EE7C91"/>
    <w:rsid w:val="00EE7F8F"/>
    <w:rsid w:val="00EF00C0"/>
    <w:rsid w:val="00EF025B"/>
    <w:rsid w:val="00EF0484"/>
    <w:rsid w:val="00EF076D"/>
    <w:rsid w:val="00EF08C2"/>
    <w:rsid w:val="00EF0DA4"/>
    <w:rsid w:val="00EF0FC1"/>
    <w:rsid w:val="00EF1284"/>
    <w:rsid w:val="00EF17E7"/>
    <w:rsid w:val="00EF1B98"/>
    <w:rsid w:val="00EF1CE1"/>
    <w:rsid w:val="00EF207D"/>
    <w:rsid w:val="00EF2228"/>
    <w:rsid w:val="00EF2791"/>
    <w:rsid w:val="00EF2EC4"/>
    <w:rsid w:val="00EF2F9B"/>
    <w:rsid w:val="00EF3206"/>
    <w:rsid w:val="00EF327B"/>
    <w:rsid w:val="00EF3D30"/>
    <w:rsid w:val="00EF3E11"/>
    <w:rsid w:val="00EF3F4F"/>
    <w:rsid w:val="00EF484F"/>
    <w:rsid w:val="00EF4959"/>
    <w:rsid w:val="00EF4C9F"/>
    <w:rsid w:val="00EF4FA5"/>
    <w:rsid w:val="00EF54D6"/>
    <w:rsid w:val="00EF582F"/>
    <w:rsid w:val="00EF5AD4"/>
    <w:rsid w:val="00EF6344"/>
    <w:rsid w:val="00EF6675"/>
    <w:rsid w:val="00EF668E"/>
    <w:rsid w:val="00EF682A"/>
    <w:rsid w:val="00EF6937"/>
    <w:rsid w:val="00EF7032"/>
    <w:rsid w:val="00EF718C"/>
    <w:rsid w:val="00EF7325"/>
    <w:rsid w:val="00EF75D9"/>
    <w:rsid w:val="00EF7D2D"/>
    <w:rsid w:val="00F006DC"/>
    <w:rsid w:val="00F0183E"/>
    <w:rsid w:val="00F01AD4"/>
    <w:rsid w:val="00F02543"/>
    <w:rsid w:val="00F029CE"/>
    <w:rsid w:val="00F02BFE"/>
    <w:rsid w:val="00F02C4D"/>
    <w:rsid w:val="00F02C7A"/>
    <w:rsid w:val="00F02E08"/>
    <w:rsid w:val="00F030F5"/>
    <w:rsid w:val="00F0344A"/>
    <w:rsid w:val="00F04DB9"/>
    <w:rsid w:val="00F05069"/>
    <w:rsid w:val="00F05425"/>
    <w:rsid w:val="00F05753"/>
    <w:rsid w:val="00F05D10"/>
    <w:rsid w:val="00F05F13"/>
    <w:rsid w:val="00F07830"/>
    <w:rsid w:val="00F0797A"/>
    <w:rsid w:val="00F106BA"/>
    <w:rsid w:val="00F107E3"/>
    <w:rsid w:val="00F10B9B"/>
    <w:rsid w:val="00F112AF"/>
    <w:rsid w:val="00F11809"/>
    <w:rsid w:val="00F122E2"/>
    <w:rsid w:val="00F12CA9"/>
    <w:rsid w:val="00F12CBC"/>
    <w:rsid w:val="00F13BC4"/>
    <w:rsid w:val="00F13E47"/>
    <w:rsid w:val="00F14128"/>
    <w:rsid w:val="00F1473C"/>
    <w:rsid w:val="00F14FCD"/>
    <w:rsid w:val="00F1514C"/>
    <w:rsid w:val="00F1545C"/>
    <w:rsid w:val="00F15806"/>
    <w:rsid w:val="00F15B86"/>
    <w:rsid w:val="00F15BC8"/>
    <w:rsid w:val="00F165E4"/>
    <w:rsid w:val="00F168E0"/>
    <w:rsid w:val="00F16976"/>
    <w:rsid w:val="00F16B2B"/>
    <w:rsid w:val="00F1710F"/>
    <w:rsid w:val="00F171AB"/>
    <w:rsid w:val="00F178E8"/>
    <w:rsid w:val="00F200C4"/>
    <w:rsid w:val="00F20CB9"/>
    <w:rsid w:val="00F212F6"/>
    <w:rsid w:val="00F21889"/>
    <w:rsid w:val="00F21BA5"/>
    <w:rsid w:val="00F21BF6"/>
    <w:rsid w:val="00F2206B"/>
    <w:rsid w:val="00F22C74"/>
    <w:rsid w:val="00F22DA9"/>
    <w:rsid w:val="00F238B2"/>
    <w:rsid w:val="00F23B41"/>
    <w:rsid w:val="00F23DC8"/>
    <w:rsid w:val="00F23EC3"/>
    <w:rsid w:val="00F24183"/>
    <w:rsid w:val="00F24801"/>
    <w:rsid w:val="00F24B89"/>
    <w:rsid w:val="00F25400"/>
    <w:rsid w:val="00F2566A"/>
    <w:rsid w:val="00F257CB"/>
    <w:rsid w:val="00F25BA0"/>
    <w:rsid w:val="00F25C98"/>
    <w:rsid w:val="00F25DA2"/>
    <w:rsid w:val="00F25FEB"/>
    <w:rsid w:val="00F267DB"/>
    <w:rsid w:val="00F26865"/>
    <w:rsid w:val="00F2762B"/>
    <w:rsid w:val="00F27863"/>
    <w:rsid w:val="00F27C30"/>
    <w:rsid w:val="00F27D83"/>
    <w:rsid w:val="00F27E0B"/>
    <w:rsid w:val="00F30069"/>
    <w:rsid w:val="00F30229"/>
    <w:rsid w:val="00F306A3"/>
    <w:rsid w:val="00F30F2E"/>
    <w:rsid w:val="00F310A4"/>
    <w:rsid w:val="00F3139F"/>
    <w:rsid w:val="00F3188E"/>
    <w:rsid w:val="00F31BD3"/>
    <w:rsid w:val="00F32188"/>
    <w:rsid w:val="00F328A8"/>
    <w:rsid w:val="00F32B69"/>
    <w:rsid w:val="00F33263"/>
    <w:rsid w:val="00F337A5"/>
    <w:rsid w:val="00F33CF0"/>
    <w:rsid w:val="00F33F14"/>
    <w:rsid w:val="00F341E0"/>
    <w:rsid w:val="00F342A9"/>
    <w:rsid w:val="00F342BF"/>
    <w:rsid w:val="00F343EB"/>
    <w:rsid w:val="00F344AD"/>
    <w:rsid w:val="00F348DA"/>
    <w:rsid w:val="00F34B1C"/>
    <w:rsid w:val="00F35045"/>
    <w:rsid w:val="00F35609"/>
    <w:rsid w:val="00F35832"/>
    <w:rsid w:val="00F3583D"/>
    <w:rsid w:val="00F35C3B"/>
    <w:rsid w:val="00F365C4"/>
    <w:rsid w:val="00F36625"/>
    <w:rsid w:val="00F3705F"/>
    <w:rsid w:val="00F3724F"/>
    <w:rsid w:val="00F372AF"/>
    <w:rsid w:val="00F373D8"/>
    <w:rsid w:val="00F375C3"/>
    <w:rsid w:val="00F37661"/>
    <w:rsid w:val="00F40102"/>
    <w:rsid w:val="00F40503"/>
    <w:rsid w:val="00F40556"/>
    <w:rsid w:val="00F40868"/>
    <w:rsid w:val="00F40A1C"/>
    <w:rsid w:val="00F40BE2"/>
    <w:rsid w:val="00F415F9"/>
    <w:rsid w:val="00F4202E"/>
    <w:rsid w:val="00F424B6"/>
    <w:rsid w:val="00F427AF"/>
    <w:rsid w:val="00F435CB"/>
    <w:rsid w:val="00F43D91"/>
    <w:rsid w:val="00F440D6"/>
    <w:rsid w:val="00F441A4"/>
    <w:rsid w:val="00F44360"/>
    <w:rsid w:val="00F4441F"/>
    <w:rsid w:val="00F4449C"/>
    <w:rsid w:val="00F444F4"/>
    <w:rsid w:val="00F4460F"/>
    <w:rsid w:val="00F44A58"/>
    <w:rsid w:val="00F44D5F"/>
    <w:rsid w:val="00F44EA2"/>
    <w:rsid w:val="00F4520A"/>
    <w:rsid w:val="00F4558D"/>
    <w:rsid w:val="00F455CC"/>
    <w:rsid w:val="00F45884"/>
    <w:rsid w:val="00F46218"/>
    <w:rsid w:val="00F46D72"/>
    <w:rsid w:val="00F47036"/>
    <w:rsid w:val="00F4763F"/>
    <w:rsid w:val="00F47B76"/>
    <w:rsid w:val="00F47F2F"/>
    <w:rsid w:val="00F501B3"/>
    <w:rsid w:val="00F50B1A"/>
    <w:rsid w:val="00F50F5D"/>
    <w:rsid w:val="00F50FCD"/>
    <w:rsid w:val="00F511AF"/>
    <w:rsid w:val="00F5125D"/>
    <w:rsid w:val="00F51318"/>
    <w:rsid w:val="00F51567"/>
    <w:rsid w:val="00F516E7"/>
    <w:rsid w:val="00F51873"/>
    <w:rsid w:val="00F519A2"/>
    <w:rsid w:val="00F51C28"/>
    <w:rsid w:val="00F5207B"/>
    <w:rsid w:val="00F52757"/>
    <w:rsid w:val="00F52980"/>
    <w:rsid w:val="00F52C77"/>
    <w:rsid w:val="00F52E0B"/>
    <w:rsid w:val="00F52ED5"/>
    <w:rsid w:val="00F53850"/>
    <w:rsid w:val="00F54019"/>
    <w:rsid w:val="00F54E19"/>
    <w:rsid w:val="00F55AD5"/>
    <w:rsid w:val="00F55DF3"/>
    <w:rsid w:val="00F562CB"/>
    <w:rsid w:val="00F56D9D"/>
    <w:rsid w:val="00F60373"/>
    <w:rsid w:val="00F603D2"/>
    <w:rsid w:val="00F606CE"/>
    <w:rsid w:val="00F60CD1"/>
    <w:rsid w:val="00F60E78"/>
    <w:rsid w:val="00F6146F"/>
    <w:rsid w:val="00F61766"/>
    <w:rsid w:val="00F61B0B"/>
    <w:rsid w:val="00F61F42"/>
    <w:rsid w:val="00F61FDD"/>
    <w:rsid w:val="00F62DCE"/>
    <w:rsid w:val="00F6321A"/>
    <w:rsid w:val="00F635ED"/>
    <w:rsid w:val="00F636B4"/>
    <w:rsid w:val="00F636C2"/>
    <w:rsid w:val="00F63C31"/>
    <w:rsid w:val="00F64130"/>
    <w:rsid w:val="00F64300"/>
    <w:rsid w:val="00F643A8"/>
    <w:rsid w:val="00F643E1"/>
    <w:rsid w:val="00F645F3"/>
    <w:rsid w:val="00F64E74"/>
    <w:rsid w:val="00F651AF"/>
    <w:rsid w:val="00F65F82"/>
    <w:rsid w:val="00F6601B"/>
    <w:rsid w:val="00F663F3"/>
    <w:rsid w:val="00F66432"/>
    <w:rsid w:val="00F6647F"/>
    <w:rsid w:val="00F665D0"/>
    <w:rsid w:val="00F665DA"/>
    <w:rsid w:val="00F66B28"/>
    <w:rsid w:val="00F66FCD"/>
    <w:rsid w:val="00F67348"/>
    <w:rsid w:val="00F6780F"/>
    <w:rsid w:val="00F6790E"/>
    <w:rsid w:val="00F67C34"/>
    <w:rsid w:val="00F7020A"/>
    <w:rsid w:val="00F70867"/>
    <w:rsid w:val="00F70C63"/>
    <w:rsid w:val="00F71054"/>
    <w:rsid w:val="00F712CB"/>
    <w:rsid w:val="00F713FB"/>
    <w:rsid w:val="00F71A87"/>
    <w:rsid w:val="00F71AEE"/>
    <w:rsid w:val="00F71FE1"/>
    <w:rsid w:val="00F7216C"/>
    <w:rsid w:val="00F7223D"/>
    <w:rsid w:val="00F723CA"/>
    <w:rsid w:val="00F72F85"/>
    <w:rsid w:val="00F737B3"/>
    <w:rsid w:val="00F7410D"/>
    <w:rsid w:val="00F7468F"/>
    <w:rsid w:val="00F74F28"/>
    <w:rsid w:val="00F7564C"/>
    <w:rsid w:val="00F75A23"/>
    <w:rsid w:val="00F75EC0"/>
    <w:rsid w:val="00F7616B"/>
    <w:rsid w:val="00F7618F"/>
    <w:rsid w:val="00F76240"/>
    <w:rsid w:val="00F76461"/>
    <w:rsid w:val="00F7653A"/>
    <w:rsid w:val="00F7673B"/>
    <w:rsid w:val="00F76870"/>
    <w:rsid w:val="00F76EE9"/>
    <w:rsid w:val="00F80199"/>
    <w:rsid w:val="00F8134C"/>
    <w:rsid w:val="00F815CB"/>
    <w:rsid w:val="00F8191A"/>
    <w:rsid w:val="00F828F9"/>
    <w:rsid w:val="00F82BA9"/>
    <w:rsid w:val="00F83176"/>
    <w:rsid w:val="00F8317C"/>
    <w:rsid w:val="00F8322A"/>
    <w:rsid w:val="00F8348F"/>
    <w:rsid w:val="00F83F40"/>
    <w:rsid w:val="00F84130"/>
    <w:rsid w:val="00F8454A"/>
    <w:rsid w:val="00F846FB"/>
    <w:rsid w:val="00F84752"/>
    <w:rsid w:val="00F84872"/>
    <w:rsid w:val="00F84BBF"/>
    <w:rsid w:val="00F858BB"/>
    <w:rsid w:val="00F85B72"/>
    <w:rsid w:val="00F85DB1"/>
    <w:rsid w:val="00F85F14"/>
    <w:rsid w:val="00F8655A"/>
    <w:rsid w:val="00F8665C"/>
    <w:rsid w:val="00F8679D"/>
    <w:rsid w:val="00F86F4B"/>
    <w:rsid w:val="00F8711F"/>
    <w:rsid w:val="00F876C8"/>
    <w:rsid w:val="00F9030D"/>
    <w:rsid w:val="00F90464"/>
    <w:rsid w:val="00F90472"/>
    <w:rsid w:val="00F90784"/>
    <w:rsid w:val="00F91275"/>
    <w:rsid w:val="00F91526"/>
    <w:rsid w:val="00F916FE"/>
    <w:rsid w:val="00F917B1"/>
    <w:rsid w:val="00F9187E"/>
    <w:rsid w:val="00F91AB3"/>
    <w:rsid w:val="00F9248D"/>
    <w:rsid w:val="00F92561"/>
    <w:rsid w:val="00F926D8"/>
    <w:rsid w:val="00F930FC"/>
    <w:rsid w:val="00F93211"/>
    <w:rsid w:val="00F93650"/>
    <w:rsid w:val="00F93664"/>
    <w:rsid w:val="00F93DD4"/>
    <w:rsid w:val="00F94349"/>
    <w:rsid w:val="00F94D6D"/>
    <w:rsid w:val="00F94F46"/>
    <w:rsid w:val="00F951A8"/>
    <w:rsid w:val="00F95598"/>
    <w:rsid w:val="00F958A4"/>
    <w:rsid w:val="00F958E4"/>
    <w:rsid w:val="00F9621E"/>
    <w:rsid w:val="00F9690A"/>
    <w:rsid w:val="00F96BBC"/>
    <w:rsid w:val="00F96C26"/>
    <w:rsid w:val="00F96CAB"/>
    <w:rsid w:val="00F96D6D"/>
    <w:rsid w:val="00F97700"/>
    <w:rsid w:val="00F97744"/>
    <w:rsid w:val="00F977A1"/>
    <w:rsid w:val="00FA0CCA"/>
    <w:rsid w:val="00FA0D34"/>
    <w:rsid w:val="00FA125E"/>
    <w:rsid w:val="00FA14EF"/>
    <w:rsid w:val="00FA1DFC"/>
    <w:rsid w:val="00FA26FA"/>
    <w:rsid w:val="00FA357E"/>
    <w:rsid w:val="00FA379A"/>
    <w:rsid w:val="00FA37E2"/>
    <w:rsid w:val="00FA3C1C"/>
    <w:rsid w:val="00FA3E7C"/>
    <w:rsid w:val="00FA4417"/>
    <w:rsid w:val="00FA454E"/>
    <w:rsid w:val="00FA4816"/>
    <w:rsid w:val="00FA4CC7"/>
    <w:rsid w:val="00FA4F73"/>
    <w:rsid w:val="00FA55CF"/>
    <w:rsid w:val="00FA619F"/>
    <w:rsid w:val="00FA6978"/>
    <w:rsid w:val="00FA6A47"/>
    <w:rsid w:val="00FA6C6F"/>
    <w:rsid w:val="00FA6DFD"/>
    <w:rsid w:val="00FA7473"/>
    <w:rsid w:val="00FA7F51"/>
    <w:rsid w:val="00FB0161"/>
    <w:rsid w:val="00FB0535"/>
    <w:rsid w:val="00FB08C9"/>
    <w:rsid w:val="00FB1196"/>
    <w:rsid w:val="00FB1245"/>
    <w:rsid w:val="00FB15BF"/>
    <w:rsid w:val="00FB178C"/>
    <w:rsid w:val="00FB17A3"/>
    <w:rsid w:val="00FB19A4"/>
    <w:rsid w:val="00FB1CAD"/>
    <w:rsid w:val="00FB2352"/>
    <w:rsid w:val="00FB236C"/>
    <w:rsid w:val="00FB26F6"/>
    <w:rsid w:val="00FB33B3"/>
    <w:rsid w:val="00FB3CAD"/>
    <w:rsid w:val="00FB3E2C"/>
    <w:rsid w:val="00FB4124"/>
    <w:rsid w:val="00FB47BB"/>
    <w:rsid w:val="00FB4B2F"/>
    <w:rsid w:val="00FB4B37"/>
    <w:rsid w:val="00FB4B9B"/>
    <w:rsid w:val="00FB4C32"/>
    <w:rsid w:val="00FB534A"/>
    <w:rsid w:val="00FB5631"/>
    <w:rsid w:val="00FB565C"/>
    <w:rsid w:val="00FB5738"/>
    <w:rsid w:val="00FB584A"/>
    <w:rsid w:val="00FB5D6F"/>
    <w:rsid w:val="00FB6049"/>
    <w:rsid w:val="00FB613A"/>
    <w:rsid w:val="00FB674E"/>
    <w:rsid w:val="00FB68FC"/>
    <w:rsid w:val="00FB7603"/>
    <w:rsid w:val="00FB7C53"/>
    <w:rsid w:val="00FB7E97"/>
    <w:rsid w:val="00FC0195"/>
    <w:rsid w:val="00FC0C57"/>
    <w:rsid w:val="00FC0D32"/>
    <w:rsid w:val="00FC0D6B"/>
    <w:rsid w:val="00FC0E00"/>
    <w:rsid w:val="00FC1271"/>
    <w:rsid w:val="00FC1485"/>
    <w:rsid w:val="00FC194D"/>
    <w:rsid w:val="00FC26F9"/>
    <w:rsid w:val="00FC275E"/>
    <w:rsid w:val="00FC2E19"/>
    <w:rsid w:val="00FC31BF"/>
    <w:rsid w:val="00FC344E"/>
    <w:rsid w:val="00FC3836"/>
    <w:rsid w:val="00FC38B5"/>
    <w:rsid w:val="00FC38BE"/>
    <w:rsid w:val="00FC3CF0"/>
    <w:rsid w:val="00FC3FC7"/>
    <w:rsid w:val="00FC425B"/>
    <w:rsid w:val="00FC4DC9"/>
    <w:rsid w:val="00FC4E34"/>
    <w:rsid w:val="00FC4F1A"/>
    <w:rsid w:val="00FC50D7"/>
    <w:rsid w:val="00FC513F"/>
    <w:rsid w:val="00FC515A"/>
    <w:rsid w:val="00FC5444"/>
    <w:rsid w:val="00FC56E4"/>
    <w:rsid w:val="00FC60A5"/>
    <w:rsid w:val="00FC60BD"/>
    <w:rsid w:val="00FC62C8"/>
    <w:rsid w:val="00FC676A"/>
    <w:rsid w:val="00FC6AEB"/>
    <w:rsid w:val="00FC6C7C"/>
    <w:rsid w:val="00FC6D42"/>
    <w:rsid w:val="00FC7754"/>
    <w:rsid w:val="00FC7B70"/>
    <w:rsid w:val="00FC7C0B"/>
    <w:rsid w:val="00FC7E69"/>
    <w:rsid w:val="00FD060C"/>
    <w:rsid w:val="00FD061B"/>
    <w:rsid w:val="00FD070E"/>
    <w:rsid w:val="00FD09F2"/>
    <w:rsid w:val="00FD0B15"/>
    <w:rsid w:val="00FD121E"/>
    <w:rsid w:val="00FD12B6"/>
    <w:rsid w:val="00FD1345"/>
    <w:rsid w:val="00FD17CD"/>
    <w:rsid w:val="00FD230A"/>
    <w:rsid w:val="00FD24EC"/>
    <w:rsid w:val="00FD266D"/>
    <w:rsid w:val="00FD2754"/>
    <w:rsid w:val="00FD2B62"/>
    <w:rsid w:val="00FD326D"/>
    <w:rsid w:val="00FD32F2"/>
    <w:rsid w:val="00FD3A2B"/>
    <w:rsid w:val="00FD48B8"/>
    <w:rsid w:val="00FD49AC"/>
    <w:rsid w:val="00FD49E8"/>
    <w:rsid w:val="00FD4A5B"/>
    <w:rsid w:val="00FD4C2C"/>
    <w:rsid w:val="00FD4CEC"/>
    <w:rsid w:val="00FD54D1"/>
    <w:rsid w:val="00FD5CD2"/>
    <w:rsid w:val="00FD62BC"/>
    <w:rsid w:val="00FD6592"/>
    <w:rsid w:val="00FD6A73"/>
    <w:rsid w:val="00FD7129"/>
    <w:rsid w:val="00FD73A5"/>
    <w:rsid w:val="00FD760C"/>
    <w:rsid w:val="00FD762B"/>
    <w:rsid w:val="00FD775F"/>
    <w:rsid w:val="00FD79A4"/>
    <w:rsid w:val="00FE0087"/>
    <w:rsid w:val="00FE00FA"/>
    <w:rsid w:val="00FE059E"/>
    <w:rsid w:val="00FE069F"/>
    <w:rsid w:val="00FE0776"/>
    <w:rsid w:val="00FE079A"/>
    <w:rsid w:val="00FE09AD"/>
    <w:rsid w:val="00FE0B67"/>
    <w:rsid w:val="00FE0CC3"/>
    <w:rsid w:val="00FE0D90"/>
    <w:rsid w:val="00FE0F8F"/>
    <w:rsid w:val="00FE132B"/>
    <w:rsid w:val="00FE139D"/>
    <w:rsid w:val="00FE1480"/>
    <w:rsid w:val="00FE17F2"/>
    <w:rsid w:val="00FE18C7"/>
    <w:rsid w:val="00FE190B"/>
    <w:rsid w:val="00FE1B0A"/>
    <w:rsid w:val="00FE1E4A"/>
    <w:rsid w:val="00FE1F8C"/>
    <w:rsid w:val="00FE2048"/>
    <w:rsid w:val="00FE2241"/>
    <w:rsid w:val="00FE31FA"/>
    <w:rsid w:val="00FE341F"/>
    <w:rsid w:val="00FE3484"/>
    <w:rsid w:val="00FE38A8"/>
    <w:rsid w:val="00FE3ACD"/>
    <w:rsid w:val="00FE3C95"/>
    <w:rsid w:val="00FE4182"/>
    <w:rsid w:val="00FE453B"/>
    <w:rsid w:val="00FE459B"/>
    <w:rsid w:val="00FE459D"/>
    <w:rsid w:val="00FE461C"/>
    <w:rsid w:val="00FE468B"/>
    <w:rsid w:val="00FE4AFD"/>
    <w:rsid w:val="00FE5118"/>
    <w:rsid w:val="00FE5504"/>
    <w:rsid w:val="00FE58A2"/>
    <w:rsid w:val="00FE5BA7"/>
    <w:rsid w:val="00FE60D1"/>
    <w:rsid w:val="00FE6471"/>
    <w:rsid w:val="00FE70BC"/>
    <w:rsid w:val="00FE7651"/>
    <w:rsid w:val="00FE79B7"/>
    <w:rsid w:val="00FF0558"/>
    <w:rsid w:val="00FF0D95"/>
    <w:rsid w:val="00FF0F14"/>
    <w:rsid w:val="00FF1005"/>
    <w:rsid w:val="00FF1089"/>
    <w:rsid w:val="00FF10AF"/>
    <w:rsid w:val="00FF113B"/>
    <w:rsid w:val="00FF1B64"/>
    <w:rsid w:val="00FF1BA2"/>
    <w:rsid w:val="00FF23B9"/>
    <w:rsid w:val="00FF24C3"/>
    <w:rsid w:val="00FF3432"/>
    <w:rsid w:val="00FF3580"/>
    <w:rsid w:val="00FF4142"/>
    <w:rsid w:val="00FF449E"/>
    <w:rsid w:val="00FF52D7"/>
    <w:rsid w:val="00FF59C5"/>
    <w:rsid w:val="00FF5AB5"/>
    <w:rsid w:val="00FF6273"/>
    <w:rsid w:val="00FF6A5E"/>
    <w:rsid w:val="00FF6CA9"/>
    <w:rsid w:val="00FF6F93"/>
    <w:rsid w:val="00FF73CC"/>
    <w:rsid w:val="00FF76FD"/>
    <w:rsid w:val="00FF7988"/>
    <w:rsid w:val="00FF7A56"/>
    <w:rsid w:val="00FF7CD7"/>
    <w:rsid w:val="010A0407"/>
    <w:rsid w:val="012D234E"/>
    <w:rsid w:val="0152609E"/>
    <w:rsid w:val="01595D71"/>
    <w:rsid w:val="015B2F80"/>
    <w:rsid w:val="01624128"/>
    <w:rsid w:val="01671670"/>
    <w:rsid w:val="01BD4AAA"/>
    <w:rsid w:val="01C93609"/>
    <w:rsid w:val="01F50A1A"/>
    <w:rsid w:val="02003008"/>
    <w:rsid w:val="02397D98"/>
    <w:rsid w:val="023B4605"/>
    <w:rsid w:val="02577414"/>
    <w:rsid w:val="02B63626"/>
    <w:rsid w:val="02C177DA"/>
    <w:rsid w:val="02C30AE1"/>
    <w:rsid w:val="02CC6569"/>
    <w:rsid w:val="02EE7B56"/>
    <w:rsid w:val="03355154"/>
    <w:rsid w:val="033734F1"/>
    <w:rsid w:val="033E3D76"/>
    <w:rsid w:val="036718AB"/>
    <w:rsid w:val="03852016"/>
    <w:rsid w:val="038C1467"/>
    <w:rsid w:val="03A86B87"/>
    <w:rsid w:val="03AE3705"/>
    <w:rsid w:val="03C30F36"/>
    <w:rsid w:val="03C75605"/>
    <w:rsid w:val="03C90A2F"/>
    <w:rsid w:val="03CC6930"/>
    <w:rsid w:val="03E265F0"/>
    <w:rsid w:val="03FB544E"/>
    <w:rsid w:val="04287593"/>
    <w:rsid w:val="04311F58"/>
    <w:rsid w:val="043A7C7C"/>
    <w:rsid w:val="04454FF8"/>
    <w:rsid w:val="044D2341"/>
    <w:rsid w:val="046F1774"/>
    <w:rsid w:val="04715695"/>
    <w:rsid w:val="04BB68B9"/>
    <w:rsid w:val="04C0087D"/>
    <w:rsid w:val="04CB085C"/>
    <w:rsid w:val="04D403E2"/>
    <w:rsid w:val="04F376C5"/>
    <w:rsid w:val="050F327D"/>
    <w:rsid w:val="051778B5"/>
    <w:rsid w:val="051D24FC"/>
    <w:rsid w:val="0529388C"/>
    <w:rsid w:val="052F182B"/>
    <w:rsid w:val="05454BE5"/>
    <w:rsid w:val="056002BE"/>
    <w:rsid w:val="05AF26CE"/>
    <w:rsid w:val="05CA045B"/>
    <w:rsid w:val="05E01F80"/>
    <w:rsid w:val="05EC09EA"/>
    <w:rsid w:val="05EE1DDF"/>
    <w:rsid w:val="061A2772"/>
    <w:rsid w:val="061E00B9"/>
    <w:rsid w:val="06266449"/>
    <w:rsid w:val="06295595"/>
    <w:rsid w:val="062F41BB"/>
    <w:rsid w:val="063231DE"/>
    <w:rsid w:val="063714C0"/>
    <w:rsid w:val="064A75D1"/>
    <w:rsid w:val="064E6E90"/>
    <w:rsid w:val="065604F2"/>
    <w:rsid w:val="0661357F"/>
    <w:rsid w:val="06731976"/>
    <w:rsid w:val="0692527C"/>
    <w:rsid w:val="06C845E4"/>
    <w:rsid w:val="06D844C5"/>
    <w:rsid w:val="0706345B"/>
    <w:rsid w:val="07250F46"/>
    <w:rsid w:val="073239CF"/>
    <w:rsid w:val="07912C60"/>
    <w:rsid w:val="07955973"/>
    <w:rsid w:val="079A6C1D"/>
    <w:rsid w:val="07A37052"/>
    <w:rsid w:val="07A6174B"/>
    <w:rsid w:val="07C07101"/>
    <w:rsid w:val="07D53D27"/>
    <w:rsid w:val="07D92FA1"/>
    <w:rsid w:val="07F3446C"/>
    <w:rsid w:val="07F45E61"/>
    <w:rsid w:val="08015D5D"/>
    <w:rsid w:val="080E1277"/>
    <w:rsid w:val="084D08C4"/>
    <w:rsid w:val="085969AC"/>
    <w:rsid w:val="087E37EA"/>
    <w:rsid w:val="087F6EE1"/>
    <w:rsid w:val="089B36B1"/>
    <w:rsid w:val="08CD2232"/>
    <w:rsid w:val="08D3355E"/>
    <w:rsid w:val="08E57F3C"/>
    <w:rsid w:val="08F56E32"/>
    <w:rsid w:val="09016DD1"/>
    <w:rsid w:val="091E38BB"/>
    <w:rsid w:val="093C1D8B"/>
    <w:rsid w:val="094132B9"/>
    <w:rsid w:val="09822562"/>
    <w:rsid w:val="099767C8"/>
    <w:rsid w:val="09C52166"/>
    <w:rsid w:val="09CC4017"/>
    <w:rsid w:val="09E05062"/>
    <w:rsid w:val="0A03334B"/>
    <w:rsid w:val="0A1D3ACD"/>
    <w:rsid w:val="0A2B01AF"/>
    <w:rsid w:val="0A4B1C4D"/>
    <w:rsid w:val="0A79028C"/>
    <w:rsid w:val="0AAC72B2"/>
    <w:rsid w:val="0AB62281"/>
    <w:rsid w:val="0ADB6154"/>
    <w:rsid w:val="0AF132C6"/>
    <w:rsid w:val="0AF9519B"/>
    <w:rsid w:val="0B1D7C8F"/>
    <w:rsid w:val="0B4A3EEF"/>
    <w:rsid w:val="0B5858B4"/>
    <w:rsid w:val="0B9077CF"/>
    <w:rsid w:val="0B910048"/>
    <w:rsid w:val="0B9A7495"/>
    <w:rsid w:val="0B9B5890"/>
    <w:rsid w:val="0BA933EA"/>
    <w:rsid w:val="0BBD164B"/>
    <w:rsid w:val="0BCD0E80"/>
    <w:rsid w:val="0BF80978"/>
    <w:rsid w:val="0C0042B0"/>
    <w:rsid w:val="0C262D0E"/>
    <w:rsid w:val="0C506BA6"/>
    <w:rsid w:val="0C653B68"/>
    <w:rsid w:val="0C730EDF"/>
    <w:rsid w:val="0C77036E"/>
    <w:rsid w:val="0C8B1F83"/>
    <w:rsid w:val="0CD4189E"/>
    <w:rsid w:val="0CEC13F6"/>
    <w:rsid w:val="0D3500CD"/>
    <w:rsid w:val="0D417B4A"/>
    <w:rsid w:val="0D5B1061"/>
    <w:rsid w:val="0D6B15E0"/>
    <w:rsid w:val="0D7044BA"/>
    <w:rsid w:val="0D772677"/>
    <w:rsid w:val="0D8A5D32"/>
    <w:rsid w:val="0DD55781"/>
    <w:rsid w:val="0DDC557A"/>
    <w:rsid w:val="0DE562F7"/>
    <w:rsid w:val="0E064B59"/>
    <w:rsid w:val="0E567248"/>
    <w:rsid w:val="0E620F2A"/>
    <w:rsid w:val="0E674D60"/>
    <w:rsid w:val="0E7D7739"/>
    <w:rsid w:val="0E957A50"/>
    <w:rsid w:val="0E9B1CCF"/>
    <w:rsid w:val="0EB920B0"/>
    <w:rsid w:val="0EE5161B"/>
    <w:rsid w:val="0F0132A0"/>
    <w:rsid w:val="0F0732EA"/>
    <w:rsid w:val="0F366285"/>
    <w:rsid w:val="0F38113F"/>
    <w:rsid w:val="0F406804"/>
    <w:rsid w:val="0F5E4511"/>
    <w:rsid w:val="0F70731A"/>
    <w:rsid w:val="0F743721"/>
    <w:rsid w:val="0F8112E7"/>
    <w:rsid w:val="0F904BB0"/>
    <w:rsid w:val="0F9E5675"/>
    <w:rsid w:val="0FA24003"/>
    <w:rsid w:val="0FD5234F"/>
    <w:rsid w:val="0FDA7602"/>
    <w:rsid w:val="0FEB4424"/>
    <w:rsid w:val="10022B03"/>
    <w:rsid w:val="103419D7"/>
    <w:rsid w:val="10390EDF"/>
    <w:rsid w:val="10435D34"/>
    <w:rsid w:val="105F11CB"/>
    <w:rsid w:val="10860EEC"/>
    <w:rsid w:val="10932C1F"/>
    <w:rsid w:val="10A5076D"/>
    <w:rsid w:val="10B27F9A"/>
    <w:rsid w:val="10ED36B7"/>
    <w:rsid w:val="10EF12D5"/>
    <w:rsid w:val="10F05BF1"/>
    <w:rsid w:val="10F80558"/>
    <w:rsid w:val="10F80FA5"/>
    <w:rsid w:val="1101426B"/>
    <w:rsid w:val="1128659E"/>
    <w:rsid w:val="1136174E"/>
    <w:rsid w:val="11366FCC"/>
    <w:rsid w:val="11526292"/>
    <w:rsid w:val="119B1AAE"/>
    <w:rsid w:val="11AC7BA2"/>
    <w:rsid w:val="11BA4369"/>
    <w:rsid w:val="11BE008D"/>
    <w:rsid w:val="11C161C6"/>
    <w:rsid w:val="11D01FC1"/>
    <w:rsid w:val="11D16DE9"/>
    <w:rsid w:val="121477F6"/>
    <w:rsid w:val="12272955"/>
    <w:rsid w:val="123F1335"/>
    <w:rsid w:val="124E3E0E"/>
    <w:rsid w:val="1253570A"/>
    <w:rsid w:val="12585001"/>
    <w:rsid w:val="1259216E"/>
    <w:rsid w:val="12690F97"/>
    <w:rsid w:val="126F7969"/>
    <w:rsid w:val="129B46FF"/>
    <w:rsid w:val="12C15C5B"/>
    <w:rsid w:val="12D230EF"/>
    <w:rsid w:val="12DC74AE"/>
    <w:rsid w:val="12E961FE"/>
    <w:rsid w:val="131C2C98"/>
    <w:rsid w:val="137E2BCD"/>
    <w:rsid w:val="1395547C"/>
    <w:rsid w:val="13A9658D"/>
    <w:rsid w:val="13B47FAA"/>
    <w:rsid w:val="13BB6D19"/>
    <w:rsid w:val="13D06CC7"/>
    <w:rsid w:val="13E65E8E"/>
    <w:rsid w:val="13F2562D"/>
    <w:rsid w:val="13F8513C"/>
    <w:rsid w:val="14237561"/>
    <w:rsid w:val="14384A49"/>
    <w:rsid w:val="1455599F"/>
    <w:rsid w:val="14686F05"/>
    <w:rsid w:val="147C7951"/>
    <w:rsid w:val="14A952FD"/>
    <w:rsid w:val="14F72F17"/>
    <w:rsid w:val="15127EEF"/>
    <w:rsid w:val="151529F6"/>
    <w:rsid w:val="151838BE"/>
    <w:rsid w:val="15277C17"/>
    <w:rsid w:val="153E1041"/>
    <w:rsid w:val="154B6D5A"/>
    <w:rsid w:val="157E3688"/>
    <w:rsid w:val="158246A9"/>
    <w:rsid w:val="15875644"/>
    <w:rsid w:val="158D16E5"/>
    <w:rsid w:val="159C5AE4"/>
    <w:rsid w:val="15AC1AEA"/>
    <w:rsid w:val="15AF1E0C"/>
    <w:rsid w:val="15B727E1"/>
    <w:rsid w:val="15C05BCA"/>
    <w:rsid w:val="163F6C05"/>
    <w:rsid w:val="16437C2B"/>
    <w:rsid w:val="16510018"/>
    <w:rsid w:val="167459F7"/>
    <w:rsid w:val="16854194"/>
    <w:rsid w:val="169C7387"/>
    <w:rsid w:val="16BD2D1E"/>
    <w:rsid w:val="16CF0EC7"/>
    <w:rsid w:val="16DC6A20"/>
    <w:rsid w:val="16DF1153"/>
    <w:rsid w:val="16FA525E"/>
    <w:rsid w:val="17210B56"/>
    <w:rsid w:val="172F49E6"/>
    <w:rsid w:val="1734701A"/>
    <w:rsid w:val="177512B3"/>
    <w:rsid w:val="17807F16"/>
    <w:rsid w:val="17886566"/>
    <w:rsid w:val="1794257E"/>
    <w:rsid w:val="17CC1AED"/>
    <w:rsid w:val="17CD4D43"/>
    <w:rsid w:val="18075631"/>
    <w:rsid w:val="183F733B"/>
    <w:rsid w:val="186E0F66"/>
    <w:rsid w:val="18723CBA"/>
    <w:rsid w:val="18755657"/>
    <w:rsid w:val="187E60A3"/>
    <w:rsid w:val="18884747"/>
    <w:rsid w:val="18A27854"/>
    <w:rsid w:val="18AC0409"/>
    <w:rsid w:val="18B9413A"/>
    <w:rsid w:val="18F774B2"/>
    <w:rsid w:val="190B4E53"/>
    <w:rsid w:val="191B6077"/>
    <w:rsid w:val="19412333"/>
    <w:rsid w:val="19745FDA"/>
    <w:rsid w:val="19915C0C"/>
    <w:rsid w:val="19952A77"/>
    <w:rsid w:val="199E3489"/>
    <w:rsid w:val="19D773AC"/>
    <w:rsid w:val="19E06D37"/>
    <w:rsid w:val="1A1A23CD"/>
    <w:rsid w:val="1A3C5838"/>
    <w:rsid w:val="1A645A93"/>
    <w:rsid w:val="1A646F56"/>
    <w:rsid w:val="1A653324"/>
    <w:rsid w:val="1A6E5395"/>
    <w:rsid w:val="1A8A0FE4"/>
    <w:rsid w:val="1A8F1B6C"/>
    <w:rsid w:val="1A9A563C"/>
    <w:rsid w:val="1AB56FC3"/>
    <w:rsid w:val="1ACA7C14"/>
    <w:rsid w:val="1B236DB9"/>
    <w:rsid w:val="1B4731EB"/>
    <w:rsid w:val="1B4A69F8"/>
    <w:rsid w:val="1B6904D1"/>
    <w:rsid w:val="1B7679F2"/>
    <w:rsid w:val="1B972E8D"/>
    <w:rsid w:val="1BA32F2A"/>
    <w:rsid w:val="1BB8140D"/>
    <w:rsid w:val="1BCD6E12"/>
    <w:rsid w:val="1BE75BB1"/>
    <w:rsid w:val="1BF73A79"/>
    <w:rsid w:val="1C0907E3"/>
    <w:rsid w:val="1C0A720F"/>
    <w:rsid w:val="1C1024FC"/>
    <w:rsid w:val="1C2A1F7E"/>
    <w:rsid w:val="1C397E04"/>
    <w:rsid w:val="1C590CFA"/>
    <w:rsid w:val="1C5A5398"/>
    <w:rsid w:val="1C687867"/>
    <w:rsid w:val="1C8703C7"/>
    <w:rsid w:val="1C8961AE"/>
    <w:rsid w:val="1CA20EC2"/>
    <w:rsid w:val="1CA22A11"/>
    <w:rsid w:val="1CF2476F"/>
    <w:rsid w:val="1D325E0E"/>
    <w:rsid w:val="1D554668"/>
    <w:rsid w:val="1D5B69A8"/>
    <w:rsid w:val="1D621AF8"/>
    <w:rsid w:val="1D7020B4"/>
    <w:rsid w:val="1D7F1AA0"/>
    <w:rsid w:val="1D907125"/>
    <w:rsid w:val="1DB55A31"/>
    <w:rsid w:val="1DEB7007"/>
    <w:rsid w:val="1E2F2F9A"/>
    <w:rsid w:val="1E436743"/>
    <w:rsid w:val="1E7116F0"/>
    <w:rsid w:val="1E721CA3"/>
    <w:rsid w:val="1E7B7ED0"/>
    <w:rsid w:val="1EAB6FCE"/>
    <w:rsid w:val="1EBE7265"/>
    <w:rsid w:val="1EC92421"/>
    <w:rsid w:val="1ECD67DC"/>
    <w:rsid w:val="1ED50323"/>
    <w:rsid w:val="1F094EB7"/>
    <w:rsid w:val="1F0B0294"/>
    <w:rsid w:val="1F1031D5"/>
    <w:rsid w:val="1F1F165D"/>
    <w:rsid w:val="1F270628"/>
    <w:rsid w:val="1F414C1E"/>
    <w:rsid w:val="1F4556FF"/>
    <w:rsid w:val="1F4C5B6A"/>
    <w:rsid w:val="1F8F3FE6"/>
    <w:rsid w:val="1FA1253E"/>
    <w:rsid w:val="1FA715D5"/>
    <w:rsid w:val="1FAA361D"/>
    <w:rsid w:val="1FAE288C"/>
    <w:rsid w:val="1FB12B16"/>
    <w:rsid w:val="1FD12E8D"/>
    <w:rsid w:val="1FD25A84"/>
    <w:rsid w:val="1FD31F0D"/>
    <w:rsid w:val="2020079B"/>
    <w:rsid w:val="20213B1C"/>
    <w:rsid w:val="20542A18"/>
    <w:rsid w:val="20774CA1"/>
    <w:rsid w:val="208A0903"/>
    <w:rsid w:val="20AB2173"/>
    <w:rsid w:val="20B4282E"/>
    <w:rsid w:val="20BA0B91"/>
    <w:rsid w:val="20C82D95"/>
    <w:rsid w:val="20D13CA9"/>
    <w:rsid w:val="20E35173"/>
    <w:rsid w:val="20E371A5"/>
    <w:rsid w:val="20EE650E"/>
    <w:rsid w:val="20F131EF"/>
    <w:rsid w:val="20FF55DA"/>
    <w:rsid w:val="213B1BED"/>
    <w:rsid w:val="213E31D7"/>
    <w:rsid w:val="21422131"/>
    <w:rsid w:val="215E359B"/>
    <w:rsid w:val="21643055"/>
    <w:rsid w:val="217371D8"/>
    <w:rsid w:val="21815F5F"/>
    <w:rsid w:val="21816D2A"/>
    <w:rsid w:val="219B6A0B"/>
    <w:rsid w:val="21B254D5"/>
    <w:rsid w:val="21CD4176"/>
    <w:rsid w:val="21D6166E"/>
    <w:rsid w:val="21F85572"/>
    <w:rsid w:val="2201353E"/>
    <w:rsid w:val="220278AC"/>
    <w:rsid w:val="22502FA9"/>
    <w:rsid w:val="22526E92"/>
    <w:rsid w:val="226C0E43"/>
    <w:rsid w:val="227E455D"/>
    <w:rsid w:val="229D07AF"/>
    <w:rsid w:val="229E72A7"/>
    <w:rsid w:val="22CB31C2"/>
    <w:rsid w:val="2325638E"/>
    <w:rsid w:val="232B13B2"/>
    <w:rsid w:val="237F64BA"/>
    <w:rsid w:val="238613C8"/>
    <w:rsid w:val="23972B82"/>
    <w:rsid w:val="239E48E4"/>
    <w:rsid w:val="23A87FA3"/>
    <w:rsid w:val="23BC156C"/>
    <w:rsid w:val="23BF640A"/>
    <w:rsid w:val="23D567C0"/>
    <w:rsid w:val="23DD1510"/>
    <w:rsid w:val="23DE6A35"/>
    <w:rsid w:val="23E569FC"/>
    <w:rsid w:val="23F414C8"/>
    <w:rsid w:val="24016D68"/>
    <w:rsid w:val="240B34CD"/>
    <w:rsid w:val="241B5050"/>
    <w:rsid w:val="24251DE8"/>
    <w:rsid w:val="24315D4F"/>
    <w:rsid w:val="24383FBD"/>
    <w:rsid w:val="24517C33"/>
    <w:rsid w:val="24A82427"/>
    <w:rsid w:val="24B06D26"/>
    <w:rsid w:val="24C05F63"/>
    <w:rsid w:val="251A6CD1"/>
    <w:rsid w:val="2551255A"/>
    <w:rsid w:val="25621F23"/>
    <w:rsid w:val="25772796"/>
    <w:rsid w:val="25B53A2F"/>
    <w:rsid w:val="25C55E4D"/>
    <w:rsid w:val="25D361C0"/>
    <w:rsid w:val="25EA7337"/>
    <w:rsid w:val="25F77759"/>
    <w:rsid w:val="26391817"/>
    <w:rsid w:val="26466D12"/>
    <w:rsid w:val="265079A8"/>
    <w:rsid w:val="266D0316"/>
    <w:rsid w:val="266D0F20"/>
    <w:rsid w:val="267E550D"/>
    <w:rsid w:val="26AF48C6"/>
    <w:rsid w:val="27024EDC"/>
    <w:rsid w:val="27092D67"/>
    <w:rsid w:val="271D7591"/>
    <w:rsid w:val="271F7EFD"/>
    <w:rsid w:val="273657D9"/>
    <w:rsid w:val="274D2285"/>
    <w:rsid w:val="27673380"/>
    <w:rsid w:val="27816A95"/>
    <w:rsid w:val="2789739A"/>
    <w:rsid w:val="278E5EAA"/>
    <w:rsid w:val="27A26926"/>
    <w:rsid w:val="27AA7307"/>
    <w:rsid w:val="27DC0E87"/>
    <w:rsid w:val="27DD7FF6"/>
    <w:rsid w:val="27FA157A"/>
    <w:rsid w:val="28085C56"/>
    <w:rsid w:val="280B4FFF"/>
    <w:rsid w:val="283D2B57"/>
    <w:rsid w:val="283D3D7D"/>
    <w:rsid w:val="28674312"/>
    <w:rsid w:val="28826904"/>
    <w:rsid w:val="28914E29"/>
    <w:rsid w:val="28C46077"/>
    <w:rsid w:val="28E0313B"/>
    <w:rsid w:val="28F80F90"/>
    <w:rsid w:val="290C77D2"/>
    <w:rsid w:val="292A42C4"/>
    <w:rsid w:val="29543185"/>
    <w:rsid w:val="29811191"/>
    <w:rsid w:val="29A56700"/>
    <w:rsid w:val="29BC62EB"/>
    <w:rsid w:val="29C52E52"/>
    <w:rsid w:val="29CD5BBF"/>
    <w:rsid w:val="29DB187C"/>
    <w:rsid w:val="29F96609"/>
    <w:rsid w:val="2A0065E3"/>
    <w:rsid w:val="2A0D27EB"/>
    <w:rsid w:val="2A307458"/>
    <w:rsid w:val="2A3E6979"/>
    <w:rsid w:val="2A5E5505"/>
    <w:rsid w:val="2A657533"/>
    <w:rsid w:val="2A6B4B05"/>
    <w:rsid w:val="2A6B5148"/>
    <w:rsid w:val="2A773463"/>
    <w:rsid w:val="2A806EF3"/>
    <w:rsid w:val="2A9505B1"/>
    <w:rsid w:val="2AD04060"/>
    <w:rsid w:val="2ADB0D66"/>
    <w:rsid w:val="2ADC4A5C"/>
    <w:rsid w:val="2AF4430D"/>
    <w:rsid w:val="2B363016"/>
    <w:rsid w:val="2B375BF9"/>
    <w:rsid w:val="2B3B43E5"/>
    <w:rsid w:val="2B3C4087"/>
    <w:rsid w:val="2B4B2D04"/>
    <w:rsid w:val="2BAD22AF"/>
    <w:rsid w:val="2BB65E43"/>
    <w:rsid w:val="2BCA6FD9"/>
    <w:rsid w:val="2BDB246E"/>
    <w:rsid w:val="2BE70C46"/>
    <w:rsid w:val="2BE86F0F"/>
    <w:rsid w:val="2C10734E"/>
    <w:rsid w:val="2C115D0B"/>
    <w:rsid w:val="2C152799"/>
    <w:rsid w:val="2C2B1E69"/>
    <w:rsid w:val="2C371409"/>
    <w:rsid w:val="2C4476F3"/>
    <w:rsid w:val="2C4A50EC"/>
    <w:rsid w:val="2C752B70"/>
    <w:rsid w:val="2C93627D"/>
    <w:rsid w:val="2C9F22B8"/>
    <w:rsid w:val="2CB83933"/>
    <w:rsid w:val="2CC14CAB"/>
    <w:rsid w:val="2CD64C3F"/>
    <w:rsid w:val="2CD87EDA"/>
    <w:rsid w:val="2CF650C2"/>
    <w:rsid w:val="2CF74B9C"/>
    <w:rsid w:val="2D167C46"/>
    <w:rsid w:val="2D310129"/>
    <w:rsid w:val="2D3C5ED9"/>
    <w:rsid w:val="2DAF372F"/>
    <w:rsid w:val="2DCE033B"/>
    <w:rsid w:val="2DDC4AD3"/>
    <w:rsid w:val="2DE610EF"/>
    <w:rsid w:val="2DF73B0E"/>
    <w:rsid w:val="2DFB621C"/>
    <w:rsid w:val="2E3371FD"/>
    <w:rsid w:val="2E6219EF"/>
    <w:rsid w:val="2E725A25"/>
    <w:rsid w:val="2E8107BC"/>
    <w:rsid w:val="2EA66205"/>
    <w:rsid w:val="2EAF0841"/>
    <w:rsid w:val="2ED27EF9"/>
    <w:rsid w:val="2ED34221"/>
    <w:rsid w:val="2EDB0A61"/>
    <w:rsid w:val="2EE45CDD"/>
    <w:rsid w:val="2EF703BD"/>
    <w:rsid w:val="2EF73CD3"/>
    <w:rsid w:val="2EF80E1E"/>
    <w:rsid w:val="2F016809"/>
    <w:rsid w:val="2F13617E"/>
    <w:rsid w:val="2F1F7BA4"/>
    <w:rsid w:val="2F4703DC"/>
    <w:rsid w:val="2F692D8F"/>
    <w:rsid w:val="2F74606D"/>
    <w:rsid w:val="2F8A001C"/>
    <w:rsid w:val="2FAD631C"/>
    <w:rsid w:val="2FD67F57"/>
    <w:rsid w:val="2FED71DC"/>
    <w:rsid w:val="30127AE9"/>
    <w:rsid w:val="30264F24"/>
    <w:rsid w:val="302E64A9"/>
    <w:rsid w:val="30446CB3"/>
    <w:rsid w:val="30514150"/>
    <w:rsid w:val="30543423"/>
    <w:rsid w:val="31186394"/>
    <w:rsid w:val="312236B2"/>
    <w:rsid w:val="31391A72"/>
    <w:rsid w:val="313D04C3"/>
    <w:rsid w:val="31447178"/>
    <w:rsid w:val="319234CE"/>
    <w:rsid w:val="31952033"/>
    <w:rsid w:val="31971EA0"/>
    <w:rsid w:val="31976297"/>
    <w:rsid w:val="319C1441"/>
    <w:rsid w:val="31A736EC"/>
    <w:rsid w:val="31B431D7"/>
    <w:rsid w:val="31FA0CCF"/>
    <w:rsid w:val="32244793"/>
    <w:rsid w:val="322F4488"/>
    <w:rsid w:val="323103D4"/>
    <w:rsid w:val="325251D3"/>
    <w:rsid w:val="325A1B4D"/>
    <w:rsid w:val="325E5B10"/>
    <w:rsid w:val="32702666"/>
    <w:rsid w:val="32756CD4"/>
    <w:rsid w:val="32874309"/>
    <w:rsid w:val="32AE5E2D"/>
    <w:rsid w:val="32C15033"/>
    <w:rsid w:val="32C33F3C"/>
    <w:rsid w:val="32FA0E03"/>
    <w:rsid w:val="33307BED"/>
    <w:rsid w:val="33417A04"/>
    <w:rsid w:val="33444DA1"/>
    <w:rsid w:val="33661596"/>
    <w:rsid w:val="336A50BC"/>
    <w:rsid w:val="337611A0"/>
    <w:rsid w:val="33962D5B"/>
    <w:rsid w:val="339F75D2"/>
    <w:rsid w:val="33F03525"/>
    <w:rsid w:val="34012716"/>
    <w:rsid w:val="340423D1"/>
    <w:rsid w:val="343D15F8"/>
    <w:rsid w:val="345B1C32"/>
    <w:rsid w:val="34910734"/>
    <w:rsid w:val="34CE324A"/>
    <w:rsid w:val="34CF669A"/>
    <w:rsid w:val="34D260C5"/>
    <w:rsid w:val="34D43C04"/>
    <w:rsid w:val="34E343E2"/>
    <w:rsid w:val="34FD4951"/>
    <w:rsid w:val="352014F0"/>
    <w:rsid w:val="353F4C5B"/>
    <w:rsid w:val="3542403D"/>
    <w:rsid w:val="35436E62"/>
    <w:rsid w:val="35541AB6"/>
    <w:rsid w:val="355D58D0"/>
    <w:rsid w:val="357C44AF"/>
    <w:rsid w:val="358B3A0D"/>
    <w:rsid w:val="35AC530D"/>
    <w:rsid w:val="35C13FE3"/>
    <w:rsid w:val="35E84F38"/>
    <w:rsid w:val="360C397B"/>
    <w:rsid w:val="36155105"/>
    <w:rsid w:val="361D2258"/>
    <w:rsid w:val="362362EF"/>
    <w:rsid w:val="36266512"/>
    <w:rsid w:val="365046BE"/>
    <w:rsid w:val="36587CC4"/>
    <w:rsid w:val="36793798"/>
    <w:rsid w:val="36801DDE"/>
    <w:rsid w:val="368658AC"/>
    <w:rsid w:val="36951D56"/>
    <w:rsid w:val="369D7914"/>
    <w:rsid w:val="36A207C4"/>
    <w:rsid w:val="36A50981"/>
    <w:rsid w:val="36B24FEE"/>
    <w:rsid w:val="36BC6103"/>
    <w:rsid w:val="36E257B4"/>
    <w:rsid w:val="36E666AF"/>
    <w:rsid w:val="36FD6BC8"/>
    <w:rsid w:val="37024B37"/>
    <w:rsid w:val="371836E1"/>
    <w:rsid w:val="37356D85"/>
    <w:rsid w:val="3786334C"/>
    <w:rsid w:val="37A82323"/>
    <w:rsid w:val="37AD2323"/>
    <w:rsid w:val="37E812B1"/>
    <w:rsid w:val="37F054DD"/>
    <w:rsid w:val="37FC321D"/>
    <w:rsid w:val="37FC4F0F"/>
    <w:rsid w:val="380E0C72"/>
    <w:rsid w:val="38115855"/>
    <w:rsid w:val="386B2996"/>
    <w:rsid w:val="386F1823"/>
    <w:rsid w:val="387A0EE1"/>
    <w:rsid w:val="38B6506F"/>
    <w:rsid w:val="38C3043B"/>
    <w:rsid w:val="38D0036B"/>
    <w:rsid w:val="38E1459A"/>
    <w:rsid w:val="38E65ADA"/>
    <w:rsid w:val="38E74E94"/>
    <w:rsid w:val="38F32DE1"/>
    <w:rsid w:val="39213F6C"/>
    <w:rsid w:val="394D2801"/>
    <w:rsid w:val="395B273F"/>
    <w:rsid w:val="3965413F"/>
    <w:rsid w:val="39682269"/>
    <w:rsid w:val="396C5252"/>
    <w:rsid w:val="396F1B79"/>
    <w:rsid w:val="39730F41"/>
    <w:rsid w:val="397C192A"/>
    <w:rsid w:val="398E4838"/>
    <w:rsid w:val="398F2D8F"/>
    <w:rsid w:val="39A23192"/>
    <w:rsid w:val="39B70F3F"/>
    <w:rsid w:val="39E5527B"/>
    <w:rsid w:val="39E57BC9"/>
    <w:rsid w:val="3A227CFA"/>
    <w:rsid w:val="3A464935"/>
    <w:rsid w:val="3A606178"/>
    <w:rsid w:val="3A691025"/>
    <w:rsid w:val="3A697D49"/>
    <w:rsid w:val="3A771EC0"/>
    <w:rsid w:val="3A7D5FBA"/>
    <w:rsid w:val="3B054118"/>
    <w:rsid w:val="3B072873"/>
    <w:rsid w:val="3B1302F9"/>
    <w:rsid w:val="3B146C1B"/>
    <w:rsid w:val="3B2E6603"/>
    <w:rsid w:val="3B3671D9"/>
    <w:rsid w:val="3B495BC0"/>
    <w:rsid w:val="3B545C91"/>
    <w:rsid w:val="3B6A0951"/>
    <w:rsid w:val="3B6A5F0A"/>
    <w:rsid w:val="3B727E87"/>
    <w:rsid w:val="3B786C47"/>
    <w:rsid w:val="3B803848"/>
    <w:rsid w:val="3B9A7B08"/>
    <w:rsid w:val="3BCC41BB"/>
    <w:rsid w:val="3BCC664E"/>
    <w:rsid w:val="3BE047D8"/>
    <w:rsid w:val="3C19471B"/>
    <w:rsid w:val="3C257B32"/>
    <w:rsid w:val="3C2A18B5"/>
    <w:rsid w:val="3C354D8A"/>
    <w:rsid w:val="3C44673B"/>
    <w:rsid w:val="3C621263"/>
    <w:rsid w:val="3C696335"/>
    <w:rsid w:val="3C736149"/>
    <w:rsid w:val="3CA94576"/>
    <w:rsid w:val="3CAB069D"/>
    <w:rsid w:val="3CBE0C72"/>
    <w:rsid w:val="3CBE336B"/>
    <w:rsid w:val="3CFE3CAB"/>
    <w:rsid w:val="3D27675F"/>
    <w:rsid w:val="3D4B207C"/>
    <w:rsid w:val="3D57419D"/>
    <w:rsid w:val="3D693FBB"/>
    <w:rsid w:val="3D756613"/>
    <w:rsid w:val="3D851009"/>
    <w:rsid w:val="3D883936"/>
    <w:rsid w:val="3D9247B7"/>
    <w:rsid w:val="3D9671D6"/>
    <w:rsid w:val="3D9F4F27"/>
    <w:rsid w:val="3DBA71BC"/>
    <w:rsid w:val="3DC860AE"/>
    <w:rsid w:val="3DC94D87"/>
    <w:rsid w:val="3DDA5BA1"/>
    <w:rsid w:val="3DE940D4"/>
    <w:rsid w:val="3DF56C8F"/>
    <w:rsid w:val="3E0126CA"/>
    <w:rsid w:val="3E3F1624"/>
    <w:rsid w:val="3E4F0014"/>
    <w:rsid w:val="3E6425DE"/>
    <w:rsid w:val="3E740D81"/>
    <w:rsid w:val="3E846E4F"/>
    <w:rsid w:val="3E98330B"/>
    <w:rsid w:val="3E9C61B0"/>
    <w:rsid w:val="3ECE24DC"/>
    <w:rsid w:val="3EDA7487"/>
    <w:rsid w:val="3EEF3C1E"/>
    <w:rsid w:val="3F086D80"/>
    <w:rsid w:val="3F1737FA"/>
    <w:rsid w:val="3F2B069D"/>
    <w:rsid w:val="3F412456"/>
    <w:rsid w:val="3F630F60"/>
    <w:rsid w:val="3F6314BF"/>
    <w:rsid w:val="3F696337"/>
    <w:rsid w:val="3FB6627F"/>
    <w:rsid w:val="3FFE1104"/>
    <w:rsid w:val="401A73FE"/>
    <w:rsid w:val="40284FDD"/>
    <w:rsid w:val="402C3CBF"/>
    <w:rsid w:val="40345C9E"/>
    <w:rsid w:val="40426460"/>
    <w:rsid w:val="404B36C6"/>
    <w:rsid w:val="406E49F8"/>
    <w:rsid w:val="407865EF"/>
    <w:rsid w:val="40BA42C4"/>
    <w:rsid w:val="40C14F38"/>
    <w:rsid w:val="40E50C6A"/>
    <w:rsid w:val="40EB6BE1"/>
    <w:rsid w:val="40FF3E8B"/>
    <w:rsid w:val="4102578A"/>
    <w:rsid w:val="410D086A"/>
    <w:rsid w:val="411C46F1"/>
    <w:rsid w:val="413516B7"/>
    <w:rsid w:val="4137007A"/>
    <w:rsid w:val="41576A5B"/>
    <w:rsid w:val="41617170"/>
    <w:rsid w:val="41EB699E"/>
    <w:rsid w:val="41ED7773"/>
    <w:rsid w:val="42067A51"/>
    <w:rsid w:val="424D2FD1"/>
    <w:rsid w:val="425A2528"/>
    <w:rsid w:val="42803D3D"/>
    <w:rsid w:val="4285209F"/>
    <w:rsid w:val="42977114"/>
    <w:rsid w:val="429B29A6"/>
    <w:rsid w:val="42AD0F3F"/>
    <w:rsid w:val="42BC4371"/>
    <w:rsid w:val="42C36A1B"/>
    <w:rsid w:val="42CE624E"/>
    <w:rsid w:val="42D40690"/>
    <w:rsid w:val="42D752DD"/>
    <w:rsid w:val="42DE4FCD"/>
    <w:rsid w:val="42F529DA"/>
    <w:rsid w:val="431B0932"/>
    <w:rsid w:val="4324294D"/>
    <w:rsid w:val="432E2FA7"/>
    <w:rsid w:val="434A18F5"/>
    <w:rsid w:val="43551E8C"/>
    <w:rsid w:val="435A02E4"/>
    <w:rsid w:val="437B27DB"/>
    <w:rsid w:val="43A810BA"/>
    <w:rsid w:val="43D555F0"/>
    <w:rsid w:val="442F625E"/>
    <w:rsid w:val="4465294F"/>
    <w:rsid w:val="44992C45"/>
    <w:rsid w:val="44B16774"/>
    <w:rsid w:val="44BA4D13"/>
    <w:rsid w:val="44C0597D"/>
    <w:rsid w:val="44DD11E1"/>
    <w:rsid w:val="44F460A2"/>
    <w:rsid w:val="45322B65"/>
    <w:rsid w:val="453C5358"/>
    <w:rsid w:val="455A50BB"/>
    <w:rsid w:val="45A6231E"/>
    <w:rsid w:val="45B202A5"/>
    <w:rsid w:val="45E13FA2"/>
    <w:rsid w:val="45E47BD1"/>
    <w:rsid w:val="45FA420D"/>
    <w:rsid w:val="45FC1619"/>
    <w:rsid w:val="46061CED"/>
    <w:rsid w:val="463A497E"/>
    <w:rsid w:val="466C05F0"/>
    <w:rsid w:val="467F4BF4"/>
    <w:rsid w:val="46800066"/>
    <w:rsid w:val="46A6051E"/>
    <w:rsid w:val="46BC4AE1"/>
    <w:rsid w:val="46C27B63"/>
    <w:rsid w:val="46EE1161"/>
    <w:rsid w:val="47026363"/>
    <w:rsid w:val="47064676"/>
    <w:rsid w:val="4711048C"/>
    <w:rsid w:val="47353F94"/>
    <w:rsid w:val="47384B51"/>
    <w:rsid w:val="474253F5"/>
    <w:rsid w:val="47736699"/>
    <w:rsid w:val="47937C91"/>
    <w:rsid w:val="479D583D"/>
    <w:rsid w:val="47AD5845"/>
    <w:rsid w:val="47B54550"/>
    <w:rsid w:val="47B801E7"/>
    <w:rsid w:val="47E10FC4"/>
    <w:rsid w:val="47F11682"/>
    <w:rsid w:val="48021798"/>
    <w:rsid w:val="48172A2F"/>
    <w:rsid w:val="481B6477"/>
    <w:rsid w:val="48233E2F"/>
    <w:rsid w:val="482A1FCC"/>
    <w:rsid w:val="483C052F"/>
    <w:rsid w:val="48671EAD"/>
    <w:rsid w:val="489B4E50"/>
    <w:rsid w:val="489F471F"/>
    <w:rsid w:val="48A17CC5"/>
    <w:rsid w:val="48B36CC3"/>
    <w:rsid w:val="48C503A7"/>
    <w:rsid w:val="48D22D26"/>
    <w:rsid w:val="48D86504"/>
    <w:rsid w:val="48FB77D0"/>
    <w:rsid w:val="49087E48"/>
    <w:rsid w:val="490F4BF1"/>
    <w:rsid w:val="49255CC6"/>
    <w:rsid w:val="4934294B"/>
    <w:rsid w:val="49347870"/>
    <w:rsid w:val="493D3418"/>
    <w:rsid w:val="49652BB3"/>
    <w:rsid w:val="497E642B"/>
    <w:rsid w:val="49AC294D"/>
    <w:rsid w:val="49B21BC8"/>
    <w:rsid w:val="49C75156"/>
    <w:rsid w:val="49D1792D"/>
    <w:rsid w:val="49DB31BE"/>
    <w:rsid w:val="49F541D1"/>
    <w:rsid w:val="4A11460C"/>
    <w:rsid w:val="4A230129"/>
    <w:rsid w:val="4A2E2433"/>
    <w:rsid w:val="4A441C65"/>
    <w:rsid w:val="4A9432C4"/>
    <w:rsid w:val="4A9775DD"/>
    <w:rsid w:val="4A9C78CB"/>
    <w:rsid w:val="4AB82D2D"/>
    <w:rsid w:val="4B010D42"/>
    <w:rsid w:val="4B324BF8"/>
    <w:rsid w:val="4B3E2731"/>
    <w:rsid w:val="4B420613"/>
    <w:rsid w:val="4B6C7B00"/>
    <w:rsid w:val="4B6E5F18"/>
    <w:rsid w:val="4B8C01A3"/>
    <w:rsid w:val="4BAD5D5C"/>
    <w:rsid w:val="4BB44891"/>
    <w:rsid w:val="4BBA0B88"/>
    <w:rsid w:val="4BF57C6A"/>
    <w:rsid w:val="4BF95EE5"/>
    <w:rsid w:val="4C404AC6"/>
    <w:rsid w:val="4C4D79AA"/>
    <w:rsid w:val="4C627B2C"/>
    <w:rsid w:val="4C856FAA"/>
    <w:rsid w:val="4C863711"/>
    <w:rsid w:val="4CBE332A"/>
    <w:rsid w:val="4CCB0DF9"/>
    <w:rsid w:val="4CE72B32"/>
    <w:rsid w:val="4D050BFA"/>
    <w:rsid w:val="4D5068B4"/>
    <w:rsid w:val="4D5C750E"/>
    <w:rsid w:val="4D8748ED"/>
    <w:rsid w:val="4D93109F"/>
    <w:rsid w:val="4D9D3571"/>
    <w:rsid w:val="4DA031F0"/>
    <w:rsid w:val="4DB34DF6"/>
    <w:rsid w:val="4DC51D1E"/>
    <w:rsid w:val="4DC878DC"/>
    <w:rsid w:val="4DE750B8"/>
    <w:rsid w:val="4DEB5F1C"/>
    <w:rsid w:val="4DF66B8E"/>
    <w:rsid w:val="4DFB4AC1"/>
    <w:rsid w:val="4E0D7894"/>
    <w:rsid w:val="4E22108F"/>
    <w:rsid w:val="4E2C3B33"/>
    <w:rsid w:val="4E443C13"/>
    <w:rsid w:val="4E5E63C9"/>
    <w:rsid w:val="4E614262"/>
    <w:rsid w:val="4E6723BE"/>
    <w:rsid w:val="4E820E0F"/>
    <w:rsid w:val="4EA63E94"/>
    <w:rsid w:val="4EB36CED"/>
    <w:rsid w:val="4EC66987"/>
    <w:rsid w:val="4F0E7D20"/>
    <w:rsid w:val="4F1511EA"/>
    <w:rsid w:val="4F1528D9"/>
    <w:rsid w:val="4F1A4344"/>
    <w:rsid w:val="4F3B0292"/>
    <w:rsid w:val="4F6053A5"/>
    <w:rsid w:val="4F6D637F"/>
    <w:rsid w:val="4F823879"/>
    <w:rsid w:val="4FA34220"/>
    <w:rsid w:val="4FD5045D"/>
    <w:rsid w:val="4FD853BF"/>
    <w:rsid w:val="4FF23415"/>
    <w:rsid w:val="50082282"/>
    <w:rsid w:val="50187E3F"/>
    <w:rsid w:val="502976BB"/>
    <w:rsid w:val="505434C7"/>
    <w:rsid w:val="507A113A"/>
    <w:rsid w:val="509C5A48"/>
    <w:rsid w:val="50E458F5"/>
    <w:rsid w:val="50FB5B0E"/>
    <w:rsid w:val="511C3C0B"/>
    <w:rsid w:val="513B090D"/>
    <w:rsid w:val="5147051F"/>
    <w:rsid w:val="518C13F3"/>
    <w:rsid w:val="51AF4CAE"/>
    <w:rsid w:val="51C411E6"/>
    <w:rsid w:val="51C52837"/>
    <w:rsid w:val="51C56654"/>
    <w:rsid w:val="51E225E7"/>
    <w:rsid w:val="51E83F07"/>
    <w:rsid w:val="51E86C23"/>
    <w:rsid w:val="51F46E90"/>
    <w:rsid w:val="520A046A"/>
    <w:rsid w:val="52161373"/>
    <w:rsid w:val="522178DA"/>
    <w:rsid w:val="523F26FD"/>
    <w:rsid w:val="5248167E"/>
    <w:rsid w:val="529223A5"/>
    <w:rsid w:val="52A06678"/>
    <w:rsid w:val="52A937F6"/>
    <w:rsid w:val="52E809D9"/>
    <w:rsid w:val="52E9778E"/>
    <w:rsid w:val="52F00864"/>
    <w:rsid w:val="5305739A"/>
    <w:rsid w:val="533A6799"/>
    <w:rsid w:val="53A37D8E"/>
    <w:rsid w:val="53D72AC9"/>
    <w:rsid w:val="53F13138"/>
    <w:rsid w:val="54083507"/>
    <w:rsid w:val="54124902"/>
    <w:rsid w:val="54176CD6"/>
    <w:rsid w:val="5436508C"/>
    <w:rsid w:val="543F569F"/>
    <w:rsid w:val="544C33BC"/>
    <w:rsid w:val="547658D8"/>
    <w:rsid w:val="547D08A7"/>
    <w:rsid w:val="54863930"/>
    <w:rsid w:val="54953B92"/>
    <w:rsid w:val="549D4E73"/>
    <w:rsid w:val="54A222D1"/>
    <w:rsid w:val="54A55B22"/>
    <w:rsid w:val="54C34E1A"/>
    <w:rsid w:val="54D97C61"/>
    <w:rsid w:val="54E2590F"/>
    <w:rsid w:val="54F85EA2"/>
    <w:rsid w:val="55111DC0"/>
    <w:rsid w:val="55244EA1"/>
    <w:rsid w:val="55333BFE"/>
    <w:rsid w:val="555A754F"/>
    <w:rsid w:val="555F422E"/>
    <w:rsid w:val="559E165F"/>
    <w:rsid w:val="55D923A2"/>
    <w:rsid w:val="560617A9"/>
    <w:rsid w:val="564B2EEC"/>
    <w:rsid w:val="565544EB"/>
    <w:rsid w:val="56640BE4"/>
    <w:rsid w:val="5672340D"/>
    <w:rsid w:val="569F1488"/>
    <w:rsid w:val="56C96F61"/>
    <w:rsid w:val="572C73ED"/>
    <w:rsid w:val="57844B44"/>
    <w:rsid w:val="57A23156"/>
    <w:rsid w:val="57A27CEE"/>
    <w:rsid w:val="57A45123"/>
    <w:rsid w:val="57B6727C"/>
    <w:rsid w:val="57CC307B"/>
    <w:rsid w:val="58006749"/>
    <w:rsid w:val="582A2265"/>
    <w:rsid w:val="58340BA0"/>
    <w:rsid w:val="58436346"/>
    <w:rsid w:val="58675125"/>
    <w:rsid w:val="587F4B95"/>
    <w:rsid w:val="588A4EFE"/>
    <w:rsid w:val="58985453"/>
    <w:rsid w:val="589E2CE5"/>
    <w:rsid w:val="58B2064A"/>
    <w:rsid w:val="58B92587"/>
    <w:rsid w:val="590C01C5"/>
    <w:rsid w:val="591F41AA"/>
    <w:rsid w:val="592F18F5"/>
    <w:rsid w:val="59483E8A"/>
    <w:rsid w:val="596C667C"/>
    <w:rsid w:val="596E6D07"/>
    <w:rsid w:val="598F3764"/>
    <w:rsid w:val="59943A6D"/>
    <w:rsid w:val="59945C93"/>
    <w:rsid w:val="59DA3122"/>
    <w:rsid w:val="59E45BE2"/>
    <w:rsid w:val="59E4645F"/>
    <w:rsid w:val="59E757EC"/>
    <w:rsid w:val="59FD77EF"/>
    <w:rsid w:val="5A181C3C"/>
    <w:rsid w:val="5A2E42C0"/>
    <w:rsid w:val="5A2F54A9"/>
    <w:rsid w:val="5A4D374A"/>
    <w:rsid w:val="5A547447"/>
    <w:rsid w:val="5A786B12"/>
    <w:rsid w:val="5A8871B5"/>
    <w:rsid w:val="5A8B08A1"/>
    <w:rsid w:val="5A9069EE"/>
    <w:rsid w:val="5AE314E9"/>
    <w:rsid w:val="5AE82660"/>
    <w:rsid w:val="5AE82FF3"/>
    <w:rsid w:val="5B473870"/>
    <w:rsid w:val="5B486CF2"/>
    <w:rsid w:val="5B597B38"/>
    <w:rsid w:val="5B8C1A85"/>
    <w:rsid w:val="5B9827DD"/>
    <w:rsid w:val="5B9D57D7"/>
    <w:rsid w:val="5BAF443A"/>
    <w:rsid w:val="5BBA0E4E"/>
    <w:rsid w:val="5BBE3FED"/>
    <w:rsid w:val="5BEA222F"/>
    <w:rsid w:val="5BF16713"/>
    <w:rsid w:val="5C06356E"/>
    <w:rsid w:val="5C2425F8"/>
    <w:rsid w:val="5C2D6725"/>
    <w:rsid w:val="5C2F2656"/>
    <w:rsid w:val="5C4E2863"/>
    <w:rsid w:val="5C6C6745"/>
    <w:rsid w:val="5C744389"/>
    <w:rsid w:val="5C7622FF"/>
    <w:rsid w:val="5C7C61CC"/>
    <w:rsid w:val="5CCB5BFD"/>
    <w:rsid w:val="5CD85A02"/>
    <w:rsid w:val="5CEA5AF1"/>
    <w:rsid w:val="5D125037"/>
    <w:rsid w:val="5D183BFD"/>
    <w:rsid w:val="5D1A7631"/>
    <w:rsid w:val="5D532651"/>
    <w:rsid w:val="5D595186"/>
    <w:rsid w:val="5D8B5846"/>
    <w:rsid w:val="5D8D65D0"/>
    <w:rsid w:val="5D902F63"/>
    <w:rsid w:val="5D914C19"/>
    <w:rsid w:val="5DAF0BE6"/>
    <w:rsid w:val="5DB52DDB"/>
    <w:rsid w:val="5DBA0CF5"/>
    <w:rsid w:val="5DBD6204"/>
    <w:rsid w:val="5DE63951"/>
    <w:rsid w:val="5DE9139B"/>
    <w:rsid w:val="5DF970F2"/>
    <w:rsid w:val="5E166E93"/>
    <w:rsid w:val="5E3033A8"/>
    <w:rsid w:val="5E3C5850"/>
    <w:rsid w:val="5E4750DB"/>
    <w:rsid w:val="5E6E5A0E"/>
    <w:rsid w:val="5E704A68"/>
    <w:rsid w:val="5E7B0CDF"/>
    <w:rsid w:val="5EA458A5"/>
    <w:rsid w:val="5EA537F8"/>
    <w:rsid w:val="5F041E82"/>
    <w:rsid w:val="5F07097B"/>
    <w:rsid w:val="5F632E6A"/>
    <w:rsid w:val="5F633543"/>
    <w:rsid w:val="5F797BCE"/>
    <w:rsid w:val="5F892786"/>
    <w:rsid w:val="5F8E5633"/>
    <w:rsid w:val="5FA243C2"/>
    <w:rsid w:val="5FCB675E"/>
    <w:rsid w:val="5FE52AD8"/>
    <w:rsid w:val="5FFA5C4F"/>
    <w:rsid w:val="601D24B7"/>
    <w:rsid w:val="602E1127"/>
    <w:rsid w:val="602F4AB0"/>
    <w:rsid w:val="602F5E87"/>
    <w:rsid w:val="6062282D"/>
    <w:rsid w:val="60833056"/>
    <w:rsid w:val="60875F34"/>
    <w:rsid w:val="6089734C"/>
    <w:rsid w:val="609E370E"/>
    <w:rsid w:val="609F108A"/>
    <w:rsid w:val="60AE50A6"/>
    <w:rsid w:val="60E373CF"/>
    <w:rsid w:val="60F13DF6"/>
    <w:rsid w:val="60F1707E"/>
    <w:rsid w:val="60FF4A4C"/>
    <w:rsid w:val="60FF5609"/>
    <w:rsid w:val="6109476E"/>
    <w:rsid w:val="61102BF5"/>
    <w:rsid w:val="612A3F65"/>
    <w:rsid w:val="615537D1"/>
    <w:rsid w:val="61752A32"/>
    <w:rsid w:val="617769DA"/>
    <w:rsid w:val="619D1EFE"/>
    <w:rsid w:val="61CC1D53"/>
    <w:rsid w:val="61D10183"/>
    <w:rsid w:val="61F34067"/>
    <w:rsid w:val="620042C4"/>
    <w:rsid w:val="62072903"/>
    <w:rsid w:val="621464DA"/>
    <w:rsid w:val="6232751B"/>
    <w:rsid w:val="623D2D25"/>
    <w:rsid w:val="625044F3"/>
    <w:rsid w:val="62605181"/>
    <w:rsid w:val="62662DA7"/>
    <w:rsid w:val="62706B10"/>
    <w:rsid w:val="6276614B"/>
    <w:rsid w:val="628F6B44"/>
    <w:rsid w:val="629B7381"/>
    <w:rsid w:val="629F475E"/>
    <w:rsid w:val="62A174EC"/>
    <w:rsid w:val="62A72090"/>
    <w:rsid w:val="62AE62EF"/>
    <w:rsid w:val="62E3268A"/>
    <w:rsid w:val="62FC28C0"/>
    <w:rsid w:val="62FC29E5"/>
    <w:rsid w:val="62FC3510"/>
    <w:rsid w:val="63107635"/>
    <w:rsid w:val="63312E8C"/>
    <w:rsid w:val="635E7380"/>
    <w:rsid w:val="6385342F"/>
    <w:rsid w:val="63857F33"/>
    <w:rsid w:val="63AC22BE"/>
    <w:rsid w:val="63B84957"/>
    <w:rsid w:val="63C30021"/>
    <w:rsid w:val="64082CBB"/>
    <w:rsid w:val="64165CA8"/>
    <w:rsid w:val="641C07C6"/>
    <w:rsid w:val="641F324D"/>
    <w:rsid w:val="64200145"/>
    <w:rsid w:val="644A5756"/>
    <w:rsid w:val="644D1B00"/>
    <w:rsid w:val="64555257"/>
    <w:rsid w:val="64A3464C"/>
    <w:rsid w:val="64D67693"/>
    <w:rsid w:val="64D83631"/>
    <w:rsid w:val="650B6D1E"/>
    <w:rsid w:val="65164FAE"/>
    <w:rsid w:val="651A4B33"/>
    <w:rsid w:val="651D5FC1"/>
    <w:rsid w:val="652163A4"/>
    <w:rsid w:val="652215E9"/>
    <w:rsid w:val="652864D8"/>
    <w:rsid w:val="653239C4"/>
    <w:rsid w:val="654B18CA"/>
    <w:rsid w:val="6579367F"/>
    <w:rsid w:val="65D0368B"/>
    <w:rsid w:val="65EE4AAF"/>
    <w:rsid w:val="65F562AD"/>
    <w:rsid w:val="65F909EA"/>
    <w:rsid w:val="661B72D6"/>
    <w:rsid w:val="663C3B1B"/>
    <w:rsid w:val="6648749B"/>
    <w:rsid w:val="664A4157"/>
    <w:rsid w:val="664C4B63"/>
    <w:rsid w:val="667F3CF0"/>
    <w:rsid w:val="66826EC4"/>
    <w:rsid w:val="66876816"/>
    <w:rsid w:val="66B510B8"/>
    <w:rsid w:val="66C010EB"/>
    <w:rsid w:val="66D05101"/>
    <w:rsid w:val="6707561D"/>
    <w:rsid w:val="6717062B"/>
    <w:rsid w:val="671D6439"/>
    <w:rsid w:val="671F0E3E"/>
    <w:rsid w:val="673510B3"/>
    <w:rsid w:val="67382503"/>
    <w:rsid w:val="678A1A9C"/>
    <w:rsid w:val="678A41B0"/>
    <w:rsid w:val="67A147ED"/>
    <w:rsid w:val="67F7088D"/>
    <w:rsid w:val="67FE68B9"/>
    <w:rsid w:val="682A1779"/>
    <w:rsid w:val="682F68B7"/>
    <w:rsid w:val="68604058"/>
    <w:rsid w:val="6875732E"/>
    <w:rsid w:val="688C2A3A"/>
    <w:rsid w:val="68912CF7"/>
    <w:rsid w:val="68A037BE"/>
    <w:rsid w:val="68B25CC3"/>
    <w:rsid w:val="68B66156"/>
    <w:rsid w:val="68C3039B"/>
    <w:rsid w:val="68E65A29"/>
    <w:rsid w:val="68FB11BB"/>
    <w:rsid w:val="690916AC"/>
    <w:rsid w:val="691D19FE"/>
    <w:rsid w:val="69390AEE"/>
    <w:rsid w:val="6950152F"/>
    <w:rsid w:val="699020BA"/>
    <w:rsid w:val="699E137C"/>
    <w:rsid w:val="69A652C6"/>
    <w:rsid w:val="69B8611F"/>
    <w:rsid w:val="69BA5969"/>
    <w:rsid w:val="69F921CD"/>
    <w:rsid w:val="6A53178A"/>
    <w:rsid w:val="6A53728A"/>
    <w:rsid w:val="6A5D4743"/>
    <w:rsid w:val="6A8D715C"/>
    <w:rsid w:val="6AA7419C"/>
    <w:rsid w:val="6AAF4F7E"/>
    <w:rsid w:val="6ABE090F"/>
    <w:rsid w:val="6AF908F0"/>
    <w:rsid w:val="6AFA5DA2"/>
    <w:rsid w:val="6B025785"/>
    <w:rsid w:val="6B17187C"/>
    <w:rsid w:val="6B3B1097"/>
    <w:rsid w:val="6B4E7E0E"/>
    <w:rsid w:val="6B645F1B"/>
    <w:rsid w:val="6B8A75CA"/>
    <w:rsid w:val="6BC8760E"/>
    <w:rsid w:val="6BDA6435"/>
    <w:rsid w:val="6BFC4B74"/>
    <w:rsid w:val="6C052F17"/>
    <w:rsid w:val="6C122E10"/>
    <w:rsid w:val="6C261A3F"/>
    <w:rsid w:val="6C54409E"/>
    <w:rsid w:val="6C57425C"/>
    <w:rsid w:val="6C652770"/>
    <w:rsid w:val="6C700221"/>
    <w:rsid w:val="6C886BF8"/>
    <w:rsid w:val="6C994C2C"/>
    <w:rsid w:val="6CA86498"/>
    <w:rsid w:val="6CD77B49"/>
    <w:rsid w:val="6CDE64D3"/>
    <w:rsid w:val="6D0B6E67"/>
    <w:rsid w:val="6D1F3F1A"/>
    <w:rsid w:val="6D25027A"/>
    <w:rsid w:val="6D3059F3"/>
    <w:rsid w:val="6D594AB9"/>
    <w:rsid w:val="6D655B90"/>
    <w:rsid w:val="6D683F20"/>
    <w:rsid w:val="6D735BD2"/>
    <w:rsid w:val="6DF06756"/>
    <w:rsid w:val="6DF55995"/>
    <w:rsid w:val="6E00397E"/>
    <w:rsid w:val="6E0120DF"/>
    <w:rsid w:val="6E013E29"/>
    <w:rsid w:val="6E280840"/>
    <w:rsid w:val="6E4036D8"/>
    <w:rsid w:val="6E4B656D"/>
    <w:rsid w:val="6E71319D"/>
    <w:rsid w:val="6E9B1C5A"/>
    <w:rsid w:val="6EAA3713"/>
    <w:rsid w:val="6EB000C3"/>
    <w:rsid w:val="6EB50423"/>
    <w:rsid w:val="6EB8633E"/>
    <w:rsid w:val="6EB91926"/>
    <w:rsid w:val="6EBB7C6C"/>
    <w:rsid w:val="6ECD169F"/>
    <w:rsid w:val="6EE51D5F"/>
    <w:rsid w:val="6EE7516E"/>
    <w:rsid w:val="6EF50D18"/>
    <w:rsid w:val="6EFB16CD"/>
    <w:rsid w:val="6EFC334B"/>
    <w:rsid w:val="6F41270B"/>
    <w:rsid w:val="6F563ADB"/>
    <w:rsid w:val="6F577B40"/>
    <w:rsid w:val="6F610EAB"/>
    <w:rsid w:val="6FD05070"/>
    <w:rsid w:val="6FDA72A3"/>
    <w:rsid w:val="6FDE3A70"/>
    <w:rsid w:val="6FF72CCB"/>
    <w:rsid w:val="6FFB278A"/>
    <w:rsid w:val="700B2305"/>
    <w:rsid w:val="70210356"/>
    <w:rsid w:val="703319A9"/>
    <w:rsid w:val="703B6E95"/>
    <w:rsid w:val="705C65A6"/>
    <w:rsid w:val="707F54EB"/>
    <w:rsid w:val="70863E85"/>
    <w:rsid w:val="70BE4C3E"/>
    <w:rsid w:val="70CA0FA8"/>
    <w:rsid w:val="711C60EF"/>
    <w:rsid w:val="71420F31"/>
    <w:rsid w:val="7153093E"/>
    <w:rsid w:val="71551BF0"/>
    <w:rsid w:val="715A23F2"/>
    <w:rsid w:val="71644AB9"/>
    <w:rsid w:val="716A5ECA"/>
    <w:rsid w:val="71840D73"/>
    <w:rsid w:val="718B2378"/>
    <w:rsid w:val="71B328E0"/>
    <w:rsid w:val="71F64835"/>
    <w:rsid w:val="72016FFC"/>
    <w:rsid w:val="720B385B"/>
    <w:rsid w:val="721D540B"/>
    <w:rsid w:val="722B00C9"/>
    <w:rsid w:val="724829B3"/>
    <w:rsid w:val="72837E30"/>
    <w:rsid w:val="729263C4"/>
    <w:rsid w:val="729C470B"/>
    <w:rsid w:val="72CA5360"/>
    <w:rsid w:val="72DB47CC"/>
    <w:rsid w:val="72EC61D0"/>
    <w:rsid w:val="72EF422C"/>
    <w:rsid w:val="730245B1"/>
    <w:rsid w:val="730653FE"/>
    <w:rsid w:val="730F496A"/>
    <w:rsid w:val="7312141E"/>
    <w:rsid w:val="731275D1"/>
    <w:rsid w:val="7344271C"/>
    <w:rsid w:val="73B6319B"/>
    <w:rsid w:val="740A3F48"/>
    <w:rsid w:val="740B7EA9"/>
    <w:rsid w:val="740C1E98"/>
    <w:rsid w:val="74104331"/>
    <w:rsid w:val="743E43C3"/>
    <w:rsid w:val="74440F19"/>
    <w:rsid w:val="7446761B"/>
    <w:rsid w:val="745E3E86"/>
    <w:rsid w:val="74712BC0"/>
    <w:rsid w:val="747E1A75"/>
    <w:rsid w:val="747F2049"/>
    <w:rsid w:val="74BF464D"/>
    <w:rsid w:val="74C12A0E"/>
    <w:rsid w:val="74C41736"/>
    <w:rsid w:val="74CB5A13"/>
    <w:rsid w:val="74D753C6"/>
    <w:rsid w:val="751906AB"/>
    <w:rsid w:val="752A3E4C"/>
    <w:rsid w:val="754576AD"/>
    <w:rsid w:val="754B7D27"/>
    <w:rsid w:val="75712B27"/>
    <w:rsid w:val="75713BCF"/>
    <w:rsid w:val="75736670"/>
    <w:rsid w:val="757D2210"/>
    <w:rsid w:val="759B7BBF"/>
    <w:rsid w:val="75A53474"/>
    <w:rsid w:val="760F7DD3"/>
    <w:rsid w:val="761A5675"/>
    <w:rsid w:val="76317275"/>
    <w:rsid w:val="76376AA3"/>
    <w:rsid w:val="764C758D"/>
    <w:rsid w:val="767912DF"/>
    <w:rsid w:val="767A0632"/>
    <w:rsid w:val="767B305C"/>
    <w:rsid w:val="76906CBD"/>
    <w:rsid w:val="76A16DE5"/>
    <w:rsid w:val="76CE043B"/>
    <w:rsid w:val="76DC0194"/>
    <w:rsid w:val="76E104B5"/>
    <w:rsid w:val="76E812EA"/>
    <w:rsid w:val="77041A20"/>
    <w:rsid w:val="77355E02"/>
    <w:rsid w:val="775F0866"/>
    <w:rsid w:val="77690785"/>
    <w:rsid w:val="776D5304"/>
    <w:rsid w:val="7789758F"/>
    <w:rsid w:val="778F7800"/>
    <w:rsid w:val="77917626"/>
    <w:rsid w:val="77AE57DE"/>
    <w:rsid w:val="77D663DF"/>
    <w:rsid w:val="77EE05BE"/>
    <w:rsid w:val="780442CE"/>
    <w:rsid w:val="7818797C"/>
    <w:rsid w:val="78245F5D"/>
    <w:rsid w:val="783B0C58"/>
    <w:rsid w:val="78412CD9"/>
    <w:rsid w:val="784329CA"/>
    <w:rsid w:val="784815C8"/>
    <w:rsid w:val="784977FC"/>
    <w:rsid w:val="78591197"/>
    <w:rsid w:val="7895298C"/>
    <w:rsid w:val="789620F9"/>
    <w:rsid w:val="78A538C3"/>
    <w:rsid w:val="78A57B85"/>
    <w:rsid w:val="78B4758F"/>
    <w:rsid w:val="78CB2387"/>
    <w:rsid w:val="78FB1726"/>
    <w:rsid w:val="790D563A"/>
    <w:rsid w:val="790F0E07"/>
    <w:rsid w:val="791B4BBA"/>
    <w:rsid w:val="79251A2C"/>
    <w:rsid w:val="79285C3F"/>
    <w:rsid w:val="798F72F7"/>
    <w:rsid w:val="79990E46"/>
    <w:rsid w:val="79A0250B"/>
    <w:rsid w:val="79B06883"/>
    <w:rsid w:val="79DD471D"/>
    <w:rsid w:val="79EB4224"/>
    <w:rsid w:val="7A0E4419"/>
    <w:rsid w:val="7A2A3115"/>
    <w:rsid w:val="7A3E212E"/>
    <w:rsid w:val="7A495D62"/>
    <w:rsid w:val="7A7E5C50"/>
    <w:rsid w:val="7A9519B0"/>
    <w:rsid w:val="7A9A1418"/>
    <w:rsid w:val="7AAA0C4B"/>
    <w:rsid w:val="7AAA5DEF"/>
    <w:rsid w:val="7AB155C4"/>
    <w:rsid w:val="7ABC7576"/>
    <w:rsid w:val="7AC6746D"/>
    <w:rsid w:val="7AE155D1"/>
    <w:rsid w:val="7AE938C2"/>
    <w:rsid w:val="7B0960C2"/>
    <w:rsid w:val="7B3443CA"/>
    <w:rsid w:val="7B3A1289"/>
    <w:rsid w:val="7B3B773C"/>
    <w:rsid w:val="7B4901AB"/>
    <w:rsid w:val="7B566B24"/>
    <w:rsid w:val="7B664E78"/>
    <w:rsid w:val="7B96674E"/>
    <w:rsid w:val="7B9A4044"/>
    <w:rsid w:val="7B9C1D5D"/>
    <w:rsid w:val="7BCC1652"/>
    <w:rsid w:val="7BD14049"/>
    <w:rsid w:val="7BD6183B"/>
    <w:rsid w:val="7C030C16"/>
    <w:rsid w:val="7C10716F"/>
    <w:rsid w:val="7C1752C1"/>
    <w:rsid w:val="7C1A7D0C"/>
    <w:rsid w:val="7C4544EA"/>
    <w:rsid w:val="7C7157A3"/>
    <w:rsid w:val="7C8C7E26"/>
    <w:rsid w:val="7CC80536"/>
    <w:rsid w:val="7CD67BCF"/>
    <w:rsid w:val="7CE56995"/>
    <w:rsid w:val="7CE733DF"/>
    <w:rsid w:val="7D1F4055"/>
    <w:rsid w:val="7D2B6414"/>
    <w:rsid w:val="7D3501F9"/>
    <w:rsid w:val="7D4550C7"/>
    <w:rsid w:val="7D4E6CC9"/>
    <w:rsid w:val="7D5663AF"/>
    <w:rsid w:val="7D5960E9"/>
    <w:rsid w:val="7D8C5FDC"/>
    <w:rsid w:val="7D972591"/>
    <w:rsid w:val="7DB04AA5"/>
    <w:rsid w:val="7DB874AD"/>
    <w:rsid w:val="7DCC30D5"/>
    <w:rsid w:val="7DDD61BA"/>
    <w:rsid w:val="7DE2667B"/>
    <w:rsid w:val="7E1E1127"/>
    <w:rsid w:val="7E2F5C45"/>
    <w:rsid w:val="7E337543"/>
    <w:rsid w:val="7E3D4819"/>
    <w:rsid w:val="7E4A72DE"/>
    <w:rsid w:val="7E4F5C68"/>
    <w:rsid w:val="7E6D7B82"/>
    <w:rsid w:val="7E744E8B"/>
    <w:rsid w:val="7E942443"/>
    <w:rsid w:val="7ECE5811"/>
    <w:rsid w:val="7ED3111E"/>
    <w:rsid w:val="7EE3255C"/>
    <w:rsid w:val="7EEA1C77"/>
    <w:rsid w:val="7EEC4246"/>
    <w:rsid w:val="7EF62263"/>
    <w:rsid w:val="7EFD73FF"/>
    <w:rsid w:val="7F674E77"/>
    <w:rsid w:val="7F68044B"/>
    <w:rsid w:val="7F744709"/>
    <w:rsid w:val="7F7949F3"/>
    <w:rsid w:val="7F9025D2"/>
    <w:rsid w:val="7FD5292C"/>
    <w:rsid w:val="7FE226D9"/>
    <w:rsid w:val="7FFC633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0" w:semiHidden="0" w:name="footnote reference"/>
    <w:lsdException w:qFormat="1" w:unhideWhenUsed="0" w:uiPriority="99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99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99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99" w:name="Balloon Text"/>
    <w:lsdException w:qFormat="1" w:unhideWhenUsed="0" w:uiPriority="59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154"/>
    <w:qFormat/>
    <w:uiPriority w:val="0"/>
    <w:pPr>
      <w:keepNext/>
      <w:keepLines/>
      <w:pageBreakBefore/>
      <w:widowControl w:val="0"/>
      <w:numPr>
        <w:ilvl w:val="0"/>
        <w:numId w:val="1"/>
      </w:numPr>
      <w:spacing w:before="340" w:after="330" w:line="578" w:lineRule="auto"/>
      <w:jc w:val="both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0"/>
    <w:qFormat/>
    <w:uiPriority w:val="0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="Arial" w:hAnsi="Arial" w:eastAsia="黑体"/>
      <w:b/>
      <w:bCs/>
      <w:kern w:val="44"/>
      <w:sz w:val="32"/>
      <w:szCs w:val="32"/>
    </w:rPr>
  </w:style>
  <w:style w:type="paragraph" w:styleId="4">
    <w:name w:val="heading 3"/>
    <w:basedOn w:val="1"/>
    <w:next w:val="1"/>
    <w:link w:val="324"/>
    <w:qFormat/>
    <w:uiPriority w:val="0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7"/>
    <w:qFormat/>
    <w:uiPriority w:val="0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hAnsi="Arial" w:eastAsia="黑体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158"/>
    <w:qFormat/>
    <w:uiPriority w:val="0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159"/>
    <w:qFormat/>
    <w:uiPriority w:val="0"/>
    <w:pPr>
      <w:numPr>
        <w:ilvl w:val="0"/>
        <w:numId w:val="2"/>
      </w:numPr>
      <w:spacing w:before="240" w:after="60"/>
      <w:outlineLvl w:val="5"/>
    </w:pPr>
    <w:rPr>
      <w:b/>
      <w:bCs/>
      <w:kern w:val="0"/>
      <w:sz w:val="22"/>
    </w:rPr>
  </w:style>
  <w:style w:type="paragraph" w:styleId="8">
    <w:name w:val="heading 7"/>
    <w:basedOn w:val="1"/>
    <w:next w:val="1"/>
    <w:link w:val="160"/>
    <w:qFormat/>
    <w:uiPriority w:val="99"/>
    <w:pPr>
      <w:widowControl w:val="0"/>
      <w:numPr>
        <w:ilvl w:val="6"/>
        <w:numId w:val="3"/>
      </w:numPr>
      <w:tabs>
        <w:tab w:val="left" w:pos="3240"/>
      </w:tabs>
      <w:spacing w:afterLines="50"/>
      <w:jc w:val="both"/>
      <w:outlineLvl w:val="6"/>
    </w:pPr>
    <w:rPr>
      <w:bCs/>
      <w:kern w:val="0"/>
      <w:szCs w:val="24"/>
    </w:rPr>
  </w:style>
  <w:style w:type="paragraph" w:styleId="9">
    <w:name w:val="heading 8"/>
    <w:basedOn w:val="1"/>
    <w:next w:val="1"/>
    <w:link w:val="161"/>
    <w:qFormat/>
    <w:uiPriority w:val="99"/>
    <w:pPr>
      <w:keepNext/>
      <w:spacing w:line="360" w:lineRule="auto"/>
      <w:ind w:left="1440" w:firstLine="720" w:firstLineChars="300"/>
      <w:outlineLvl w:val="7"/>
    </w:pPr>
    <w:rPr>
      <w:rFonts w:ascii="Arial" w:hAnsi="Arial" w:eastAsia="仿宋_GB2312"/>
      <w:kern w:val="0"/>
      <w:sz w:val="24"/>
    </w:rPr>
  </w:style>
  <w:style w:type="paragraph" w:styleId="10">
    <w:name w:val="heading 9"/>
    <w:basedOn w:val="1"/>
    <w:next w:val="1"/>
    <w:link w:val="162"/>
    <w:qFormat/>
    <w:uiPriority w:val="99"/>
    <w:pPr>
      <w:keepNext/>
      <w:outlineLvl w:val="8"/>
    </w:pPr>
    <w:rPr>
      <w:rFonts w:ascii="Courier New" w:hAnsi="Courier New"/>
      <w:kern w:val="0"/>
      <w:sz w:val="24"/>
    </w:rPr>
  </w:style>
  <w:style w:type="character" w:default="1" w:styleId="88">
    <w:name w:val="Default Paragraph Font"/>
    <w:semiHidden/>
    <w:unhideWhenUsed/>
    <w:qFormat/>
    <w:uiPriority w:val="1"/>
  </w:style>
  <w:style w:type="table" w:default="1" w:styleId="10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400" w:hanging="200" w:hangingChars="200"/>
    </w:pPr>
    <w:rPr>
      <w:rFonts w:cs="Arial"/>
      <w:sz w:val="21"/>
      <w:szCs w:val="21"/>
    </w:rPr>
  </w:style>
  <w:style w:type="paragraph" w:styleId="12">
    <w:name w:val="annotation subject"/>
    <w:basedOn w:val="13"/>
    <w:next w:val="13"/>
    <w:link w:val="210"/>
    <w:qFormat/>
    <w:uiPriority w:val="99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ascii="Verdana" w:hAnsi="Verdana"/>
      <w:b/>
      <w:bCs/>
      <w:sz w:val="18"/>
      <w:szCs w:val="18"/>
    </w:rPr>
  </w:style>
  <w:style w:type="paragraph" w:styleId="13">
    <w:name w:val="annotation text"/>
    <w:basedOn w:val="1"/>
    <w:link w:val="166"/>
    <w:qFormat/>
    <w:uiPriority w:val="99"/>
    <w:rPr>
      <w:kern w:val="0"/>
    </w:rPr>
  </w:style>
  <w:style w:type="paragraph" w:styleId="14">
    <w:name w:val="toc 7"/>
    <w:basedOn w:val="1"/>
    <w:next w:val="1"/>
    <w:qFormat/>
    <w:uiPriority w:val="39"/>
    <w:pPr>
      <w:widowControl w:val="0"/>
      <w:ind w:left="2520" w:leftChars="1200"/>
      <w:jc w:val="both"/>
    </w:pPr>
    <w:rPr>
      <w:sz w:val="21"/>
      <w:szCs w:val="24"/>
    </w:rPr>
  </w:style>
  <w:style w:type="paragraph" w:styleId="15">
    <w:name w:val="Body Text First Indent"/>
    <w:basedOn w:val="16"/>
    <w:link w:val="201"/>
    <w:qFormat/>
    <w:uiPriority w:val="99"/>
    <w:pPr>
      <w:widowControl w:val="0"/>
      <w:spacing w:after="0" w:line="360" w:lineRule="auto"/>
      <w:ind w:firstLine="200" w:firstLineChars="200"/>
      <w:jc w:val="both"/>
    </w:pPr>
    <w:rPr>
      <w:sz w:val="24"/>
      <w:szCs w:val="24"/>
    </w:rPr>
  </w:style>
  <w:style w:type="paragraph" w:styleId="16">
    <w:name w:val="Body Text"/>
    <w:basedOn w:val="1"/>
    <w:link w:val="172"/>
    <w:qFormat/>
    <w:uiPriority w:val="99"/>
    <w:pPr>
      <w:spacing w:after="120"/>
    </w:pPr>
    <w:rPr>
      <w:kern w:val="0"/>
    </w:rPr>
  </w:style>
  <w:style w:type="paragraph" w:styleId="17">
    <w:name w:val="List Number 2"/>
    <w:basedOn w:val="1"/>
    <w:qFormat/>
    <w:uiPriority w:val="99"/>
    <w:pPr>
      <w:numPr>
        <w:ilvl w:val="0"/>
        <w:numId w:val="4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18">
    <w:name w:val="table of authorities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420"/>
    </w:pPr>
    <w:rPr>
      <w:rFonts w:cs="Arial"/>
      <w:sz w:val="21"/>
      <w:szCs w:val="21"/>
    </w:rPr>
  </w:style>
  <w:style w:type="paragraph" w:styleId="19">
    <w:name w:val="macro"/>
    <w:link w:val="372"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259" w:lineRule="auto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20">
    <w:name w:val="Note Heading"/>
    <w:basedOn w:val="1"/>
    <w:next w:val="1"/>
    <w:link w:val="386"/>
    <w:qFormat/>
    <w:uiPriority w:val="99"/>
    <w:pPr>
      <w:topLinePunct/>
      <w:adjustRightInd w:val="0"/>
      <w:snapToGrid w:val="0"/>
      <w:spacing w:before="160" w:line="240" w:lineRule="atLeast"/>
      <w:ind w:left="1701"/>
      <w:jc w:val="center"/>
    </w:pPr>
    <w:rPr>
      <w:kern w:val="0"/>
      <w:szCs w:val="21"/>
    </w:rPr>
  </w:style>
  <w:style w:type="paragraph" w:styleId="21">
    <w:name w:val="List Bullet 4"/>
    <w:basedOn w:val="1"/>
    <w:qFormat/>
    <w:uiPriority w:val="99"/>
    <w:pPr>
      <w:numPr>
        <w:ilvl w:val="0"/>
        <w:numId w:val="5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22">
    <w:name w:val="index 8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680" w:hanging="210"/>
    </w:pPr>
    <w:rPr>
      <w:rFonts w:cs="Arial"/>
    </w:rPr>
  </w:style>
  <w:style w:type="paragraph" w:styleId="23">
    <w:name w:val="E-mail Signature"/>
    <w:basedOn w:val="1"/>
    <w:link w:val="379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Cs w:val="21"/>
    </w:rPr>
  </w:style>
  <w:style w:type="paragraph" w:styleId="24">
    <w:name w:val="List Number"/>
    <w:basedOn w:val="1"/>
    <w:qFormat/>
    <w:uiPriority w:val="99"/>
    <w:pPr>
      <w:numPr>
        <w:ilvl w:val="0"/>
        <w:numId w:val="6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25">
    <w:name w:val="Normal Indent"/>
    <w:basedOn w:val="1"/>
    <w:qFormat/>
    <w:uiPriority w:val="99"/>
    <w:pPr>
      <w:widowControl w:val="0"/>
      <w:ind w:firstLine="420"/>
      <w:jc w:val="both"/>
    </w:pPr>
    <w:rPr>
      <w:sz w:val="21"/>
    </w:rPr>
  </w:style>
  <w:style w:type="paragraph" w:styleId="26">
    <w:name w:val="caption"/>
    <w:basedOn w:val="1"/>
    <w:next w:val="1"/>
    <w:qFormat/>
    <w:uiPriority w:val="99"/>
    <w:pPr>
      <w:snapToGrid w:val="0"/>
      <w:spacing w:before="152" w:line="300" w:lineRule="auto"/>
      <w:jc w:val="both"/>
    </w:pPr>
    <w:rPr>
      <w:rFonts w:ascii="Arial" w:hAnsi="Arial" w:eastAsia="黑体" w:cs="Arial"/>
      <w:kern w:val="0"/>
      <w:sz w:val="21"/>
      <w:szCs w:val="21"/>
    </w:rPr>
  </w:style>
  <w:style w:type="paragraph" w:styleId="27">
    <w:name w:val="index 5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050" w:hanging="210"/>
    </w:pPr>
    <w:rPr>
      <w:rFonts w:cs="Arial"/>
    </w:rPr>
  </w:style>
  <w:style w:type="paragraph" w:styleId="28">
    <w:name w:val="List Bullet"/>
    <w:basedOn w:val="1"/>
    <w:qFormat/>
    <w:uiPriority w:val="99"/>
    <w:pPr>
      <w:widowControl w:val="0"/>
      <w:tabs>
        <w:tab w:val="left" w:pos="1134"/>
      </w:tabs>
      <w:autoSpaceDE w:val="0"/>
      <w:autoSpaceDN w:val="0"/>
      <w:adjustRightInd w:val="0"/>
      <w:spacing w:line="360" w:lineRule="auto"/>
      <w:ind w:left="400" w:leftChars="200"/>
    </w:pPr>
    <w:rPr>
      <w:rFonts w:ascii="Arial" w:hAnsi="Arial"/>
      <w:kern w:val="0"/>
      <w:sz w:val="21"/>
      <w:szCs w:val="21"/>
    </w:rPr>
  </w:style>
  <w:style w:type="paragraph" w:styleId="29">
    <w:name w:val="envelope address"/>
    <w:basedOn w:val="1"/>
    <w:qFormat/>
    <w:uiPriority w:val="99"/>
    <w:pPr>
      <w:framePr w:w="7920" w:h="1980" w:hRule="exact" w:hSpace="180" w:wrap="around" w:vAnchor="margin" w:hAnchor="page" w:xAlign="center" w:yAlign="bottom"/>
      <w:topLinePunct/>
      <w:adjustRightInd w:val="0"/>
      <w:snapToGrid w:val="0"/>
      <w:spacing w:before="160" w:line="240" w:lineRule="atLeast"/>
      <w:ind w:left="100" w:leftChars="1400"/>
    </w:pPr>
    <w:rPr>
      <w:rFonts w:ascii="Arial" w:hAnsi="Arial" w:cs="Arial"/>
      <w:sz w:val="21"/>
      <w:szCs w:val="21"/>
    </w:rPr>
  </w:style>
  <w:style w:type="paragraph" w:styleId="30">
    <w:name w:val="Document Map"/>
    <w:basedOn w:val="1"/>
    <w:link w:val="163"/>
    <w:semiHidden/>
    <w:qFormat/>
    <w:uiPriority w:val="99"/>
    <w:pPr>
      <w:shd w:val="clear" w:color="auto" w:fill="000080"/>
    </w:pPr>
    <w:rPr>
      <w:rFonts w:ascii="Tahoma" w:hAnsi="Tahoma"/>
      <w:kern w:val="0"/>
    </w:rPr>
  </w:style>
  <w:style w:type="paragraph" w:styleId="31">
    <w:name w:val="toa heading"/>
    <w:basedOn w:val="1"/>
    <w:next w:val="1"/>
    <w:qFormat/>
    <w:uiPriority w:val="99"/>
    <w:pPr>
      <w:topLinePunct/>
      <w:adjustRightInd w:val="0"/>
      <w:snapToGrid w:val="0"/>
      <w:spacing w:before="120" w:line="240" w:lineRule="atLeast"/>
      <w:ind w:left="1701"/>
    </w:pPr>
    <w:rPr>
      <w:rFonts w:ascii="Arial" w:hAnsi="Arial" w:cs="Arial"/>
      <w:sz w:val="21"/>
      <w:szCs w:val="21"/>
    </w:rPr>
  </w:style>
  <w:style w:type="paragraph" w:styleId="32">
    <w:name w:val="index 6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260" w:hanging="210"/>
    </w:pPr>
    <w:rPr>
      <w:rFonts w:cs="Arial"/>
    </w:rPr>
  </w:style>
  <w:style w:type="paragraph" w:styleId="33">
    <w:name w:val="Salutation"/>
    <w:basedOn w:val="1"/>
    <w:next w:val="1"/>
    <w:link w:val="377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Cs w:val="21"/>
    </w:rPr>
  </w:style>
  <w:style w:type="paragraph" w:styleId="34">
    <w:name w:val="Body Text 3"/>
    <w:basedOn w:val="1"/>
    <w:link w:val="295"/>
    <w:qFormat/>
    <w:uiPriority w:val="99"/>
    <w:pPr>
      <w:widowControl w:val="0"/>
      <w:autoSpaceDE w:val="0"/>
      <w:autoSpaceDN w:val="0"/>
      <w:adjustRightInd w:val="0"/>
      <w:spacing w:after="120"/>
    </w:pPr>
    <w:rPr>
      <w:kern w:val="0"/>
      <w:sz w:val="16"/>
      <w:szCs w:val="16"/>
    </w:rPr>
  </w:style>
  <w:style w:type="paragraph" w:styleId="35">
    <w:name w:val="Closing"/>
    <w:basedOn w:val="1"/>
    <w:link w:val="381"/>
    <w:qFormat/>
    <w:uiPriority w:val="99"/>
    <w:pPr>
      <w:topLinePunct/>
      <w:adjustRightInd w:val="0"/>
      <w:snapToGrid w:val="0"/>
      <w:spacing w:before="160" w:line="240" w:lineRule="atLeast"/>
      <w:ind w:left="100" w:leftChars="2100"/>
    </w:pPr>
    <w:rPr>
      <w:kern w:val="0"/>
      <w:szCs w:val="21"/>
    </w:rPr>
  </w:style>
  <w:style w:type="paragraph" w:styleId="36">
    <w:name w:val="List Bullet 3"/>
    <w:basedOn w:val="1"/>
    <w:qFormat/>
    <w:uiPriority w:val="99"/>
    <w:pPr>
      <w:numPr>
        <w:ilvl w:val="0"/>
        <w:numId w:val="7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37">
    <w:name w:val="Body Text Indent"/>
    <w:basedOn w:val="1"/>
    <w:link w:val="177"/>
    <w:qFormat/>
    <w:uiPriority w:val="99"/>
    <w:pPr>
      <w:spacing w:after="120"/>
      <w:ind w:left="420" w:leftChars="200"/>
    </w:pPr>
    <w:rPr>
      <w:kern w:val="0"/>
    </w:rPr>
  </w:style>
  <w:style w:type="paragraph" w:styleId="38">
    <w:name w:val="List Number 3"/>
    <w:basedOn w:val="1"/>
    <w:qFormat/>
    <w:uiPriority w:val="99"/>
    <w:pPr>
      <w:numPr>
        <w:ilvl w:val="0"/>
        <w:numId w:val="8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39">
    <w:name w:val="List 2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200" w:hanging="200" w:hangingChars="200"/>
    </w:pPr>
    <w:rPr>
      <w:rFonts w:cs="Arial"/>
      <w:sz w:val="21"/>
      <w:szCs w:val="21"/>
    </w:rPr>
  </w:style>
  <w:style w:type="paragraph" w:styleId="40">
    <w:name w:val="List Continue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420" w:leftChars="200"/>
    </w:pPr>
    <w:rPr>
      <w:rFonts w:cs="Arial"/>
      <w:sz w:val="21"/>
      <w:szCs w:val="21"/>
    </w:rPr>
  </w:style>
  <w:style w:type="paragraph" w:styleId="41">
    <w:name w:val="Block Text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1440" w:leftChars="700" w:right="1440" w:rightChars="700"/>
    </w:pPr>
    <w:rPr>
      <w:rFonts w:cs="Arial"/>
      <w:sz w:val="21"/>
      <w:szCs w:val="21"/>
    </w:rPr>
  </w:style>
  <w:style w:type="paragraph" w:styleId="42">
    <w:name w:val="List Bullet 2"/>
    <w:basedOn w:val="1"/>
    <w:qFormat/>
    <w:uiPriority w:val="99"/>
    <w:pPr>
      <w:numPr>
        <w:ilvl w:val="0"/>
        <w:numId w:val="9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43">
    <w:name w:val="HTML Address"/>
    <w:basedOn w:val="1"/>
    <w:link w:val="376"/>
    <w:qFormat/>
    <w:uiPriority w:val="0"/>
    <w:pPr>
      <w:topLinePunct/>
      <w:adjustRightInd w:val="0"/>
      <w:snapToGrid w:val="0"/>
      <w:spacing w:before="160" w:line="240" w:lineRule="atLeast"/>
      <w:ind w:left="1701"/>
    </w:pPr>
    <w:rPr>
      <w:i/>
      <w:iCs/>
      <w:kern w:val="0"/>
      <w:szCs w:val="21"/>
    </w:rPr>
  </w:style>
  <w:style w:type="paragraph" w:styleId="44">
    <w:name w:val="index 4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260"/>
    </w:pPr>
    <w:rPr>
      <w:rFonts w:cs="Arial"/>
      <w:sz w:val="21"/>
      <w:szCs w:val="21"/>
    </w:rPr>
  </w:style>
  <w:style w:type="paragraph" w:styleId="45">
    <w:name w:val="toc 5"/>
    <w:basedOn w:val="1"/>
    <w:next w:val="1"/>
    <w:qFormat/>
    <w:uiPriority w:val="39"/>
    <w:pPr>
      <w:ind w:left="800"/>
    </w:pPr>
  </w:style>
  <w:style w:type="paragraph" w:styleId="46">
    <w:name w:val="toc 3"/>
    <w:basedOn w:val="1"/>
    <w:next w:val="1"/>
    <w:qFormat/>
    <w:uiPriority w:val="39"/>
    <w:pPr>
      <w:ind w:left="400"/>
    </w:pPr>
  </w:style>
  <w:style w:type="paragraph" w:styleId="47">
    <w:name w:val="Plain Text"/>
    <w:basedOn w:val="1"/>
    <w:link w:val="378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ascii="宋体" w:hAnsi="Courier New"/>
      <w:kern w:val="0"/>
      <w:szCs w:val="21"/>
    </w:rPr>
  </w:style>
  <w:style w:type="paragraph" w:styleId="48">
    <w:name w:val="List Bullet 5"/>
    <w:basedOn w:val="1"/>
    <w:qFormat/>
    <w:uiPriority w:val="99"/>
    <w:pPr>
      <w:numPr>
        <w:ilvl w:val="0"/>
        <w:numId w:val="10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49">
    <w:name w:val="List Number 4"/>
    <w:basedOn w:val="1"/>
    <w:qFormat/>
    <w:uiPriority w:val="99"/>
    <w:pPr>
      <w:numPr>
        <w:ilvl w:val="0"/>
        <w:numId w:val="11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50">
    <w:name w:val="toc 8"/>
    <w:basedOn w:val="1"/>
    <w:next w:val="1"/>
    <w:qFormat/>
    <w:uiPriority w:val="39"/>
    <w:pPr>
      <w:widowControl w:val="0"/>
      <w:ind w:left="2940" w:leftChars="1400"/>
      <w:jc w:val="both"/>
    </w:pPr>
    <w:rPr>
      <w:sz w:val="21"/>
      <w:szCs w:val="24"/>
    </w:rPr>
  </w:style>
  <w:style w:type="paragraph" w:styleId="51">
    <w:name w:val="index 3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400" w:leftChars="400"/>
    </w:pPr>
    <w:rPr>
      <w:rFonts w:cs="Arial"/>
      <w:sz w:val="24"/>
      <w:szCs w:val="21"/>
    </w:rPr>
  </w:style>
  <w:style w:type="paragraph" w:styleId="52">
    <w:name w:val="Date"/>
    <w:basedOn w:val="1"/>
    <w:next w:val="1"/>
    <w:link w:val="167"/>
    <w:qFormat/>
    <w:uiPriority w:val="99"/>
    <w:pPr>
      <w:widowControl w:val="0"/>
      <w:jc w:val="both"/>
    </w:pPr>
    <w:rPr>
      <w:kern w:val="0"/>
    </w:rPr>
  </w:style>
  <w:style w:type="paragraph" w:styleId="53">
    <w:name w:val="Body Text Indent 2"/>
    <w:basedOn w:val="1"/>
    <w:link w:val="182"/>
    <w:qFormat/>
    <w:uiPriority w:val="99"/>
    <w:pPr>
      <w:widowControl w:val="0"/>
      <w:ind w:firstLine="420" w:firstLineChars="200"/>
      <w:jc w:val="both"/>
    </w:pPr>
    <w:rPr>
      <w:rFonts w:ascii="Arial" w:hAnsi="Arial"/>
      <w:kern w:val="0"/>
      <w:szCs w:val="24"/>
    </w:rPr>
  </w:style>
  <w:style w:type="paragraph" w:styleId="54">
    <w:name w:val="endnote text"/>
    <w:basedOn w:val="1"/>
    <w:link w:val="374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Cs w:val="21"/>
    </w:rPr>
  </w:style>
  <w:style w:type="paragraph" w:styleId="55">
    <w:name w:val="List Continue 5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2100" w:leftChars="1000"/>
    </w:pPr>
    <w:rPr>
      <w:rFonts w:cs="Arial"/>
      <w:sz w:val="21"/>
      <w:szCs w:val="21"/>
    </w:rPr>
  </w:style>
  <w:style w:type="paragraph" w:styleId="56">
    <w:name w:val="Balloon Text"/>
    <w:basedOn w:val="1"/>
    <w:link w:val="180"/>
    <w:semiHidden/>
    <w:qFormat/>
    <w:uiPriority w:val="99"/>
    <w:rPr>
      <w:kern w:val="0"/>
      <w:sz w:val="16"/>
      <w:szCs w:val="16"/>
    </w:rPr>
  </w:style>
  <w:style w:type="paragraph" w:styleId="57">
    <w:name w:val="footer"/>
    <w:basedOn w:val="1"/>
    <w:link w:val="153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18"/>
      <w:szCs w:val="18"/>
    </w:rPr>
  </w:style>
  <w:style w:type="paragraph" w:styleId="58">
    <w:name w:val="envelope return"/>
    <w:basedOn w:val="1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ascii="Arial" w:hAnsi="Arial" w:cs="Arial"/>
      <w:sz w:val="21"/>
      <w:szCs w:val="21"/>
    </w:rPr>
  </w:style>
  <w:style w:type="paragraph" w:styleId="59">
    <w:name w:val="Body Text First Indent 2"/>
    <w:basedOn w:val="37"/>
    <w:link w:val="384"/>
    <w:qFormat/>
    <w:uiPriority w:val="99"/>
    <w:pPr>
      <w:topLinePunct/>
      <w:adjustRightInd w:val="0"/>
      <w:snapToGrid w:val="0"/>
      <w:spacing w:before="160" w:line="240" w:lineRule="atLeast"/>
      <w:ind w:firstLine="420" w:firstLineChars="200"/>
    </w:pPr>
    <w:rPr>
      <w:szCs w:val="21"/>
    </w:rPr>
  </w:style>
  <w:style w:type="paragraph" w:styleId="60">
    <w:name w:val="header"/>
    <w:basedOn w:val="1"/>
    <w:link w:val="15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61">
    <w:name w:val="Signature"/>
    <w:basedOn w:val="1"/>
    <w:link w:val="382"/>
    <w:qFormat/>
    <w:uiPriority w:val="99"/>
    <w:pPr>
      <w:topLinePunct/>
      <w:adjustRightInd w:val="0"/>
      <w:snapToGrid w:val="0"/>
      <w:spacing w:before="160" w:line="240" w:lineRule="atLeast"/>
      <w:ind w:left="100" w:leftChars="2100"/>
    </w:pPr>
    <w:rPr>
      <w:kern w:val="0"/>
      <w:szCs w:val="21"/>
    </w:rPr>
  </w:style>
  <w:style w:type="paragraph" w:styleId="62">
    <w:name w:val="toc 1"/>
    <w:basedOn w:val="1"/>
    <w:next w:val="1"/>
    <w:qFormat/>
    <w:uiPriority w:val="39"/>
    <w:pPr>
      <w:widowControl w:val="0"/>
      <w:spacing w:before="120" w:after="120"/>
    </w:pPr>
    <w:rPr>
      <w:b/>
      <w:bCs/>
      <w:caps/>
      <w:sz w:val="21"/>
      <w:szCs w:val="24"/>
    </w:rPr>
  </w:style>
  <w:style w:type="paragraph" w:styleId="63">
    <w:name w:val="List Continue 4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1680" w:leftChars="800"/>
    </w:pPr>
    <w:rPr>
      <w:rFonts w:cs="Arial"/>
      <w:sz w:val="21"/>
      <w:szCs w:val="21"/>
    </w:rPr>
  </w:style>
  <w:style w:type="paragraph" w:styleId="64">
    <w:name w:val="toc 4"/>
    <w:basedOn w:val="1"/>
    <w:next w:val="1"/>
    <w:qFormat/>
    <w:uiPriority w:val="39"/>
    <w:pPr>
      <w:ind w:left="600"/>
    </w:pPr>
  </w:style>
  <w:style w:type="paragraph" w:styleId="65">
    <w:name w:val="index heading"/>
    <w:basedOn w:val="1"/>
    <w:next w:val="66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ascii="Arial" w:hAnsi="Arial" w:cs="Arial"/>
      <w:b/>
      <w:bCs/>
      <w:sz w:val="21"/>
      <w:szCs w:val="21"/>
    </w:rPr>
  </w:style>
  <w:style w:type="paragraph" w:styleId="66">
    <w:name w:val="index 1"/>
    <w:basedOn w:val="1"/>
    <w:next w:val="1"/>
    <w:qFormat/>
    <w:uiPriority w:val="99"/>
    <w:pPr>
      <w:keepLines/>
      <w:overflowPunct w:val="0"/>
      <w:autoSpaceDE w:val="0"/>
      <w:autoSpaceDN w:val="0"/>
      <w:adjustRightInd w:val="0"/>
      <w:textAlignment w:val="baseline"/>
    </w:pPr>
    <w:rPr>
      <w:rFonts w:ascii="Verdana" w:hAnsi="Verdana"/>
      <w:kern w:val="0"/>
      <w:szCs w:val="18"/>
      <w:lang w:val="en-GB" w:eastAsia="en-US"/>
    </w:rPr>
  </w:style>
  <w:style w:type="paragraph" w:styleId="67">
    <w:name w:val="Subtitle"/>
    <w:basedOn w:val="1"/>
    <w:link w:val="380"/>
    <w:qFormat/>
    <w:uiPriority w:val="99"/>
    <w:pPr>
      <w:topLinePunct/>
      <w:adjustRightInd w:val="0"/>
      <w:snapToGrid w:val="0"/>
      <w:spacing w:before="240" w:after="60" w:line="312" w:lineRule="atLeast"/>
      <w:ind w:left="1701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8">
    <w:name w:val="List Number 5"/>
    <w:basedOn w:val="1"/>
    <w:qFormat/>
    <w:uiPriority w:val="99"/>
    <w:pPr>
      <w:numPr>
        <w:ilvl w:val="0"/>
        <w:numId w:val="12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69">
    <w:name w:val="List"/>
    <w:basedOn w:val="1"/>
    <w:qFormat/>
    <w:uiPriority w:val="99"/>
    <w:pPr>
      <w:topLinePunct/>
      <w:adjustRightInd w:val="0"/>
      <w:snapToGrid w:val="0"/>
      <w:spacing w:before="160" w:line="240" w:lineRule="atLeast"/>
      <w:ind w:left="200" w:hanging="200" w:hangingChars="200"/>
    </w:pPr>
    <w:rPr>
      <w:rFonts w:cs="Arial"/>
      <w:sz w:val="21"/>
      <w:szCs w:val="21"/>
    </w:rPr>
  </w:style>
  <w:style w:type="paragraph" w:styleId="70">
    <w:name w:val="footnote text"/>
    <w:basedOn w:val="1"/>
    <w:link w:val="373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 w:val="18"/>
      <w:szCs w:val="18"/>
    </w:rPr>
  </w:style>
  <w:style w:type="paragraph" w:styleId="71">
    <w:name w:val="toc 6"/>
    <w:basedOn w:val="1"/>
    <w:next w:val="1"/>
    <w:qFormat/>
    <w:uiPriority w:val="39"/>
    <w:pPr>
      <w:ind w:left="1000"/>
    </w:pPr>
  </w:style>
  <w:style w:type="paragraph" w:styleId="72">
    <w:name w:val="List 5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800" w:hanging="200" w:hangingChars="200"/>
    </w:pPr>
    <w:rPr>
      <w:rFonts w:cs="Arial"/>
      <w:sz w:val="21"/>
      <w:szCs w:val="21"/>
    </w:rPr>
  </w:style>
  <w:style w:type="paragraph" w:styleId="73">
    <w:name w:val="Body Text Indent 3"/>
    <w:basedOn w:val="1"/>
    <w:link w:val="385"/>
    <w:qFormat/>
    <w:uiPriority w:val="99"/>
    <w:pPr>
      <w:topLinePunct/>
      <w:adjustRightInd w:val="0"/>
      <w:snapToGrid w:val="0"/>
      <w:spacing w:before="160" w:after="120" w:line="240" w:lineRule="atLeast"/>
      <w:ind w:left="420" w:leftChars="200"/>
    </w:pPr>
    <w:rPr>
      <w:kern w:val="0"/>
      <w:sz w:val="16"/>
      <w:szCs w:val="16"/>
    </w:rPr>
  </w:style>
  <w:style w:type="paragraph" w:styleId="74">
    <w:name w:val="index 7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470" w:hanging="210"/>
    </w:pPr>
    <w:rPr>
      <w:rFonts w:cs="Arial"/>
    </w:rPr>
  </w:style>
  <w:style w:type="paragraph" w:styleId="75">
    <w:name w:val="index 9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890" w:hanging="210"/>
    </w:pPr>
    <w:rPr>
      <w:rFonts w:cs="Arial"/>
    </w:rPr>
  </w:style>
  <w:style w:type="paragraph" w:styleId="76">
    <w:name w:val="table of figures"/>
    <w:basedOn w:val="62"/>
    <w:next w:val="1"/>
    <w:qFormat/>
    <w:uiPriority w:val="99"/>
    <w:pPr>
      <w:autoSpaceDE w:val="0"/>
      <w:autoSpaceDN w:val="0"/>
      <w:adjustRightInd w:val="0"/>
      <w:spacing w:before="300" w:after="150" w:line="360" w:lineRule="auto"/>
      <w:ind w:left="198" w:hanging="113"/>
      <w:jc w:val="center"/>
    </w:pPr>
    <w:rPr>
      <w:rFonts w:ascii="Arial" w:hAnsi="Arial"/>
      <w:b w:val="0"/>
      <w:bCs w:val="0"/>
      <w:caps w:val="0"/>
      <w:kern w:val="0"/>
      <w:szCs w:val="21"/>
    </w:rPr>
  </w:style>
  <w:style w:type="paragraph" w:styleId="77">
    <w:name w:val="toc 2"/>
    <w:basedOn w:val="1"/>
    <w:next w:val="1"/>
    <w:qFormat/>
    <w:uiPriority w:val="39"/>
    <w:pPr>
      <w:ind w:left="200"/>
    </w:pPr>
  </w:style>
  <w:style w:type="paragraph" w:styleId="78">
    <w:name w:val="toc 9"/>
    <w:basedOn w:val="1"/>
    <w:next w:val="1"/>
    <w:qFormat/>
    <w:uiPriority w:val="39"/>
    <w:pPr>
      <w:widowControl w:val="0"/>
      <w:ind w:left="3360" w:leftChars="1600"/>
      <w:jc w:val="both"/>
    </w:pPr>
    <w:rPr>
      <w:sz w:val="21"/>
      <w:szCs w:val="24"/>
    </w:rPr>
  </w:style>
  <w:style w:type="paragraph" w:styleId="79">
    <w:name w:val="Body Text 2"/>
    <w:basedOn w:val="1"/>
    <w:link w:val="175"/>
    <w:qFormat/>
    <w:uiPriority w:val="99"/>
    <w:rPr>
      <w:kern w:val="0"/>
      <w:sz w:val="24"/>
    </w:rPr>
  </w:style>
  <w:style w:type="paragraph" w:styleId="80">
    <w:name w:val="List 4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600" w:hanging="200" w:hangingChars="200"/>
    </w:pPr>
    <w:rPr>
      <w:rFonts w:cs="Arial"/>
      <w:sz w:val="21"/>
      <w:szCs w:val="21"/>
    </w:rPr>
  </w:style>
  <w:style w:type="paragraph" w:styleId="81">
    <w:name w:val="List Continue 2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840" w:leftChars="400"/>
    </w:pPr>
    <w:rPr>
      <w:rFonts w:cs="Arial"/>
      <w:sz w:val="21"/>
      <w:szCs w:val="21"/>
    </w:rPr>
  </w:style>
  <w:style w:type="paragraph" w:styleId="82">
    <w:name w:val="Message Header"/>
    <w:basedOn w:val="1"/>
    <w:link w:val="383"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topLinePunct/>
      <w:adjustRightInd w:val="0"/>
      <w:snapToGrid w:val="0"/>
      <w:spacing w:before="160" w:line="240" w:lineRule="atLeast"/>
      <w:ind w:left="1080" w:leftChars="500" w:hanging="1080" w:hangingChars="500"/>
    </w:pPr>
    <w:rPr>
      <w:rFonts w:ascii="Arial" w:hAnsi="Arial"/>
      <w:kern w:val="0"/>
      <w:szCs w:val="21"/>
    </w:rPr>
  </w:style>
  <w:style w:type="paragraph" w:styleId="83">
    <w:name w:val="HTML Preformatted"/>
    <w:basedOn w:val="1"/>
    <w:link w:val="307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kern w:val="0"/>
      <w:sz w:val="24"/>
      <w:szCs w:val="24"/>
    </w:rPr>
  </w:style>
  <w:style w:type="paragraph" w:styleId="84">
    <w:name w:val="Normal (Web)"/>
    <w:basedOn w:val="1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sz w:val="21"/>
      <w:szCs w:val="21"/>
    </w:rPr>
  </w:style>
  <w:style w:type="paragraph" w:styleId="85">
    <w:name w:val="List Continue 3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1260" w:leftChars="600"/>
    </w:pPr>
    <w:rPr>
      <w:rFonts w:cs="Arial"/>
      <w:sz w:val="21"/>
      <w:szCs w:val="21"/>
    </w:rPr>
  </w:style>
  <w:style w:type="paragraph" w:styleId="86">
    <w:name w:val="index 2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200" w:leftChars="200"/>
    </w:pPr>
    <w:rPr>
      <w:rFonts w:cs="Arial"/>
      <w:sz w:val="24"/>
      <w:szCs w:val="21"/>
    </w:rPr>
  </w:style>
  <w:style w:type="paragraph" w:styleId="87">
    <w:name w:val="Title"/>
    <w:basedOn w:val="1"/>
    <w:link w:val="365"/>
    <w:qFormat/>
    <w:uiPriority w:val="10"/>
    <w:pPr>
      <w:topLinePunct/>
      <w:adjustRightInd w:val="0"/>
      <w:snapToGrid w:val="0"/>
      <w:spacing w:before="240" w:after="60" w:line="240" w:lineRule="atLeast"/>
      <w:ind w:left="1701"/>
      <w:jc w:val="center"/>
      <w:outlineLvl w:val="0"/>
    </w:pPr>
    <w:rPr>
      <w:rFonts w:ascii="Arial" w:hAnsi="Arial"/>
      <w:b/>
      <w:bCs/>
      <w:kern w:val="0"/>
      <w:sz w:val="32"/>
      <w:szCs w:val="32"/>
    </w:rPr>
  </w:style>
  <w:style w:type="character" w:styleId="89">
    <w:name w:val="Strong"/>
    <w:qFormat/>
    <w:uiPriority w:val="0"/>
    <w:rPr>
      <w:b/>
      <w:bCs/>
    </w:rPr>
  </w:style>
  <w:style w:type="character" w:styleId="90">
    <w:name w:val="endnote reference"/>
    <w:qFormat/>
    <w:uiPriority w:val="0"/>
    <w:rPr>
      <w:vertAlign w:val="superscript"/>
    </w:rPr>
  </w:style>
  <w:style w:type="character" w:styleId="91">
    <w:name w:val="page number"/>
    <w:basedOn w:val="88"/>
    <w:qFormat/>
    <w:uiPriority w:val="0"/>
  </w:style>
  <w:style w:type="character" w:styleId="92">
    <w:name w:val="FollowedHyperlink"/>
    <w:qFormat/>
    <w:uiPriority w:val="0"/>
    <w:rPr>
      <w:color w:val="800080"/>
      <w:u w:val="single"/>
    </w:rPr>
  </w:style>
  <w:style w:type="character" w:styleId="93">
    <w:name w:val="Emphasis"/>
    <w:qFormat/>
    <w:uiPriority w:val="20"/>
    <w:rPr>
      <w:i/>
      <w:iCs/>
    </w:rPr>
  </w:style>
  <w:style w:type="character" w:styleId="94">
    <w:name w:val="line number"/>
    <w:basedOn w:val="88"/>
    <w:qFormat/>
    <w:uiPriority w:val="0"/>
  </w:style>
  <w:style w:type="character" w:styleId="95">
    <w:name w:val="HTML Definition"/>
    <w:qFormat/>
    <w:uiPriority w:val="0"/>
    <w:rPr>
      <w:i/>
      <w:iCs/>
    </w:rPr>
  </w:style>
  <w:style w:type="character" w:styleId="96">
    <w:name w:val="HTML Typewriter"/>
    <w:qFormat/>
    <w:uiPriority w:val="0"/>
    <w:rPr>
      <w:rFonts w:ascii="Courier New" w:hAnsi="Courier New" w:cs="Courier New"/>
      <w:sz w:val="20"/>
      <w:szCs w:val="20"/>
    </w:rPr>
  </w:style>
  <w:style w:type="character" w:styleId="97">
    <w:name w:val="HTML Acronym"/>
    <w:basedOn w:val="88"/>
    <w:qFormat/>
    <w:uiPriority w:val="0"/>
  </w:style>
  <w:style w:type="character" w:styleId="98">
    <w:name w:val="HTML Variable"/>
    <w:qFormat/>
    <w:uiPriority w:val="0"/>
    <w:rPr>
      <w:i/>
      <w:iCs/>
    </w:rPr>
  </w:style>
  <w:style w:type="character" w:styleId="99">
    <w:name w:val="Hyperlink"/>
    <w:qFormat/>
    <w:uiPriority w:val="99"/>
    <w:rPr>
      <w:color w:val="0000FF"/>
      <w:u w:val="single"/>
    </w:rPr>
  </w:style>
  <w:style w:type="character" w:styleId="100">
    <w:name w:val="HTML Code"/>
    <w:qFormat/>
    <w:uiPriority w:val="0"/>
    <w:rPr>
      <w:rFonts w:ascii="Courier New" w:hAnsi="Courier New" w:cs="Courier New"/>
      <w:sz w:val="20"/>
      <w:szCs w:val="20"/>
    </w:rPr>
  </w:style>
  <w:style w:type="character" w:styleId="101">
    <w:name w:val="annotation reference"/>
    <w:basedOn w:val="88"/>
    <w:qFormat/>
    <w:uiPriority w:val="99"/>
    <w:rPr>
      <w:sz w:val="16"/>
      <w:szCs w:val="16"/>
    </w:rPr>
  </w:style>
  <w:style w:type="character" w:styleId="102">
    <w:name w:val="HTML Cite"/>
    <w:qFormat/>
    <w:uiPriority w:val="0"/>
    <w:rPr>
      <w:i/>
      <w:iCs/>
    </w:rPr>
  </w:style>
  <w:style w:type="character" w:styleId="103">
    <w:name w:val="footnote reference"/>
    <w:qFormat/>
    <w:uiPriority w:val="0"/>
    <w:rPr>
      <w:vertAlign w:val="superscript"/>
    </w:rPr>
  </w:style>
  <w:style w:type="character" w:styleId="104">
    <w:name w:val="HTML Keyboard"/>
    <w:qFormat/>
    <w:uiPriority w:val="0"/>
    <w:rPr>
      <w:rFonts w:ascii="Courier New" w:hAnsi="Courier New" w:cs="Courier New"/>
      <w:sz w:val="20"/>
      <w:szCs w:val="20"/>
    </w:rPr>
  </w:style>
  <w:style w:type="character" w:styleId="105">
    <w:name w:val="HTML Sample"/>
    <w:qFormat/>
    <w:uiPriority w:val="0"/>
    <w:rPr>
      <w:rFonts w:ascii="Courier New" w:hAnsi="Courier New" w:cs="Courier New"/>
    </w:rPr>
  </w:style>
  <w:style w:type="table" w:styleId="107">
    <w:name w:val="Table Grid"/>
    <w:basedOn w:val="106"/>
    <w:qFormat/>
    <w:uiPriority w:val="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8">
    <w:name w:val="Table Theme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9">
    <w:name w:val="Table Colorful 1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olorful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olorful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2">
    <w:name w:val="Table Elegant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Classic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4">
    <w:name w:val="Table Classic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5">
    <w:name w:val="Table Classic 3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6">
    <w:name w:val="Table Classic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7">
    <w:name w:val="Table Simple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8">
    <w:name w:val="Table Simple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19">
    <w:name w:val="Table Simple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0">
    <w:name w:val="Table Subtle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1">
    <w:name w:val="Table Subtle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2">
    <w:name w:val="Table 3D effects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23">
    <w:name w:val="Table 3D effects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3D effects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5">
    <w:name w:val="Table List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6">
    <w:name w:val="Table List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bottom w:val="single" w:color="80808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7">
    <w:name w:val="Table List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8">
    <w:name w:val="Table List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9">
    <w:name w:val="Table List 5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0">
    <w:name w:val="Table List 6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1">
    <w:name w:val="Table List 7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32">
    <w:name w:val="Table List 8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33">
    <w:name w:val="Table Contemporary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4">
    <w:name w:val="Table Columns 1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5">
    <w:name w:val="Table Columns 2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6">
    <w:name w:val="Table Columns 3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7">
    <w:name w:val="Table Columns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38">
    <w:name w:val="Table Columns 5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9">
    <w:name w:val="Table Grid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0">
    <w:name w:val="Table Grid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1">
    <w:name w:val="Table Grid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2">
    <w:name w:val="Table Grid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3">
    <w:name w:val="Table Grid 5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4">
    <w:name w:val="Table Grid 6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5">
    <w:name w:val="Table Grid 7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6">
    <w:name w:val="Table Grid 8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7">
    <w:name w:val="Table Web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8">
    <w:name w:val="Table Web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9">
    <w:name w:val="Table Web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0">
    <w:name w:val="Table Professional"/>
    <w:basedOn w:val="106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paragraph" w:customStyle="1" w:styleId="151">
    <w:name w:val="样式1"/>
    <w:basedOn w:val="4"/>
    <w:qFormat/>
    <w:uiPriority w:val="99"/>
    <w:pPr>
      <w:keepLines w:val="0"/>
      <w:widowControl/>
      <w:numPr>
        <w:ilvl w:val="0"/>
        <w:numId w:val="0"/>
      </w:numPr>
      <w:snapToGrid w:val="0"/>
      <w:spacing w:before="240" w:after="240" w:line="240" w:lineRule="auto"/>
      <w:jc w:val="left"/>
    </w:pPr>
    <w:rPr>
      <w:rFonts w:ascii="Arial" w:hAnsi="Arial" w:eastAsia="黑体" w:cs="Arial"/>
      <w:b w:val="0"/>
      <w:bCs w:val="0"/>
      <w:kern w:val="0"/>
      <w:sz w:val="24"/>
      <w:szCs w:val="24"/>
    </w:rPr>
  </w:style>
  <w:style w:type="character" w:customStyle="1" w:styleId="152">
    <w:name w:val="页眉 Char"/>
    <w:link w:val="60"/>
    <w:qFormat/>
    <w:uiPriority w:val="99"/>
    <w:rPr>
      <w:sz w:val="18"/>
      <w:szCs w:val="18"/>
    </w:rPr>
  </w:style>
  <w:style w:type="character" w:customStyle="1" w:styleId="153">
    <w:name w:val="页脚 Char"/>
    <w:link w:val="57"/>
    <w:qFormat/>
    <w:uiPriority w:val="99"/>
    <w:rPr>
      <w:sz w:val="18"/>
      <w:szCs w:val="18"/>
    </w:rPr>
  </w:style>
  <w:style w:type="character" w:customStyle="1" w:styleId="154">
    <w:name w:val="标题 1 Char"/>
    <w:link w:val="2"/>
    <w:qFormat/>
    <w:uiPriority w:val="0"/>
    <w:rPr>
      <w:b/>
      <w:kern w:val="44"/>
      <w:sz w:val="44"/>
    </w:rPr>
  </w:style>
  <w:style w:type="character" w:customStyle="1" w:styleId="155">
    <w:name w:val="标题 2 Char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56">
    <w:name w:val="标题 3 Char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57">
    <w:name w:val="标题 4 Char"/>
    <w:link w:val="5"/>
    <w:qFormat/>
    <w:uiPriority w:val="0"/>
    <w:rPr>
      <w:rFonts w:ascii="Arial" w:hAnsi="Arial" w:eastAsia="黑体"/>
      <w:b/>
      <w:bCs/>
      <w:sz w:val="28"/>
      <w:szCs w:val="28"/>
    </w:rPr>
  </w:style>
  <w:style w:type="character" w:customStyle="1" w:styleId="158">
    <w:name w:val="标题 5 Char"/>
    <w:link w:val="6"/>
    <w:qFormat/>
    <w:uiPriority w:val="0"/>
    <w:rPr>
      <w:b/>
      <w:bCs/>
      <w:sz w:val="28"/>
      <w:szCs w:val="28"/>
    </w:rPr>
  </w:style>
  <w:style w:type="character" w:customStyle="1" w:styleId="159">
    <w:name w:val="标题 6 Char"/>
    <w:link w:val="7"/>
    <w:qFormat/>
    <w:uiPriority w:val="0"/>
    <w:rPr>
      <w:b/>
      <w:bCs/>
      <w:sz w:val="22"/>
    </w:rPr>
  </w:style>
  <w:style w:type="character" w:customStyle="1" w:styleId="160">
    <w:name w:val="标题 7 Char"/>
    <w:link w:val="8"/>
    <w:qFormat/>
    <w:uiPriority w:val="99"/>
    <w:rPr>
      <w:bCs/>
      <w:szCs w:val="24"/>
    </w:rPr>
  </w:style>
  <w:style w:type="character" w:customStyle="1" w:styleId="161">
    <w:name w:val="标题 8 Char"/>
    <w:link w:val="9"/>
    <w:qFormat/>
    <w:uiPriority w:val="99"/>
    <w:rPr>
      <w:rFonts w:ascii="Arial" w:hAnsi="Arial" w:eastAsia="仿宋_GB2312" w:cs="Arial"/>
      <w:sz w:val="24"/>
      <w:szCs w:val="20"/>
    </w:rPr>
  </w:style>
  <w:style w:type="character" w:customStyle="1" w:styleId="162">
    <w:name w:val="标题 9 Char"/>
    <w:link w:val="10"/>
    <w:qFormat/>
    <w:uiPriority w:val="99"/>
    <w:rPr>
      <w:rFonts w:ascii="Courier New" w:hAnsi="Courier New" w:eastAsia="宋体" w:cs="Courier New"/>
      <w:sz w:val="24"/>
      <w:szCs w:val="20"/>
    </w:rPr>
  </w:style>
  <w:style w:type="character" w:customStyle="1" w:styleId="163">
    <w:name w:val="文档结构图 Char"/>
    <w:link w:val="30"/>
    <w:semiHidden/>
    <w:qFormat/>
    <w:uiPriority w:val="99"/>
    <w:rPr>
      <w:rFonts w:ascii="Tahoma" w:hAnsi="Tahoma" w:eastAsia="宋体" w:cs="Tahoma"/>
      <w:sz w:val="20"/>
      <w:szCs w:val="20"/>
      <w:shd w:val="clear" w:color="auto" w:fill="000080"/>
    </w:rPr>
  </w:style>
  <w:style w:type="paragraph" w:customStyle="1" w:styleId="164">
    <w:name w:val="xl27"/>
    <w:basedOn w:val="1"/>
    <w:qFormat/>
    <w:uiPriority w:val="99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kern w:val="0"/>
      <w:sz w:val="24"/>
      <w:szCs w:val="24"/>
    </w:rPr>
  </w:style>
  <w:style w:type="paragraph" w:customStyle="1" w:styleId="165">
    <w:name w:val="Style1"/>
    <w:basedOn w:val="7"/>
    <w:next w:val="7"/>
    <w:qFormat/>
    <w:uiPriority w:val="99"/>
    <w:pPr>
      <w:numPr>
        <w:numId w:val="13"/>
      </w:numPr>
    </w:pPr>
  </w:style>
  <w:style w:type="character" w:customStyle="1" w:styleId="166">
    <w:name w:val="批注文字 Char"/>
    <w:link w:val="13"/>
    <w:qFormat/>
    <w:uiPriority w:val="99"/>
    <w:rPr>
      <w:rFonts w:ascii="Times New Roman" w:hAnsi="Times New Roman" w:eastAsia="宋体" w:cs="Times New Roman"/>
      <w:sz w:val="20"/>
      <w:szCs w:val="20"/>
    </w:rPr>
  </w:style>
  <w:style w:type="character" w:customStyle="1" w:styleId="167">
    <w:name w:val="日期 Char"/>
    <w:link w:val="52"/>
    <w:qFormat/>
    <w:uiPriority w:val="99"/>
    <w:rPr>
      <w:rFonts w:ascii="Times New Roman" w:hAnsi="Times New Roman" w:eastAsia="宋体" w:cs="Times New Roman"/>
      <w:szCs w:val="20"/>
    </w:rPr>
  </w:style>
  <w:style w:type="paragraph" w:customStyle="1" w:styleId="168">
    <w:name w:val="ss"/>
    <w:basedOn w:val="1"/>
    <w:qFormat/>
    <w:uiPriority w:val="99"/>
    <w:pPr>
      <w:widowControl w:val="0"/>
      <w:numPr>
        <w:ilvl w:val="0"/>
        <w:numId w:val="14"/>
      </w:numPr>
      <w:spacing w:line="360" w:lineRule="auto"/>
      <w:jc w:val="both"/>
    </w:pPr>
    <w:rPr>
      <w:rFonts w:eastAsia="黑体"/>
      <w:sz w:val="24"/>
    </w:rPr>
  </w:style>
  <w:style w:type="paragraph" w:customStyle="1" w:styleId="169">
    <w:name w:val="标号"/>
    <w:basedOn w:val="1"/>
    <w:qFormat/>
    <w:uiPriority w:val="99"/>
    <w:pPr>
      <w:widowControl w:val="0"/>
      <w:numPr>
        <w:ilvl w:val="0"/>
        <w:numId w:val="15"/>
      </w:numPr>
      <w:spacing w:line="360" w:lineRule="auto"/>
      <w:jc w:val="both"/>
    </w:pPr>
    <w:rPr>
      <w:sz w:val="24"/>
    </w:rPr>
  </w:style>
  <w:style w:type="paragraph" w:customStyle="1" w:styleId="170">
    <w:name w:val="1级标题"/>
    <w:basedOn w:val="1"/>
    <w:next w:val="1"/>
    <w:qFormat/>
    <w:uiPriority w:val="99"/>
    <w:pPr>
      <w:numPr>
        <w:ilvl w:val="0"/>
        <w:numId w:val="16"/>
      </w:numPr>
      <w:spacing w:before="240" w:after="120" w:line="360" w:lineRule="auto"/>
      <w:jc w:val="both"/>
      <w:outlineLvl w:val="0"/>
    </w:pPr>
    <w:rPr>
      <w:rFonts w:eastAsia="黑体"/>
      <w:b/>
      <w:kern w:val="28"/>
      <w:sz w:val="32"/>
    </w:rPr>
  </w:style>
  <w:style w:type="paragraph" w:customStyle="1" w:styleId="171">
    <w:name w:val="font7"/>
    <w:basedOn w:val="1"/>
    <w:qFormat/>
    <w:uiPriority w:val="99"/>
    <w:pPr>
      <w:numPr>
        <w:ilvl w:val="1"/>
        <w:numId w:val="16"/>
      </w:numPr>
      <w:spacing w:before="100" w:beforeAutospacing="1" w:after="100" w:afterAutospacing="1"/>
    </w:pPr>
    <w:rPr>
      <w:rFonts w:ascii="Tahoma" w:hAnsi="Tahoma" w:cs="Tahoma"/>
      <w:b/>
      <w:bCs/>
      <w:color w:val="000000"/>
      <w:kern w:val="0"/>
      <w:sz w:val="16"/>
      <w:szCs w:val="16"/>
    </w:rPr>
  </w:style>
  <w:style w:type="character" w:customStyle="1" w:styleId="172">
    <w:name w:val="正文文本 Char"/>
    <w:link w:val="16"/>
    <w:qFormat/>
    <w:uiPriority w:val="99"/>
    <w:rPr>
      <w:rFonts w:ascii="Times New Roman" w:hAnsi="Times New Roman" w:eastAsia="宋体" w:cs="Times New Roman"/>
      <w:sz w:val="20"/>
      <w:szCs w:val="20"/>
    </w:rPr>
  </w:style>
  <w:style w:type="paragraph" w:customStyle="1" w:styleId="173">
    <w:name w:val="TableItem5"/>
    <w:basedOn w:val="1"/>
    <w:qFormat/>
    <w:uiPriority w:val="99"/>
    <w:pPr>
      <w:widowControl w:val="0"/>
      <w:spacing w:before="20" w:after="20" w:line="320" w:lineRule="atLeast"/>
    </w:pPr>
    <w:rPr>
      <w:rFonts w:ascii="Arial" w:hAnsi="Arial"/>
      <w:sz w:val="21"/>
    </w:rPr>
  </w:style>
  <w:style w:type="paragraph" w:customStyle="1" w:styleId="174">
    <w:name w:val="图表名"/>
    <w:basedOn w:val="1"/>
    <w:next w:val="1"/>
    <w:qFormat/>
    <w:uiPriority w:val="99"/>
    <w:pPr>
      <w:jc w:val="center"/>
    </w:pPr>
    <w:rPr>
      <w:rFonts w:ascii="Arial" w:hAnsi="Arial" w:eastAsia="黑体" w:cs="Arial"/>
      <w:sz w:val="24"/>
      <w:szCs w:val="24"/>
    </w:rPr>
  </w:style>
  <w:style w:type="character" w:customStyle="1" w:styleId="175">
    <w:name w:val="正文文本 2 Char"/>
    <w:link w:val="79"/>
    <w:qFormat/>
    <w:uiPriority w:val="99"/>
    <w:rPr>
      <w:rFonts w:ascii="Times New Roman" w:hAnsi="Times New Roman" w:eastAsia="宋体" w:cs="Times New Roman"/>
      <w:sz w:val="24"/>
      <w:szCs w:val="20"/>
    </w:rPr>
  </w:style>
  <w:style w:type="paragraph" w:customStyle="1" w:styleId="176">
    <w:name w:val="批注框文本1"/>
    <w:basedOn w:val="1"/>
    <w:semiHidden/>
    <w:qFormat/>
    <w:uiPriority w:val="99"/>
    <w:rPr>
      <w:sz w:val="18"/>
      <w:szCs w:val="18"/>
    </w:rPr>
  </w:style>
  <w:style w:type="character" w:customStyle="1" w:styleId="177">
    <w:name w:val="正文文本缩进 Char"/>
    <w:link w:val="37"/>
    <w:qFormat/>
    <w:uiPriority w:val="99"/>
    <w:rPr>
      <w:rFonts w:ascii="Times New Roman" w:hAnsi="Times New Roman" w:eastAsia="宋体" w:cs="Times New Roman"/>
      <w:sz w:val="20"/>
      <w:szCs w:val="20"/>
    </w:rPr>
  </w:style>
  <w:style w:type="paragraph" w:customStyle="1" w:styleId="178">
    <w:name w:val="项目符号1说明"/>
    <w:basedOn w:val="1"/>
    <w:qFormat/>
    <w:uiPriority w:val="99"/>
    <w:pPr>
      <w:widowControl w:val="0"/>
      <w:spacing w:before="60" w:after="60"/>
      <w:jc w:val="center"/>
    </w:pPr>
    <w:rPr>
      <w:rFonts w:ascii="黑体" w:eastAsia="黑体"/>
      <w:sz w:val="21"/>
    </w:rPr>
  </w:style>
  <w:style w:type="paragraph" w:customStyle="1" w:styleId="179">
    <w:name w:val="TAL"/>
    <w:basedOn w:val="1"/>
    <w:qFormat/>
    <w:uiPriority w:val="99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hAnsi="Arial"/>
      <w:kern w:val="0"/>
      <w:sz w:val="18"/>
      <w:lang w:val="en-GB" w:eastAsia="en-US"/>
    </w:rPr>
  </w:style>
  <w:style w:type="character" w:customStyle="1" w:styleId="180">
    <w:name w:val="批注框文本 Char"/>
    <w:link w:val="56"/>
    <w:semiHidden/>
    <w:qFormat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181">
    <w:name w:val="正文首行缩进 Char"/>
    <w:semiHidden/>
    <w:qFormat/>
    <w:uiPriority w:val="99"/>
    <w:rPr>
      <w:rFonts w:ascii="Times New Roman" w:hAnsi="Times New Roman" w:eastAsia="宋体" w:cs="Times New Roman"/>
      <w:sz w:val="20"/>
      <w:szCs w:val="20"/>
    </w:rPr>
  </w:style>
  <w:style w:type="character" w:customStyle="1" w:styleId="182">
    <w:name w:val="正文文本缩进 2 Char"/>
    <w:link w:val="53"/>
    <w:qFormat/>
    <w:uiPriority w:val="99"/>
    <w:rPr>
      <w:rFonts w:ascii="Arial" w:hAnsi="Arial" w:eastAsia="宋体" w:cs="Arial"/>
      <w:szCs w:val="24"/>
    </w:rPr>
  </w:style>
  <w:style w:type="paragraph" w:customStyle="1" w:styleId="183">
    <w:name w:val="Table"/>
    <w:basedOn w:val="1"/>
    <w:qFormat/>
    <w:uiPriority w:val="99"/>
    <w:pPr>
      <w:spacing w:before="40" w:after="40" w:line="360" w:lineRule="auto"/>
    </w:pPr>
    <w:rPr>
      <w:rFonts w:ascii="Futura Bk" w:hAnsi="Futura Bk"/>
      <w:kern w:val="0"/>
      <w:sz w:val="24"/>
      <w:lang w:val="en-GB" w:eastAsia="en-US"/>
    </w:rPr>
  </w:style>
  <w:style w:type="paragraph" w:customStyle="1" w:styleId="184">
    <w:name w:val="HP_Table_Title"/>
    <w:basedOn w:val="1"/>
    <w:next w:val="1"/>
    <w:qFormat/>
    <w:uiPriority w:val="99"/>
    <w:pPr>
      <w:keepNext/>
      <w:keepLines/>
      <w:spacing w:before="240" w:after="60"/>
    </w:pPr>
    <w:rPr>
      <w:rFonts w:ascii="Arial" w:hAnsi="Arial" w:eastAsia="Times New Roman"/>
      <w:b/>
      <w:kern w:val="0"/>
      <w:sz w:val="18"/>
      <w:lang w:eastAsia="en-US"/>
    </w:rPr>
  </w:style>
  <w:style w:type="paragraph" w:customStyle="1" w:styleId="185">
    <w:name w:val="Table_Sm_Heading_Right"/>
    <w:basedOn w:val="1"/>
    <w:qFormat/>
    <w:uiPriority w:val="99"/>
    <w:pPr>
      <w:keepNext/>
      <w:keepLines/>
      <w:spacing w:before="60" w:after="40"/>
      <w:jc w:val="right"/>
    </w:pPr>
    <w:rPr>
      <w:rFonts w:ascii="Arial" w:hAnsi="Arial" w:eastAsia="Times New Roman"/>
      <w:b/>
      <w:kern w:val="0"/>
      <w:sz w:val="16"/>
      <w:lang w:eastAsia="en-US"/>
    </w:rPr>
  </w:style>
  <w:style w:type="paragraph" w:customStyle="1" w:styleId="186">
    <w:name w:val="Table_Medium"/>
    <w:basedOn w:val="183"/>
    <w:qFormat/>
    <w:uiPriority w:val="99"/>
    <w:pPr>
      <w:spacing w:line="240" w:lineRule="auto"/>
    </w:pPr>
    <w:rPr>
      <w:rFonts w:ascii="Arial" w:hAnsi="Arial" w:eastAsia="Times New Roman"/>
      <w:sz w:val="18"/>
      <w:lang w:val="en-US"/>
    </w:rPr>
  </w:style>
  <w:style w:type="paragraph" w:customStyle="1" w:styleId="187">
    <w:name w:val="TitlePage_Header"/>
    <w:basedOn w:val="1"/>
    <w:qFormat/>
    <w:uiPriority w:val="99"/>
    <w:pPr>
      <w:numPr>
        <w:ilvl w:val="1"/>
        <w:numId w:val="17"/>
      </w:numPr>
      <w:tabs>
        <w:tab w:val="clear" w:pos="720"/>
      </w:tabs>
      <w:spacing w:before="240" w:after="240"/>
      <w:ind w:left="3240" w:firstLine="0"/>
    </w:pPr>
    <w:rPr>
      <w:rFonts w:ascii="Futura Bk" w:hAnsi="Futura Bk"/>
      <w:b/>
      <w:kern w:val="0"/>
      <w:sz w:val="32"/>
      <w:lang w:val="en-GB" w:eastAsia="en-US"/>
    </w:rPr>
  </w:style>
  <w:style w:type="paragraph" w:customStyle="1" w:styleId="188">
    <w:name w:val="默认段落字体 Para Char Char Char Char Char Char Char Char Char Char Char Char Char Char"/>
    <w:next w:val="1"/>
    <w:qFormat/>
    <w:uiPriority w:val="99"/>
    <w:pPr>
      <w:keepNext/>
      <w:keepLines/>
      <w:numPr>
        <w:ilvl w:val="7"/>
        <w:numId w:val="1"/>
      </w:numPr>
      <w:spacing w:before="240" w:after="240" w:line="259" w:lineRule="auto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89">
    <w:name w:val="Item List"/>
    <w:link w:val="422"/>
    <w:qFormat/>
    <w:uiPriority w:val="99"/>
    <w:pPr>
      <w:numPr>
        <w:ilvl w:val="0"/>
        <w:numId w:val="18"/>
      </w:numPr>
      <w:adjustRightInd w:val="0"/>
      <w:snapToGrid w:val="0"/>
      <w:spacing w:before="80" w:after="80" w:line="240" w:lineRule="atLeast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190">
    <w:name w:val="Table Text"/>
    <w:link w:val="191"/>
    <w:qFormat/>
    <w:uiPriority w:val="0"/>
    <w:pPr>
      <w:snapToGrid w:val="0"/>
      <w:spacing w:before="80" w:after="80" w:line="259" w:lineRule="auto"/>
    </w:pPr>
    <w:rPr>
      <w:rFonts w:ascii="Arial" w:hAnsi="Arial" w:eastAsia="宋体" w:cs="Times New Roman"/>
      <w:sz w:val="18"/>
      <w:lang w:val="en-US" w:eastAsia="zh-CN" w:bidi="ar-SA"/>
    </w:rPr>
  </w:style>
  <w:style w:type="character" w:customStyle="1" w:styleId="191">
    <w:name w:val="Table Text Char2"/>
    <w:link w:val="190"/>
    <w:qFormat/>
    <w:uiPriority w:val="0"/>
    <w:rPr>
      <w:rFonts w:ascii="Arial" w:hAnsi="Arial"/>
      <w:sz w:val="18"/>
      <w:lang w:val="en-US" w:eastAsia="zh-CN" w:bidi="ar-SA"/>
    </w:rPr>
  </w:style>
  <w:style w:type="paragraph" w:customStyle="1" w:styleId="192">
    <w:name w:val="表格文本"/>
    <w:qFormat/>
    <w:uiPriority w:val="99"/>
    <w:pPr>
      <w:tabs>
        <w:tab w:val="decimal" w:pos="0"/>
      </w:tabs>
      <w:spacing w:after="160" w:line="259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93">
    <w:name w:val="Table Heading"/>
    <w:link w:val="194"/>
    <w:qFormat/>
    <w:uiPriority w:val="0"/>
    <w:pPr>
      <w:keepNext/>
      <w:snapToGrid w:val="0"/>
      <w:spacing w:before="80" w:after="80" w:line="259" w:lineRule="auto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character" w:customStyle="1" w:styleId="194">
    <w:name w:val="Table Heading Char"/>
    <w:link w:val="193"/>
    <w:qFormat/>
    <w:uiPriority w:val="0"/>
    <w:rPr>
      <w:rFonts w:ascii="Arial" w:hAnsi="Arial" w:eastAsia="黑体"/>
      <w:sz w:val="18"/>
      <w:lang w:val="en-US" w:eastAsia="zh-CN" w:bidi="ar-SA"/>
    </w:rPr>
  </w:style>
  <w:style w:type="paragraph" w:customStyle="1" w:styleId="195">
    <w:name w:val="表格题注"/>
    <w:next w:val="1"/>
    <w:qFormat/>
    <w:uiPriority w:val="99"/>
    <w:pPr>
      <w:keepLines/>
      <w:numPr>
        <w:ilvl w:val="8"/>
        <w:numId w:val="19"/>
      </w:numPr>
      <w:spacing w:beforeLines="100" w:after="160" w:line="259" w:lineRule="auto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6">
    <w:name w:val="插图题注"/>
    <w:next w:val="1"/>
    <w:qFormat/>
    <w:uiPriority w:val="99"/>
    <w:pPr>
      <w:numPr>
        <w:ilvl w:val="7"/>
        <w:numId w:val="19"/>
      </w:numPr>
      <w:spacing w:afterLines="100" w:line="259" w:lineRule="auto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7">
    <w:name w:val="TAH"/>
    <w:basedOn w:val="1"/>
    <w:qFormat/>
    <w:uiPriority w:val="99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18"/>
      <w:lang w:val="en-GB" w:eastAsia="en-US"/>
    </w:rPr>
  </w:style>
  <w:style w:type="paragraph" w:customStyle="1" w:styleId="198">
    <w:name w:val="表格文本 Char Char Char Char Char"/>
    <w:basedOn w:val="1"/>
    <w:qFormat/>
    <w:uiPriority w:val="99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199">
    <w:name w:val="Block Label"/>
    <w:basedOn w:val="1"/>
    <w:next w:val="1"/>
    <w:link w:val="438"/>
    <w:qFormat/>
    <w:uiPriority w:val="0"/>
    <w:pPr>
      <w:keepNext/>
      <w:keepLines/>
      <w:topLinePunct/>
      <w:adjustRightInd w:val="0"/>
      <w:snapToGrid w:val="0"/>
      <w:spacing w:before="300" w:after="80" w:line="240" w:lineRule="atLeast"/>
      <w:outlineLvl w:val="3"/>
    </w:pPr>
    <w:rPr>
      <w:rFonts w:ascii="Book Antiqua" w:hAnsi="Book Antiqua" w:eastAsia="黑体" w:cs="Book Antiqua"/>
      <w:bCs/>
      <w:kern w:val="0"/>
      <w:sz w:val="26"/>
      <w:szCs w:val="26"/>
    </w:rPr>
  </w:style>
  <w:style w:type="character" w:customStyle="1" w:styleId="200">
    <w:name w:val="标题 2 Char1"/>
    <w:link w:val="3"/>
    <w:qFormat/>
    <w:uiPriority w:val="0"/>
    <w:rPr>
      <w:rFonts w:ascii="Arial" w:hAnsi="Arial" w:eastAsia="黑体"/>
      <w:b/>
      <w:bCs/>
      <w:kern w:val="44"/>
      <w:sz w:val="32"/>
      <w:szCs w:val="32"/>
    </w:rPr>
  </w:style>
  <w:style w:type="character" w:customStyle="1" w:styleId="201">
    <w:name w:val="正文首行缩进 Char1"/>
    <w:link w:val="15"/>
    <w:qFormat/>
    <w:uiPriority w:val="99"/>
    <w:rPr>
      <w:rFonts w:ascii="Times New Roman" w:hAnsi="Times New Roman" w:eastAsia="宋体" w:cs="Times New Roman"/>
      <w:sz w:val="24"/>
      <w:szCs w:val="24"/>
    </w:rPr>
  </w:style>
  <w:style w:type="paragraph" w:customStyle="1" w:styleId="202">
    <w:name w:val="表头文本"/>
    <w:qFormat/>
    <w:uiPriority w:val="99"/>
    <w:pPr>
      <w:spacing w:after="160" w:line="259" w:lineRule="auto"/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203">
    <w:name w:val="表样式"/>
    <w:basedOn w:val="106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204">
    <w:name w:val="图样式"/>
    <w:basedOn w:val="1"/>
    <w:qFormat/>
    <w:uiPriority w:val="99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Verdana" w:hAnsi="Verdana"/>
      <w:kern w:val="0"/>
      <w:sz w:val="18"/>
      <w:szCs w:val="18"/>
    </w:rPr>
  </w:style>
  <w:style w:type="paragraph" w:customStyle="1" w:styleId="205">
    <w:name w:val="文档标题"/>
    <w:basedOn w:val="1"/>
    <w:qFormat/>
    <w:uiPriority w:val="99"/>
    <w:pPr>
      <w:widowControl w:val="0"/>
      <w:tabs>
        <w:tab w:val="left" w:pos="0"/>
      </w:tabs>
      <w:autoSpaceDE w:val="0"/>
      <w:autoSpaceDN w:val="0"/>
      <w:adjustRightInd w:val="0"/>
      <w:spacing w:before="300" w:after="300" w:line="360" w:lineRule="auto"/>
      <w:jc w:val="center"/>
    </w:pPr>
    <w:rPr>
      <w:rFonts w:ascii="Arial" w:hAnsi="Arial" w:eastAsia="黑体"/>
      <w:kern w:val="0"/>
      <w:sz w:val="36"/>
      <w:szCs w:val="36"/>
    </w:rPr>
  </w:style>
  <w:style w:type="paragraph" w:customStyle="1" w:styleId="206">
    <w:name w:val="正文（首行不缩进）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</w:pPr>
    <w:rPr>
      <w:rFonts w:ascii="Verdana" w:hAnsi="Verdana"/>
      <w:kern w:val="0"/>
      <w:sz w:val="18"/>
      <w:szCs w:val="18"/>
    </w:rPr>
  </w:style>
  <w:style w:type="paragraph" w:customStyle="1" w:styleId="207">
    <w:name w:val="注示头"/>
    <w:basedOn w:val="1"/>
    <w:qFormat/>
    <w:uiPriority w:val="99"/>
    <w:pPr>
      <w:widowControl w:val="0"/>
      <w:pBdr>
        <w:top w:val="single" w:color="000000" w:sz="4" w:space="1"/>
      </w:pBdr>
      <w:autoSpaceDE w:val="0"/>
      <w:autoSpaceDN w:val="0"/>
      <w:adjustRightInd w:val="0"/>
      <w:spacing w:line="360" w:lineRule="auto"/>
      <w:jc w:val="both"/>
    </w:pPr>
    <w:rPr>
      <w:rFonts w:ascii="Arial" w:hAnsi="Arial" w:eastAsia="黑体"/>
      <w:kern w:val="0"/>
      <w:sz w:val="18"/>
      <w:szCs w:val="21"/>
    </w:rPr>
  </w:style>
  <w:style w:type="paragraph" w:customStyle="1" w:styleId="208">
    <w:name w:val="注示文本"/>
    <w:basedOn w:val="1"/>
    <w:qFormat/>
    <w:uiPriority w:val="99"/>
    <w:pPr>
      <w:widowControl w:val="0"/>
      <w:pBdr>
        <w:bottom w:val="single" w:color="000000" w:sz="4" w:space="1"/>
      </w:pBdr>
      <w:autoSpaceDE w:val="0"/>
      <w:autoSpaceDN w:val="0"/>
      <w:adjustRightInd w:val="0"/>
      <w:spacing w:line="360" w:lineRule="auto"/>
      <w:ind w:firstLine="360" w:firstLineChars="200"/>
      <w:jc w:val="both"/>
    </w:pPr>
    <w:rPr>
      <w:rFonts w:ascii="Arial" w:hAnsi="Arial" w:eastAsia="楷体_GB2312"/>
      <w:kern w:val="0"/>
      <w:sz w:val="18"/>
      <w:szCs w:val="18"/>
    </w:rPr>
  </w:style>
  <w:style w:type="paragraph" w:customStyle="1" w:styleId="209">
    <w:name w:val="编写建议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 w:cs="Arial"/>
      <w:i/>
      <w:color w:val="0000FF"/>
      <w:kern w:val="0"/>
      <w:sz w:val="18"/>
      <w:szCs w:val="21"/>
    </w:rPr>
  </w:style>
  <w:style w:type="character" w:customStyle="1" w:styleId="210">
    <w:name w:val="批注主题 Char"/>
    <w:link w:val="12"/>
    <w:qFormat/>
    <w:uiPriority w:val="99"/>
    <w:rPr>
      <w:rFonts w:ascii="Verdana" w:hAnsi="Verdana" w:eastAsia="宋体" w:cs="Times New Roman"/>
      <w:b/>
      <w:bCs/>
      <w:kern w:val="0"/>
      <w:sz w:val="18"/>
      <w:szCs w:val="18"/>
    </w:rPr>
  </w:style>
  <w:style w:type="paragraph" w:customStyle="1" w:styleId="211">
    <w:name w:val="ZCOVER"/>
    <w:basedOn w:val="1"/>
    <w:qFormat/>
    <w:uiPriority w:val="99"/>
    <w:pPr>
      <w:widowControl w:val="0"/>
      <w:jc w:val="right"/>
    </w:pPr>
    <w:rPr>
      <w:rFonts w:ascii="Arial" w:hAnsi="Arial"/>
      <w:kern w:val="0"/>
      <w:sz w:val="32"/>
      <w:szCs w:val="18"/>
      <w:lang w:val="en-GB" w:eastAsia="en-US"/>
    </w:rPr>
  </w:style>
  <w:style w:type="paragraph" w:customStyle="1" w:styleId="212">
    <w:name w:val="封面"/>
    <w:basedOn w:val="1"/>
    <w:qFormat/>
    <w:uiPriority w:val="99"/>
    <w:pPr>
      <w:adjustRightInd w:val="0"/>
      <w:spacing w:before="120" w:after="120" w:line="360" w:lineRule="auto"/>
      <w:jc w:val="center"/>
    </w:pPr>
    <w:rPr>
      <w:rFonts w:ascii="Verdana" w:hAnsi="Verdana"/>
      <w:b/>
      <w:sz w:val="52"/>
      <w:szCs w:val="18"/>
    </w:rPr>
  </w:style>
  <w:style w:type="paragraph" w:customStyle="1" w:styleId="213">
    <w:name w:val="封面二"/>
    <w:basedOn w:val="1"/>
    <w:qFormat/>
    <w:uiPriority w:val="99"/>
    <w:pPr>
      <w:overflowPunct w:val="0"/>
      <w:autoSpaceDE w:val="0"/>
      <w:autoSpaceDN w:val="0"/>
      <w:adjustRightInd w:val="0"/>
      <w:snapToGrid w:val="0"/>
      <w:spacing w:before="120" w:after="120" w:line="360" w:lineRule="auto"/>
      <w:jc w:val="center"/>
      <w:textAlignment w:val="baseline"/>
    </w:pPr>
    <w:rPr>
      <w:rFonts w:ascii="Verdana" w:hAnsi="Verdana"/>
      <w:b/>
      <w:kern w:val="0"/>
      <w:sz w:val="32"/>
      <w:szCs w:val="18"/>
    </w:rPr>
  </w:style>
  <w:style w:type="paragraph" w:customStyle="1" w:styleId="214">
    <w:name w:val="参考资料清单"/>
    <w:basedOn w:val="1"/>
    <w:qFormat/>
    <w:uiPriority w:val="99"/>
    <w:pPr>
      <w:widowControl w:val="0"/>
      <w:tabs>
        <w:tab w:val="left" w:pos="360"/>
      </w:tabs>
      <w:autoSpaceDE w:val="0"/>
      <w:autoSpaceDN w:val="0"/>
      <w:adjustRightInd w:val="0"/>
      <w:spacing w:line="360" w:lineRule="auto"/>
      <w:jc w:val="both"/>
    </w:pPr>
    <w:rPr>
      <w:rFonts w:ascii="Arial" w:hAnsi="Arial"/>
      <w:kern w:val="0"/>
      <w:sz w:val="21"/>
      <w:szCs w:val="21"/>
    </w:rPr>
  </w:style>
  <w:style w:type="paragraph" w:customStyle="1" w:styleId="215">
    <w:name w:val="关键词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宋体" w:hAnsi="Arial" w:cs="宋体"/>
      <w:b/>
      <w:kern w:val="0"/>
      <w:sz w:val="21"/>
      <w:szCs w:val="21"/>
    </w:rPr>
  </w:style>
  <w:style w:type="paragraph" w:customStyle="1" w:styleId="216">
    <w:name w:val="缺省文本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</w:pPr>
    <w:rPr>
      <w:kern w:val="0"/>
      <w:sz w:val="21"/>
      <w:szCs w:val="21"/>
    </w:rPr>
  </w:style>
  <w:style w:type="paragraph" w:customStyle="1" w:styleId="217">
    <w:name w:val="FP"/>
    <w:basedOn w:val="1"/>
    <w:qFormat/>
    <w:uiPriority w:val="99"/>
    <w:rPr>
      <w:color w:val="000000"/>
      <w:kern w:val="0"/>
      <w:lang w:val="en-GB"/>
    </w:rPr>
  </w:style>
  <w:style w:type="paragraph" w:customStyle="1" w:styleId="218">
    <w:name w:val="Revision Record"/>
    <w:basedOn w:val="1"/>
    <w:qFormat/>
    <w:uiPriority w:val="99"/>
    <w:pPr>
      <w:pageBreakBefore/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19">
    <w:name w:val="封面文档标题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kern w:val="0"/>
      <w:sz w:val="56"/>
    </w:rPr>
  </w:style>
  <w:style w:type="paragraph" w:customStyle="1" w:styleId="220">
    <w:name w:val="版权页书名"/>
    <w:basedOn w:val="1"/>
    <w:qFormat/>
    <w:uiPriority w:val="99"/>
    <w:pPr>
      <w:widowControl w:val="0"/>
      <w:autoSpaceDE w:val="0"/>
      <w:autoSpaceDN w:val="0"/>
      <w:adjustRightInd w:val="0"/>
      <w:spacing w:line="400" w:lineRule="exact"/>
    </w:pPr>
    <w:rPr>
      <w:rFonts w:ascii="宋体"/>
      <w:kern w:val="0"/>
      <w:sz w:val="24"/>
    </w:rPr>
  </w:style>
  <w:style w:type="paragraph" w:customStyle="1" w:styleId="221">
    <w:name w:val="版权页资料信息"/>
    <w:basedOn w:val="1"/>
    <w:qFormat/>
    <w:uiPriority w:val="99"/>
    <w:pPr>
      <w:widowControl w:val="0"/>
      <w:tabs>
        <w:tab w:val="right" w:pos="945"/>
        <w:tab w:val="left" w:pos="1155"/>
      </w:tabs>
      <w:autoSpaceDE w:val="0"/>
      <w:autoSpaceDN w:val="0"/>
      <w:adjustRightInd w:val="0"/>
      <w:spacing w:line="300" w:lineRule="auto"/>
    </w:pPr>
    <w:rPr>
      <w:rFonts w:ascii="Arial" w:hAnsi="Arial"/>
      <w:kern w:val="0"/>
    </w:rPr>
  </w:style>
  <w:style w:type="paragraph" w:customStyle="1" w:styleId="222">
    <w:name w:val="Copyright Information"/>
    <w:basedOn w:val="1"/>
    <w:qFormat/>
    <w:uiPriority w:val="99"/>
    <w:pPr>
      <w:widowControl w:val="0"/>
      <w:tabs>
        <w:tab w:val="right" w:pos="945"/>
        <w:tab w:val="left" w:pos="1155"/>
      </w:tabs>
      <w:autoSpaceDE w:val="0"/>
      <w:autoSpaceDN w:val="0"/>
      <w:adjustRightInd w:val="0"/>
      <w:spacing w:before="60" w:after="60" w:line="360" w:lineRule="auto"/>
      <w:ind w:left="1418" w:right="284"/>
    </w:pPr>
    <w:rPr>
      <w:rFonts w:ascii="Arial" w:hAnsi="Arial"/>
      <w:b/>
      <w:kern w:val="0"/>
      <w:sz w:val="22"/>
    </w:rPr>
  </w:style>
  <w:style w:type="paragraph" w:customStyle="1" w:styleId="223">
    <w:name w:val="table text on cover"/>
    <w:basedOn w:val="1"/>
    <w:qFormat/>
    <w:uiPriority w:val="99"/>
    <w:pPr>
      <w:overflowPunct w:val="0"/>
      <w:autoSpaceDE w:val="0"/>
      <w:autoSpaceDN w:val="0"/>
      <w:adjustRightInd w:val="0"/>
      <w:jc w:val="center"/>
      <w:textAlignment w:val="baseline"/>
    </w:pPr>
    <w:rPr>
      <w:b/>
      <w:kern w:val="0"/>
      <w:sz w:val="24"/>
    </w:rPr>
  </w:style>
  <w:style w:type="character" w:customStyle="1" w:styleId="224">
    <w:name w:val="正文首行缩进 Char Char Char Char"/>
    <w:qFormat/>
    <w:uiPriority w:val="0"/>
    <w:rPr>
      <w:rFonts w:ascii="宋体" w:hAnsi="宋体" w:eastAsia="宋体"/>
      <w:sz w:val="18"/>
      <w:szCs w:val="21"/>
      <w:lang w:val="en-US" w:eastAsia="zh-CN" w:bidi="ar-SA"/>
    </w:rPr>
  </w:style>
  <w:style w:type="paragraph" w:customStyle="1" w:styleId="225">
    <w:name w:val="表格文本 Char"/>
    <w:basedOn w:val="1"/>
    <w:link w:val="226"/>
    <w:qFormat/>
    <w:uiPriority w:val="0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/>
      <w:kern w:val="0"/>
      <w:szCs w:val="21"/>
    </w:rPr>
  </w:style>
  <w:style w:type="character" w:customStyle="1" w:styleId="226">
    <w:name w:val="表格文本 Char Char"/>
    <w:link w:val="225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227">
    <w:name w:val="表头样式 Char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rFonts w:ascii="Arial" w:hAnsi="Arial"/>
      <w:b/>
      <w:kern w:val="0"/>
      <w:sz w:val="21"/>
      <w:szCs w:val="21"/>
    </w:rPr>
  </w:style>
  <w:style w:type="paragraph" w:customStyle="1" w:styleId="228">
    <w:name w:val="摘要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Arial" w:hAnsi="Arial"/>
      <w:b/>
      <w:kern w:val="0"/>
      <w:sz w:val="21"/>
      <w:szCs w:val="21"/>
    </w:rPr>
  </w:style>
  <w:style w:type="paragraph" w:customStyle="1" w:styleId="229">
    <w:name w:val="默认段落字体 Para Char Char Char Char Char 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230">
    <w:name w:val="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231">
    <w:name w:val="目录"/>
    <w:basedOn w:val="216"/>
    <w:qFormat/>
    <w:uiPriority w:val="99"/>
    <w:pPr>
      <w:jc w:val="center"/>
    </w:pPr>
    <w:rPr>
      <w:rFonts w:ascii="Arial" w:hAnsi="Arial"/>
      <w:b/>
      <w:sz w:val="28"/>
      <w:szCs w:val="20"/>
    </w:rPr>
  </w:style>
  <w:style w:type="paragraph" w:customStyle="1" w:styleId="232">
    <w:name w:val="项目符号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</w:pPr>
    <w:rPr>
      <w:kern w:val="0"/>
      <w:sz w:val="21"/>
    </w:rPr>
  </w:style>
  <w:style w:type="paragraph" w:customStyle="1" w:styleId="233">
    <w:name w:val="footnotes"/>
    <w:basedOn w:val="1"/>
    <w:qFormat/>
    <w:uiPriority w:val="99"/>
    <w:pPr>
      <w:tabs>
        <w:tab w:val="left" w:pos="360"/>
      </w:tabs>
      <w:autoSpaceDE w:val="0"/>
      <w:autoSpaceDN w:val="0"/>
      <w:adjustRightInd w:val="0"/>
      <w:spacing w:after="90"/>
      <w:ind w:left="360"/>
    </w:pPr>
    <w:rPr>
      <w:kern w:val="0"/>
      <w:sz w:val="18"/>
    </w:rPr>
  </w:style>
  <w:style w:type="paragraph" w:customStyle="1" w:styleId="234">
    <w:name w:val="code"/>
    <w:basedOn w:val="1"/>
    <w:qFormat/>
    <w:uiPriority w:val="99"/>
    <w:pPr>
      <w:autoSpaceDE w:val="0"/>
      <w:autoSpaceDN w:val="0"/>
      <w:adjustRightInd w:val="0"/>
      <w:spacing w:line="360" w:lineRule="auto"/>
      <w:ind w:left="1134"/>
      <w:jc w:val="both"/>
    </w:pPr>
    <w:rPr>
      <w:rFonts w:ascii="Courier New" w:hAnsi="Courier New"/>
      <w:kern w:val="0"/>
      <w:sz w:val="18"/>
    </w:rPr>
  </w:style>
  <w:style w:type="paragraph" w:customStyle="1" w:styleId="235">
    <w:name w:val="表号去除自动编号"/>
    <w:basedOn w:val="1"/>
    <w:qFormat/>
    <w:uiPriority w:val="99"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宋体" w:hAnsi="宋体"/>
      <w:kern w:val="0"/>
      <w:sz w:val="21"/>
    </w:rPr>
  </w:style>
  <w:style w:type="paragraph" w:customStyle="1" w:styleId="236">
    <w:name w:val="confidentiality level on header"/>
    <w:basedOn w:val="1"/>
    <w:qFormat/>
    <w:uiPriority w:val="99"/>
    <w:pPr>
      <w:autoSpaceDE w:val="0"/>
      <w:autoSpaceDN w:val="0"/>
      <w:adjustRightInd w:val="0"/>
      <w:jc w:val="right"/>
    </w:pPr>
    <w:rPr>
      <w:kern w:val="0"/>
      <w:sz w:val="18"/>
    </w:rPr>
  </w:style>
  <w:style w:type="paragraph" w:customStyle="1" w:styleId="237">
    <w:name w:val="referance"/>
    <w:basedOn w:val="1"/>
    <w:qFormat/>
    <w:uiPriority w:val="99"/>
    <w:pPr>
      <w:tabs>
        <w:tab w:val="left" w:pos="360"/>
      </w:tabs>
      <w:autoSpaceDE w:val="0"/>
      <w:autoSpaceDN w:val="0"/>
      <w:adjustRightInd w:val="0"/>
      <w:spacing w:line="360" w:lineRule="auto"/>
      <w:ind w:left="360" w:hanging="360"/>
      <w:jc w:val="both"/>
    </w:pPr>
    <w:rPr>
      <w:rFonts w:ascii="宋体"/>
      <w:kern w:val="0"/>
      <w:sz w:val="21"/>
    </w:rPr>
  </w:style>
  <w:style w:type="paragraph" w:customStyle="1" w:styleId="238">
    <w:name w:val="compiling advice"/>
    <w:basedOn w:val="1"/>
    <w:qFormat/>
    <w:uiPriority w:val="99"/>
    <w:pPr>
      <w:autoSpaceDE w:val="0"/>
      <w:autoSpaceDN w:val="0"/>
      <w:adjustRightInd w:val="0"/>
      <w:spacing w:line="360" w:lineRule="auto"/>
      <w:ind w:left="1134"/>
      <w:jc w:val="both"/>
    </w:pPr>
    <w:rPr>
      <w:i/>
      <w:color w:val="0000FF"/>
      <w:kern w:val="0"/>
      <w:sz w:val="21"/>
    </w:rPr>
  </w:style>
  <w:style w:type="paragraph" w:customStyle="1" w:styleId="239">
    <w:name w:val="document title on cover"/>
    <w:basedOn w:val="1"/>
    <w:qFormat/>
    <w:uiPriority w:val="99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kern w:val="0"/>
      <w:sz w:val="56"/>
    </w:rPr>
  </w:style>
  <w:style w:type="paragraph" w:customStyle="1" w:styleId="240">
    <w:name w:val="catalog 1"/>
    <w:basedOn w:val="1"/>
    <w:qFormat/>
    <w:uiPriority w:val="99"/>
    <w:pPr>
      <w:autoSpaceDE w:val="0"/>
      <w:autoSpaceDN w:val="0"/>
      <w:adjustRightInd w:val="0"/>
      <w:ind w:left="198" w:hanging="113"/>
    </w:pPr>
    <w:rPr>
      <w:kern w:val="0"/>
      <w:sz w:val="21"/>
    </w:rPr>
  </w:style>
  <w:style w:type="paragraph" w:customStyle="1" w:styleId="241">
    <w:name w:val="catalog 4"/>
    <w:basedOn w:val="1"/>
    <w:qFormat/>
    <w:uiPriority w:val="99"/>
    <w:pPr>
      <w:autoSpaceDE w:val="0"/>
      <w:autoSpaceDN w:val="0"/>
      <w:adjustRightInd w:val="0"/>
      <w:ind w:left="1134" w:hanging="567"/>
    </w:pPr>
    <w:rPr>
      <w:kern w:val="0"/>
      <w:sz w:val="21"/>
    </w:rPr>
  </w:style>
  <w:style w:type="paragraph" w:customStyle="1" w:styleId="242">
    <w:name w:val="catalog 5"/>
    <w:basedOn w:val="1"/>
    <w:qFormat/>
    <w:uiPriority w:val="99"/>
    <w:pPr>
      <w:widowControl w:val="0"/>
      <w:autoSpaceDE w:val="0"/>
      <w:autoSpaceDN w:val="0"/>
      <w:adjustRightInd w:val="0"/>
      <w:ind w:left="680"/>
    </w:pPr>
    <w:rPr>
      <w:kern w:val="0"/>
      <w:sz w:val="21"/>
    </w:rPr>
  </w:style>
  <w:style w:type="paragraph" w:customStyle="1" w:styleId="243">
    <w:name w:val="表格列标题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b/>
      <w:kern w:val="0"/>
      <w:sz w:val="21"/>
    </w:rPr>
  </w:style>
  <w:style w:type="paragraph" w:customStyle="1" w:styleId="244">
    <w:name w:val="备注说明"/>
    <w:basedOn w:val="1"/>
    <w:qFormat/>
    <w:uiPriority w:val="99"/>
    <w:pPr>
      <w:keepNext/>
      <w:widowControl w:val="0"/>
      <w:autoSpaceDE w:val="0"/>
      <w:autoSpaceDN w:val="0"/>
      <w:adjustRightInd w:val="0"/>
      <w:spacing w:line="360" w:lineRule="auto"/>
      <w:ind w:left="1134"/>
      <w:jc w:val="both"/>
    </w:pPr>
    <w:rPr>
      <w:rFonts w:eastAsia="楷体_GB2312"/>
      <w:kern w:val="0"/>
      <w:sz w:val="21"/>
    </w:rPr>
  </w:style>
  <w:style w:type="paragraph" w:customStyle="1" w:styleId="245">
    <w:name w:val="章节标题"/>
    <w:basedOn w:val="1"/>
    <w:qFormat/>
    <w:uiPriority w:val="99"/>
    <w:pPr>
      <w:widowControl w:val="0"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eastAsia="黑体" w:cs="Arial"/>
      <w:kern w:val="0"/>
      <w:sz w:val="30"/>
    </w:rPr>
  </w:style>
  <w:style w:type="paragraph" w:customStyle="1" w:styleId="246">
    <w:name w:val="代码样式"/>
    <w:basedOn w:val="247"/>
    <w:qFormat/>
    <w:uiPriority w:val="99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247">
    <w:name w:val="封面表格文本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rFonts w:ascii="Arial" w:hAnsi="Arial"/>
      <w:kern w:val="0"/>
      <w:sz w:val="21"/>
      <w:szCs w:val="21"/>
    </w:rPr>
  </w:style>
  <w:style w:type="paragraph" w:customStyle="1" w:styleId="248">
    <w:name w:val="图号去除自动编号"/>
    <w:basedOn w:val="1"/>
    <w:qFormat/>
    <w:uiPriority w:val="99"/>
    <w:pPr>
      <w:widowControl w:val="0"/>
      <w:autoSpaceDE w:val="0"/>
      <w:autoSpaceDN w:val="0"/>
      <w:adjustRightInd w:val="0"/>
      <w:spacing w:before="105" w:line="360" w:lineRule="auto"/>
      <w:ind w:firstLine="425"/>
      <w:jc w:val="center"/>
    </w:pPr>
    <w:rPr>
      <w:kern w:val="0"/>
      <w:sz w:val="21"/>
    </w:rPr>
  </w:style>
  <w:style w:type="paragraph" w:customStyle="1" w:styleId="249">
    <w:name w:val="表号"/>
    <w:basedOn w:val="1"/>
    <w:next w:val="15"/>
    <w:qFormat/>
    <w:uiPriority w:val="99"/>
    <w:pPr>
      <w:keepLines/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250">
    <w:name w:val="页脚样式"/>
    <w:basedOn w:val="1"/>
    <w:qFormat/>
    <w:uiPriority w:val="99"/>
    <w:pPr>
      <w:widowControl w:val="0"/>
      <w:autoSpaceDE w:val="0"/>
      <w:autoSpaceDN w:val="0"/>
      <w:adjustRightInd w:val="0"/>
      <w:spacing w:before="90"/>
    </w:pPr>
    <w:rPr>
      <w:kern w:val="0"/>
      <w:sz w:val="18"/>
    </w:rPr>
  </w:style>
  <w:style w:type="paragraph" w:customStyle="1" w:styleId="251">
    <w:name w:val="图表目录(WordPro)"/>
    <w:basedOn w:val="1"/>
    <w:qFormat/>
    <w:uiPriority w:val="99"/>
    <w:pPr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52">
    <w:name w:val="封面华为技术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253">
    <w:name w:val="脚注"/>
    <w:basedOn w:val="1"/>
    <w:qFormat/>
    <w:uiPriority w:val="99"/>
    <w:pPr>
      <w:widowControl w:val="0"/>
      <w:autoSpaceDE w:val="0"/>
      <w:autoSpaceDN w:val="0"/>
      <w:adjustRightInd w:val="0"/>
      <w:spacing w:after="90"/>
    </w:pPr>
    <w:rPr>
      <w:kern w:val="0"/>
      <w:sz w:val="18"/>
    </w:rPr>
  </w:style>
  <w:style w:type="paragraph" w:customStyle="1" w:styleId="254">
    <w:name w:val="页眉密级样式"/>
    <w:basedOn w:val="1"/>
    <w:qFormat/>
    <w:uiPriority w:val="99"/>
    <w:pPr>
      <w:widowControl w:val="0"/>
      <w:autoSpaceDE w:val="0"/>
      <w:autoSpaceDN w:val="0"/>
      <w:adjustRightInd w:val="0"/>
      <w:jc w:val="right"/>
    </w:pPr>
    <w:rPr>
      <w:kern w:val="0"/>
      <w:sz w:val="18"/>
    </w:rPr>
  </w:style>
  <w:style w:type="paragraph" w:customStyle="1" w:styleId="255">
    <w:name w:val="编写建议 Char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200" w:firstLineChars="200"/>
    </w:pPr>
    <w:rPr>
      <w:rFonts w:ascii="Arial" w:hAnsi="Arial" w:cs="Arial"/>
      <w:i/>
      <w:color w:val="0000FF"/>
      <w:kern w:val="0"/>
      <w:sz w:val="21"/>
      <w:szCs w:val="21"/>
    </w:rPr>
  </w:style>
  <w:style w:type="paragraph" w:customStyle="1" w:styleId="256">
    <w:name w:val="目录页编号文本样式"/>
    <w:basedOn w:val="1"/>
    <w:qFormat/>
    <w:uiPriority w:val="99"/>
    <w:pPr>
      <w:widowControl w:val="0"/>
      <w:autoSpaceDE w:val="0"/>
      <w:autoSpaceDN w:val="0"/>
      <w:adjustRightInd w:val="0"/>
      <w:jc w:val="right"/>
    </w:pPr>
    <w:rPr>
      <w:kern w:val="0"/>
      <w:sz w:val="21"/>
    </w:rPr>
  </w:style>
  <w:style w:type="paragraph" w:customStyle="1" w:styleId="257">
    <w:name w:val="页眉文档名称样式"/>
    <w:basedOn w:val="1"/>
    <w:qFormat/>
    <w:uiPriority w:val="99"/>
    <w:pPr>
      <w:widowControl w:val="0"/>
      <w:autoSpaceDE w:val="0"/>
      <w:autoSpaceDN w:val="0"/>
      <w:adjustRightInd w:val="0"/>
    </w:pPr>
    <w:rPr>
      <w:kern w:val="0"/>
      <w:sz w:val="18"/>
    </w:rPr>
  </w:style>
  <w:style w:type="paragraph" w:customStyle="1" w:styleId="258">
    <w:name w:val="正文首行缩进(WordPro)"/>
    <w:basedOn w:val="1"/>
    <w:link w:val="441"/>
    <w:qFormat/>
    <w:uiPriority w:val="0"/>
    <w:pPr>
      <w:widowControl w:val="0"/>
      <w:autoSpaceDE w:val="0"/>
      <w:autoSpaceDN w:val="0"/>
      <w:adjustRightInd w:val="0"/>
      <w:spacing w:before="105"/>
      <w:ind w:left="1134"/>
      <w:jc w:val="both"/>
    </w:pPr>
    <w:rPr>
      <w:kern w:val="0"/>
      <w:sz w:val="21"/>
    </w:rPr>
  </w:style>
  <w:style w:type="paragraph" w:customStyle="1" w:styleId="259">
    <w:name w:val="修订记录"/>
    <w:basedOn w:val="1"/>
    <w:qFormat/>
    <w:uiPriority w:val="99"/>
    <w:pPr>
      <w:keepNext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260">
    <w:name w:val="图号"/>
    <w:basedOn w:val="1"/>
    <w:qFormat/>
    <w:uiPriority w:val="99"/>
    <w:pPr>
      <w:widowControl w:val="0"/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261">
    <w:name w:val="标题 abc"/>
    <w:basedOn w:val="1"/>
    <w:qFormat/>
    <w:uiPriority w:val="99"/>
    <w:pPr>
      <w:widowControl w:val="0"/>
      <w:tabs>
        <w:tab w:val="left" w:pos="1638"/>
      </w:tabs>
      <w:autoSpaceDE w:val="0"/>
      <w:autoSpaceDN w:val="0"/>
      <w:adjustRightInd w:val="0"/>
      <w:spacing w:beforeLines="50"/>
      <w:ind w:left="1638" w:hanging="1440"/>
      <w:jc w:val="both"/>
    </w:pPr>
    <w:rPr>
      <w:kern w:val="0"/>
      <w:sz w:val="22"/>
    </w:rPr>
  </w:style>
  <w:style w:type="paragraph" w:customStyle="1" w:styleId="262">
    <w:name w:val="表格文本居中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kern w:val="0"/>
      <w:sz w:val="21"/>
    </w:rPr>
  </w:style>
  <w:style w:type="paragraph" w:customStyle="1" w:styleId="263">
    <w:name w:val="点号"/>
    <w:basedOn w:val="1"/>
    <w:qFormat/>
    <w:uiPriority w:val="99"/>
    <w:pPr>
      <w:widowControl w:val="0"/>
      <w:autoSpaceDE w:val="0"/>
      <w:autoSpaceDN w:val="0"/>
      <w:adjustRightInd w:val="0"/>
      <w:spacing w:beforeLines="50"/>
      <w:ind w:left="1231" w:hanging="284"/>
    </w:pPr>
    <w:rPr>
      <w:kern w:val="0"/>
      <w:sz w:val="21"/>
    </w:rPr>
  </w:style>
  <w:style w:type="character" w:customStyle="1" w:styleId="264">
    <w:name w:val="编写建议 Char Char"/>
    <w:qFormat/>
    <w:uiPriority w:val="0"/>
    <w:rPr>
      <w:rFonts w:ascii="Arial" w:hAnsi="Arial"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265">
    <w:name w:val="样式 参考资料清单 + 倾斜 蓝色"/>
    <w:basedOn w:val="214"/>
    <w:qFormat/>
    <w:uiPriority w:val="99"/>
    <w:pPr>
      <w:tabs>
        <w:tab w:val="left" w:pos="432"/>
        <w:tab w:val="clear" w:pos="360"/>
      </w:tabs>
      <w:ind w:left="432" w:hanging="432"/>
    </w:pPr>
    <w:rPr>
      <w:iCs/>
      <w:color w:val="000000"/>
    </w:rPr>
  </w:style>
  <w:style w:type="paragraph" w:customStyle="1" w:styleId="266">
    <w:name w:val="样式 摘要 + 左侧:  0.45 厘米"/>
    <w:basedOn w:val="228"/>
    <w:qFormat/>
    <w:uiPriority w:val="99"/>
    <w:rPr>
      <w:rFonts w:cs="宋体"/>
    </w:rPr>
  </w:style>
  <w:style w:type="paragraph" w:customStyle="1" w:styleId="267">
    <w:name w:val="annotation"/>
    <w:basedOn w:val="1"/>
    <w:qFormat/>
    <w:uiPriority w:val="99"/>
    <w:pPr>
      <w:keepLines/>
      <w:autoSpaceDE w:val="0"/>
      <w:autoSpaceDN w:val="0"/>
      <w:adjustRightInd w:val="0"/>
      <w:spacing w:line="360" w:lineRule="auto"/>
      <w:ind w:left="1134" w:firstLine="420" w:firstLineChars="200"/>
      <w:jc w:val="both"/>
    </w:pPr>
    <w:rPr>
      <w:kern w:val="0"/>
      <w:sz w:val="21"/>
    </w:rPr>
  </w:style>
  <w:style w:type="paragraph" w:customStyle="1" w:styleId="268">
    <w:name w:val="chapter title"/>
    <w:basedOn w:val="1"/>
    <w:qFormat/>
    <w:uiPriority w:val="99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/>
      <w:kern w:val="0"/>
      <w:sz w:val="30"/>
    </w:rPr>
  </w:style>
  <w:style w:type="paragraph" w:customStyle="1" w:styleId="269">
    <w:name w:val="table description without auto numbering"/>
    <w:basedOn w:val="1"/>
    <w:qFormat/>
    <w:uiPriority w:val="99"/>
    <w:pPr>
      <w:keepLines/>
      <w:autoSpaceDE w:val="0"/>
      <w:autoSpaceDN w:val="0"/>
      <w:adjustRightInd w:val="0"/>
      <w:spacing w:line="360" w:lineRule="auto"/>
      <w:jc w:val="center"/>
    </w:pPr>
    <w:rPr>
      <w:rFonts w:ascii="宋体"/>
      <w:kern w:val="0"/>
      <w:sz w:val="21"/>
    </w:rPr>
  </w:style>
  <w:style w:type="paragraph" w:customStyle="1" w:styleId="270">
    <w:name w:val="table heading"/>
    <w:basedOn w:val="1"/>
    <w:qFormat/>
    <w:uiPriority w:val="99"/>
    <w:pPr>
      <w:autoSpaceDE w:val="0"/>
      <w:autoSpaceDN w:val="0"/>
      <w:adjustRightInd w:val="0"/>
      <w:jc w:val="center"/>
    </w:pPr>
    <w:rPr>
      <w:b/>
      <w:kern w:val="0"/>
      <w:sz w:val="21"/>
    </w:rPr>
  </w:style>
  <w:style w:type="paragraph" w:customStyle="1" w:styleId="271">
    <w:name w:val="catalog of figure and table"/>
    <w:basedOn w:val="1"/>
    <w:qFormat/>
    <w:uiPriority w:val="99"/>
    <w:pPr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72">
    <w:name w:val="Huawei Technologies on cover"/>
    <w:basedOn w:val="1"/>
    <w:qFormat/>
    <w:uiPriority w:val="99"/>
    <w:pPr>
      <w:autoSpaceDE w:val="0"/>
      <w:autoSpaceDN w:val="0"/>
      <w:adjustRightInd w:val="0"/>
      <w:spacing w:line="360" w:lineRule="auto"/>
      <w:jc w:val="center"/>
    </w:pPr>
    <w:rPr>
      <w:rFonts w:ascii="黑体" w:eastAsia="黑体"/>
      <w:b/>
      <w:kern w:val="0"/>
      <w:sz w:val="32"/>
    </w:rPr>
  </w:style>
  <w:style w:type="paragraph" w:customStyle="1" w:styleId="273">
    <w:name w:val="catalog 2"/>
    <w:basedOn w:val="1"/>
    <w:qFormat/>
    <w:uiPriority w:val="99"/>
    <w:pPr>
      <w:widowControl w:val="0"/>
      <w:autoSpaceDE w:val="0"/>
      <w:autoSpaceDN w:val="0"/>
      <w:adjustRightInd w:val="0"/>
      <w:ind w:left="453" w:hanging="283"/>
    </w:pPr>
    <w:rPr>
      <w:kern w:val="0"/>
      <w:sz w:val="21"/>
    </w:rPr>
  </w:style>
  <w:style w:type="paragraph" w:customStyle="1" w:styleId="274">
    <w:name w:val="catalog 3"/>
    <w:basedOn w:val="1"/>
    <w:qFormat/>
    <w:uiPriority w:val="99"/>
    <w:pPr>
      <w:autoSpaceDE w:val="0"/>
      <w:autoSpaceDN w:val="0"/>
      <w:adjustRightInd w:val="0"/>
      <w:ind w:left="794" w:hanging="454"/>
    </w:pPr>
    <w:rPr>
      <w:kern w:val="0"/>
      <w:sz w:val="21"/>
    </w:rPr>
  </w:style>
  <w:style w:type="paragraph" w:customStyle="1" w:styleId="275">
    <w:name w:val="catalog 6"/>
    <w:basedOn w:val="1"/>
    <w:qFormat/>
    <w:uiPriority w:val="99"/>
    <w:pPr>
      <w:autoSpaceDE w:val="0"/>
      <w:autoSpaceDN w:val="0"/>
      <w:adjustRightInd w:val="0"/>
      <w:ind w:left="1757" w:hanging="907"/>
    </w:pPr>
    <w:rPr>
      <w:kern w:val="0"/>
      <w:sz w:val="21"/>
    </w:rPr>
  </w:style>
  <w:style w:type="paragraph" w:customStyle="1" w:styleId="276">
    <w:name w:val="catalog 7"/>
    <w:basedOn w:val="1"/>
    <w:qFormat/>
    <w:uiPriority w:val="99"/>
    <w:pPr>
      <w:autoSpaceDE w:val="0"/>
      <w:autoSpaceDN w:val="0"/>
      <w:adjustRightInd w:val="0"/>
      <w:ind w:left="2041" w:hanging="1077"/>
    </w:pPr>
    <w:rPr>
      <w:rFonts w:ascii="宋体"/>
      <w:kern w:val="0"/>
      <w:sz w:val="21"/>
    </w:rPr>
  </w:style>
  <w:style w:type="paragraph" w:customStyle="1" w:styleId="277">
    <w:name w:val="catalog 8"/>
    <w:basedOn w:val="1"/>
    <w:qFormat/>
    <w:uiPriority w:val="99"/>
    <w:pPr>
      <w:autoSpaceDE w:val="0"/>
      <w:autoSpaceDN w:val="0"/>
      <w:adjustRightInd w:val="0"/>
      <w:ind w:left="113"/>
    </w:pPr>
    <w:rPr>
      <w:kern w:val="0"/>
      <w:sz w:val="21"/>
    </w:rPr>
  </w:style>
  <w:style w:type="paragraph" w:customStyle="1" w:styleId="278">
    <w:name w:val="catalog 9"/>
    <w:basedOn w:val="1"/>
    <w:qFormat/>
    <w:uiPriority w:val="99"/>
    <w:pPr>
      <w:autoSpaceDE w:val="0"/>
      <w:autoSpaceDN w:val="0"/>
      <w:adjustRightInd w:val="0"/>
      <w:ind w:left="113"/>
    </w:pPr>
    <w:rPr>
      <w:kern w:val="0"/>
      <w:sz w:val="21"/>
    </w:rPr>
  </w:style>
  <w:style w:type="paragraph" w:customStyle="1" w:styleId="279">
    <w:name w:val="figure description without auto numbering"/>
    <w:basedOn w:val="1"/>
    <w:qFormat/>
    <w:uiPriority w:val="99"/>
    <w:pPr>
      <w:autoSpaceDE w:val="0"/>
      <w:autoSpaceDN w:val="0"/>
      <w:adjustRightInd w:val="0"/>
      <w:spacing w:before="105" w:line="360" w:lineRule="auto"/>
      <w:ind w:firstLine="425"/>
      <w:jc w:val="center"/>
    </w:pPr>
    <w:rPr>
      <w:kern w:val="0"/>
      <w:sz w:val="21"/>
    </w:rPr>
  </w:style>
  <w:style w:type="paragraph" w:customStyle="1" w:styleId="280">
    <w:name w:val="item list"/>
    <w:basedOn w:val="28"/>
    <w:qFormat/>
    <w:uiPriority w:val="99"/>
    <w:pPr>
      <w:widowControl/>
      <w:tabs>
        <w:tab w:val="left" w:pos="780"/>
        <w:tab w:val="left" w:pos="1559"/>
        <w:tab w:val="clear" w:pos="1134"/>
      </w:tabs>
      <w:ind w:left="1559" w:hanging="420"/>
    </w:pPr>
    <w:rPr>
      <w:rFonts w:ascii="宋体" w:hAnsi="Wingdings"/>
    </w:rPr>
  </w:style>
  <w:style w:type="paragraph" w:customStyle="1" w:styleId="281">
    <w:name w:val="document title on header"/>
    <w:basedOn w:val="1"/>
    <w:qFormat/>
    <w:uiPriority w:val="99"/>
    <w:pPr>
      <w:autoSpaceDE w:val="0"/>
      <w:autoSpaceDN w:val="0"/>
      <w:adjustRightInd w:val="0"/>
    </w:pPr>
    <w:rPr>
      <w:kern w:val="0"/>
      <w:sz w:val="18"/>
    </w:rPr>
  </w:style>
  <w:style w:type="paragraph" w:customStyle="1" w:styleId="282">
    <w:name w:val="text indentation"/>
    <w:basedOn w:val="1"/>
    <w:qFormat/>
    <w:uiPriority w:val="99"/>
    <w:pPr>
      <w:autoSpaceDE w:val="0"/>
      <w:autoSpaceDN w:val="0"/>
      <w:adjustRightInd w:val="0"/>
      <w:spacing w:line="360" w:lineRule="auto"/>
      <w:ind w:left="1134"/>
      <w:jc w:val="both"/>
    </w:pPr>
    <w:rPr>
      <w:kern w:val="0"/>
      <w:sz w:val="21"/>
    </w:rPr>
  </w:style>
  <w:style w:type="paragraph" w:customStyle="1" w:styleId="283">
    <w:name w:val="table description"/>
    <w:basedOn w:val="1"/>
    <w:qFormat/>
    <w:uiPriority w:val="99"/>
    <w:pPr>
      <w:keepLines/>
      <w:tabs>
        <w:tab w:val="left" w:pos="360"/>
      </w:tabs>
      <w:autoSpaceDE w:val="0"/>
      <w:autoSpaceDN w:val="0"/>
      <w:adjustRightInd w:val="0"/>
      <w:spacing w:line="360" w:lineRule="auto"/>
      <w:ind w:left="360" w:hanging="360"/>
      <w:jc w:val="center"/>
    </w:pPr>
    <w:rPr>
      <w:rFonts w:ascii="宋体"/>
      <w:kern w:val="0"/>
      <w:sz w:val="21"/>
    </w:rPr>
  </w:style>
  <w:style w:type="paragraph" w:customStyle="1" w:styleId="284">
    <w:name w:val="keywords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kern w:val="0"/>
      <w:sz w:val="21"/>
    </w:rPr>
  </w:style>
  <w:style w:type="paragraph" w:customStyle="1" w:styleId="285">
    <w:name w:val="revision record"/>
    <w:basedOn w:val="1"/>
    <w:qFormat/>
    <w:uiPriority w:val="99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86">
    <w:name w:val="catalog"/>
    <w:basedOn w:val="1"/>
    <w:qFormat/>
    <w:uiPriority w:val="99"/>
    <w:pPr>
      <w:pageBreakBefore/>
      <w:autoSpaceDE w:val="0"/>
      <w:autoSpaceDN w:val="0"/>
      <w:adjustRightInd w:val="0"/>
      <w:spacing w:before="300" w:after="150" w:line="360" w:lineRule="auto"/>
      <w:ind w:firstLine="420" w:firstLineChars="200"/>
      <w:jc w:val="center"/>
    </w:pPr>
    <w:rPr>
      <w:rFonts w:ascii="黑体" w:eastAsia="黑体"/>
      <w:kern w:val="0"/>
      <w:sz w:val="30"/>
    </w:rPr>
  </w:style>
  <w:style w:type="paragraph" w:customStyle="1" w:styleId="287">
    <w:name w:val="figure description"/>
    <w:basedOn w:val="1"/>
    <w:qFormat/>
    <w:uiPriority w:val="99"/>
    <w:pPr>
      <w:tabs>
        <w:tab w:val="left" w:pos="780"/>
      </w:tabs>
      <w:autoSpaceDE w:val="0"/>
      <w:autoSpaceDN w:val="0"/>
      <w:adjustRightInd w:val="0"/>
      <w:spacing w:before="105" w:line="360" w:lineRule="auto"/>
      <w:ind w:left="780" w:hanging="420"/>
      <w:jc w:val="center"/>
    </w:pPr>
    <w:rPr>
      <w:rFonts w:ascii="宋体"/>
      <w:kern w:val="0"/>
      <w:sz w:val="21"/>
    </w:rPr>
  </w:style>
  <w:style w:type="paragraph" w:customStyle="1" w:styleId="288">
    <w:name w:val="document title"/>
    <w:basedOn w:val="1"/>
    <w:qFormat/>
    <w:uiPriority w:val="99"/>
    <w:pPr>
      <w:tabs>
        <w:tab w:val="left" w:pos="0"/>
      </w:tabs>
      <w:autoSpaceDE w:val="0"/>
      <w:autoSpaceDN w:val="0"/>
      <w:adjustRightInd w:val="0"/>
      <w:spacing w:before="300" w:after="300"/>
      <w:jc w:val="center"/>
      <w:outlineLvl w:val="0"/>
    </w:pPr>
    <w:rPr>
      <w:rFonts w:ascii="Arial" w:hAnsi="Arial"/>
      <w:kern w:val="0"/>
      <w:sz w:val="30"/>
    </w:rPr>
  </w:style>
  <w:style w:type="paragraph" w:customStyle="1" w:styleId="289">
    <w:name w:val="abstract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 w:firstLineChars="200"/>
      <w:jc w:val="both"/>
    </w:pPr>
    <w:rPr>
      <w:kern w:val="0"/>
      <w:sz w:val="21"/>
    </w:rPr>
  </w:style>
  <w:style w:type="paragraph" w:customStyle="1" w:styleId="290">
    <w:name w:val="table text"/>
    <w:basedOn w:val="1"/>
    <w:qFormat/>
    <w:uiPriority w:val="99"/>
    <w:pPr>
      <w:tabs>
        <w:tab w:val="decimal" w:pos="0"/>
      </w:tabs>
      <w:autoSpaceDE w:val="0"/>
      <w:autoSpaceDN w:val="0"/>
      <w:adjustRightInd w:val="0"/>
    </w:pPr>
    <w:rPr>
      <w:kern w:val="0"/>
      <w:sz w:val="21"/>
    </w:rPr>
  </w:style>
  <w:style w:type="paragraph" w:customStyle="1" w:styleId="291">
    <w:name w:val="default text"/>
    <w:basedOn w:val="1"/>
    <w:qFormat/>
    <w:uiPriority w:val="99"/>
    <w:pPr>
      <w:autoSpaceDE w:val="0"/>
      <w:autoSpaceDN w:val="0"/>
      <w:adjustRightInd w:val="0"/>
      <w:spacing w:line="360" w:lineRule="auto"/>
    </w:pPr>
    <w:rPr>
      <w:kern w:val="0"/>
      <w:sz w:val="21"/>
    </w:rPr>
  </w:style>
  <w:style w:type="paragraph" w:customStyle="1" w:styleId="292">
    <w:name w:val="参考资料清单+倾斜+蓝色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left="360" w:hanging="360" w:firstLineChars="200"/>
      <w:jc w:val="both"/>
    </w:pPr>
    <w:rPr>
      <w:rFonts w:ascii="Arial" w:hAnsi="Arial"/>
      <w:i/>
      <w:iCs/>
      <w:color w:val="0000FF"/>
      <w:kern w:val="0"/>
      <w:sz w:val="21"/>
      <w:szCs w:val="21"/>
    </w:rPr>
  </w:style>
  <w:style w:type="character" w:customStyle="1" w:styleId="293">
    <w:name w:val="表头样式 Char Char"/>
    <w:qFormat/>
    <w:uiPriority w:val="0"/>
    <w:rPr>
      <w:rFonts w:ascii="Arial" w:hAnsi="Arial" w:eastAsia="宋体"/>
      <w:b/>
      <w:sz w:val="21"/>
      <w:szCs w:val="21"/>
      <w:lang w:val="en-US" w:eastAsia="zh-CN" w:bidi="ar-SA"/>
    </w:rPr>
  </w:style>
  <w:style w:type="paragraph" w:customStyle="1" w:styleId="294">
    <w:name w:val="表头样式"/>
    <w:basedOn w:val="1"/>
    <w:qFormat/>
    <w:uiPriority w:val="99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 w:val="21"/>
      <w:szCs w:val="21"/>
    </w:rPr>
  </w:style>
  <w:style w:type="character" w:customStyle="1" w:styleId="295">
    <w:name w:val="正文文本 3 Char"/>
    <w:link w:val="34"/>
    <w:qFormat/>
    <w:uiPriority w:val="99"/>
    <w:rPr>
      <w:rFonts w:ascii="Times New Roman" w:hAnsi="Times New Roman" w:eastAsia="宋体" w:cs="Times New Roman"/>
      <w:kern w:val="0"/>
      <w:sz w:val="16"/>
      <w:szCs w:val="16"/>
    </w:rPr>
  </w:style>
  <w:style w:type="character" w:customStyle="1" w:styleId="296">
    <w:name w:val="标题 2 Char1 Char1"/>
    <w:qFormat/>
    <w:uiPriority w:val="0"/>
    <w:rPr>
      <w:rFonts w:ascii="Arial" w:hAnsi="Arial" w:eastAsia="黑体"/>
      <w:sz w:val="24"/>
      <w:szCs w:val="24"/>
      <w:lang w:val="en-US" w:eastAsia="zh-CN" w:bidi="ar-SA"/>
    </w:rPr>
  </w:style>
  <w:style w:type="paragraph" w:customStyle="1" w:styleId="297">
    <w:name w:val="缺省文本:1"/>
    <w:basedOn w:val="1"/>
    <w:qFormat/>
    <w:uiPriority w:val="99"/>
    <w:pPr>
      <w:widowControl w:val="0"/>
      <w:autoSpaceDE w:val="0"/>
      <w:autoSpaceDN w:val="0"/>
      <w:adjustRightInd w:val="0"/>
    </w:pPr>
    <w:rPr>
      <w:kern w:val="0"/>
      <w:sz w:val="24"/>
      <w:szCs w:val="24"/>
    </w:rPr>
  </w:style>
  <w:style w:type="paragraph" w:customStyle="1" w:styleId="298">
    <w:name w:val="正文居中"/>
    <w:basedOn w:val="1"/>
    <w:qFormat/>
    <w:uiPriority w:val="99"/>
    <w:pPr>
      <w:autoSpaceDE w:val="0"/>
      <w:autoSpaceDN w:val="0"/>
      <w:adjustRightInd w:val="0"/>
      <w:spacing w:line="360" w:lineRule="auto"/>
      <w:ind w:firstLine="420" w:firstLineChars="200"/>
      <w:jc w:val="center"/>
    </w:pPr>
    <w:rPr>
      <w:rFonts w:ascii="Arial" w:hAnsi="Arial"/>
      <w:color w:val="000000"/>
      <w:kern w:val="0"/>
      <w:sz w:val="24"/>
    </w:rPr>
  </w:style>
  <w:style w:type="paragraph" w:customStyle="1" w:styleId="299">
    <w:name w:val="封面抬头"/>
    <w:basedOn w:val="219"/>
    <w:qFormat/>
    <w:uiPriority w:val="99"/>
    <w:pPr>
      <w:ind w:firstLine="420" w:firstLineChars="200"/>
    </w:pPr>
    <w:rPr>
      <w:sz w:val="28"/>
    </w:rPr>
  </w:style>
  <w:style w:type="paragraph" w:customStyle="1" w:styleId="300">
    <w:name w:val="样式 缺省文本 + 首行缩进:  2 字符"/>
    <w:basedOn w:val="216"/>
    <w:qFormat/>
    <w:uiPriority w:val="99"/>
    <w:pPr>
      <w:ind w:firstLine="400" w:firstLineChars="200"/>
    </w:pPr>
    <w:rPr>
      <w:rFonts w:cs="宋体"/>
      <w:sz w:val="24"/>
      <w:szCs w:val="20"/>
    </w:rPr>
  </w:style>
  <w:style w:type="paragraph" w:customStyle="1" w:styleId="301">
    <w:name w:val="样式 首行缩进:  2 字符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617" w:firstLineChars="200"/>
    </w:pPr>
    <w:rPr>
      <w:rFonts w:cs="宋体"/>
      <w:kern w:val="0"/>
      <w:sz w:val="24"/>
    </w:rPr>
  </w:style>
  <w:style w:type="paragraph" w:customStyle="1" w:styleId="302">
    <w:name w:val="样式 首行缩进:  2 字符1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480" w:firstLineChars="200"/>
    </w:pPr>
    <w:rPr>
      <w:rFonts w:cs="宋体"/>
      <w:kern w:val="0"/>
      <w:sz w:val="24"/>
    </w:rPr>
  </w:style>
  <w:style w:type="character" w:customStyle="1" w:styleId="303">
    <w:name w:val="正文首行缩进 Char1 Char"/>
    <w:qFormat/>
    <w:uiPriority w:val="0"/>
    <w:rPr>
      <w:rFonts w:ascii="Arial" w:hAnsi="Arial" w:eastAsia="宋体"/>
      <w:sz w:val="21"/>
      <w:szCs w:val="21"/>
      <w:lang w:val="en-US" w:eastAsia="zh-CN" w:bidi="ar-SA"/>
    </w:rPr>
  </w:style>
  <w:style w:type="character" w:customStyle="1" w:styleId="304">
    <w:name w:val="正文首行缩进 Char1 Char1"/>
    <w:qFormat/>
    <w:uiPriority w:val="0"/>
    <w:rPr>
      <w:rFonts w:ascii="Arial" w:hAnsi="Arial" w:eastAsia="宋体"/>
      <w:sz w:val="21"/>
      <w:szCs w:val="21"/>
      <w:lang w:val="en-US" w:eastAsia="zh-CN" w:bidi="ar-SA"/>
    </w:rPr>
  </w:style>
  <w:style w:type="paragraph" w:customStyle="1" w:styleId="305">
    <w:name w:val="默认段落字体 Para Char Char Char Char Char Char Char Char 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306">
    <w:name w:val="Char Char Char1 Char"/>
    <w:next w:val="1"/>
    <w:qFormat/>
    <w:uiPriority w:val="99"/>
    <w:pPr>
      <w:keepNext/>
      <w:keepLines/>
      <w:spacing w:before="240" w:after="240" w:line="259" w:lineRule="auto"/>
      <w:ind w:left="624"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307">
    <w:name w:val="HTML 预设格式 Char"/>
    <w:link w:val="83"/>
    <w:qFormat/>
    <w:uiPriority w:val="0"/>
    <w:rPr>
      <w:rFonts w:ascii="宋体" w:hAnsi="宋体" w:eastAsia="宋体" w:cs="宋体"/>
      <w:kern w:val="0"/>
      <w:sz w:val="24"/>
      <w:szCs w:val="24"/>
    </w:rPr>
  </w:style>
  <w:style w:type="paragraph" w:customStyle="1" w:styleId="308">
    <w:name w:val="默认段落字体 Para Char Char Char Char Char Char Char Char Char Char Char Char Char Char Char Char Char"/>
    <w:next w:val="1"/>
    <w:qFormat/>
    <w:uiPriority w:val="99"/>
    <w:pPr>
      <w:keepNext/>
      <w:keepLines/>
      <w:tabs>
        <w:tab w:val="left" w:pos="2100"/>
      </w:tabs>
      <w:spacing w:before="240" w:after="240" w:line="259" w:lineRule="auto"/>
      <w:ind w:left="2100" w:hanging="42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309">
    <w:name w:val="Char Char5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0">
    <w:name w:val="Char Char1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11">
    <w:name w:val="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2">
    <w:name w:val="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3">
    <w:name w:val="Char2 Char Char Char Char Char Char Char Char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14">
    <w:name w:val="默认段落字体 Para Char Char Char Char Char Char Char Char Char"/>
    <w:next w:val="1"/>
    <w:qFormat/>
    <w:uiPriority w:val="99"/>
    <w:pPr>
      <w:keepNext/>
      <w:keepLines/>
      <w:tabs>
        <w:tab w:val="left" w:pos="360"/>
      </w:tabs>
      <w:spacing w:before="240" w:after="240" w:line="259" w:lineRule="auto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315">
    <w:name w:val="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6">
    <w:name w:val="Char Char2 Char Char Char Char Char Char Char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17">
    <w:name w:val="默认段落字体 Para Char Char Char Char Char Char Char"/>
    <w:next w:val="1"/>
    <w:qFormat/>
    <w:uiPriority w:val="99"/>
    <w:pPr>
      <w:keepNext/>
      <w:keepLines/>
      <w:tabs>
        <w:tab w:val="left" w:pos="1638"/>
      </w:tabs>
      <w:spacing w:before="240" w:after="240" w:line="259" w:lineRule="auto"/>
      <w:ind w:left="1638" w:hanging="144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318">
    <w:name w:val="Char Char5 Char Char Char Char Char Char Char Char Char Char Char Char Char Char1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9">
    <w:name w:val="Char Char Char Char Char Char Char Char Char1 Char Char Char Char Char Char Char Char Char Char Char Char Char Char Char Char"/>
    <w:basedOn w:val="30"/>
    <w:qFormat/>
    <w:uiPriority w:val="99"/>
    <w:pPr>
      <w:widowControl w:val="0"/>
      <w:adjustRightInd w:val="0"/>
      <w:spacing w:line="436" w:lineRule="exact"/>
      <w:ind w:left="113"/>
      <w:outlineLvl w:val="3"/>
    </w:pPr>
    <w:rPr>
      <w:b/>
      <w:sz w:val="24"/>
      <w:szCs w:val="24"/>
    </w:rPr>
  </w:style>
  <w:style w:type="paragraph" w:customStyle="1" w:styleId="320">
    <w:name w:val="修订1"/>
    <w:hidden/>
    <w:semiHidden/>
    <w:qFormat/>
    <w:uiPriority w:val="99"/>
    <w:pPr>
      <w:spacing w:after="160" w:line="259" w:lineRule="auto"/>
    </w:pPr>
    <w:rPr>
      <w:rFonts w:ascii="Verdana" w:hAnsi="Verdana" w:eastAsia="宋体" w:cs="Times New Roman"/>
      <w:sz w:val="18"/>
      <w:szCs w:val="18"/>
      <w:lang w:val="en-US" w:eastAsia="zh-CN" w:bidi="ar-SA"/>
    </w:rPr>
  </w:style>
  <w:style w:type="paragraph" w:customStyle="1" w:styleId="321">
    <w:name w:val="Char Char2 Char Char Char Char Char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22">
    <w:name w:val="Char Char Char Char Char Char Char Char Char Char Char Char Char Char Char Char"/>
    <w:basedOn w:val="1"/>
    <w:qFormat/>
    <w:uiPriority w:val="99"/>
    <w:pPr>
      <w:widowControl w:val="0"/>
      <w:tabs>
        <w:tab w:val="left" w:pos="4665"/>
        <w:tab w:val="left" w:pos="8970"/>
      </w:tabs>
      <w:ind w:firstLine="400"/>
      <w:jc w:val="both"/>
    </w:pPr>
    <w:rPr>
      <w:rFonts w:ascii="Tahoma" w:hAnsi="Tahoma"/>
      <w:sz w:val="24"/>
    </w:rPr>
  </w:style>
  <w:style w:type="paragraph" w:customStyle="1" w:styleId="323">
    <w:name w:val="Char Char2 Char Char Char Char"/>
    <w:basedOn w:val="1"/>
    <w:qFormat/>
    <w:uiPriority w:val="99"/>
    <w:pPr>
      <w:keepNext/>
      <w:widowControl w:val="0"/>
      <w:tabs>
        <w:tab w:val="left" w:pos="2940"/>
      </w:tabs>
      <w:autoSpaceDE w:val="0"/>
      <w:autoSpaceDN w:val="0"/>
      <w:adjustRightInd w:val="0"/>
      <w:ind w:hanging="420"/>
    </w:pPr>
  </w:style>
  <w:style w:type="character" w:customStyle="1" w:styleId="324">
    <w:name w:val="标题 3 Char1"/>
    <w:link w:val="4"/>
    <w:qFormat/>
    <w:uiPriority w:val="0"/>
    <w:rPr>
      <w:b/>
      <w:bCs/>
      <w:kern w:val="2"/>
      <w:sz w:val="32"/>
      <w:szCs w:val="32"/>
    </w:rPr>
  </w:style>
  <w:style w:type="paragraph" w:customStyle="1" w:styleId="325">
    <w:name w:val="正文（首行不缩进） Char"/>
    <w:basedOn w:val="1"/>
    <w:link w:val="326"/>
    <w:qFormat/>
    <w:uiPriority w:val="0"/>
    <w:pPr>
      <w:keepNext/>
      <w:widowControl w:val="0"/>
      <w:autoSpaceDE w:val="0"/>
      <w:autoSpaceDN w:val="0"/>
      <w:adjustRightInd w:val="0"/>
      <w:ind w:left="200" w:leftChars="200"/>
    </w:pPr>
    <w:rPr>
      <w:kern w:val="0"/>
    </w:rPr>
  </w:style>
  <w:style w:type="character" w:customStyle="1" w:styleId="326">
    <w:name w:val="正文（首行不缩进） Char Char"/>
    <w:link w:val="325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327">
    <w:name w:val="样式 标题 3 +"/>
    <w:basedOn w:val="1"/>
    <w:qFormat/>
    <w:uiPriority w:val="99"/>
    <w:pPr>
      <w:tabs>
        <w:tab w:val="left" w:pos="420"/>
      </w:tabs>
      <w:snapToGrid w:val="0"/>
      <w:spacing w:before="80" w:after="80" w:line="300" w:lineRule="auto"/>
      <w:ind w:left="420" w:hanging="420"/>
      <w:jc w:val="both"/>
    </w:pPr>
    <w:rPr>
      <w:rFonts w:ascii="Arial" w:hAnsi="Arial" w:cs="Arial"/>
      <w:kern w:val="0"/>
      <w:sz w:val="21"/>
      <w:szCs w:val="21"/>
    </w:rPr>
  </w:style>
  <w:style w:type="paragraph" w:customStyle="1" w:styleId="328">
    <w:name w:val="Command"/>
    <w:qFormat/>
    <w:uiPriority w:val="99"/>
    <w:pPr>
      <w:spacing w:before="160" w:after="160" w:line="259" w:lineRule="auto"/>
    </w:pPr>
    <w:rPr>
      <w:rFonts w:ascii="Arial" w:hAnsi="Arial" w:eastAsia="黑体" w:cs="Arial"/>
      <w:sz w:val="21"/>
      <w:szCs w:val="21"/>
      <w:lang w:val="en-US" w:eastAsia="zh-CN" w:bidi="ar-SA"/>
    </w:rPr>
  </w:style>
  <w:style w:type="character" w:customStyle="1" w:styleId="329">
    <w:name w:val="表头样式 Char Char Char"/>
    <w:qFormat/>
    <w:uiPriority w:val="0"/>
    <w:rPr>
      <w:rFonts w:ascii="Arial" w:hAnsi="Arial" w:eastAsia="宋体"/>
      <w:b/>
      <w:kern w:val="2"/>
      <w:sz w:val="21"/>
      <w:szCs w:val="21"/>
      <w:lang w:val="en-US" w:eastAsia="zh-CN" w:bidi="ar-SA"/>
    </w:rPr>
  </w:style>
  <w:style w:type="paragraph" w:customStyle="1" w:styleId="330">
    <w:name w:val="默认段落字体 Para Char Char Char Char Char Char Char Char Char Char Char Char Char Char Char Char"/>
    <w:next w:val="1"/>
    <w:qFormat/>
    <w:uiPriority w:val="99"/>
    <w:pPr>
      <w:keepNext/>
      <w:keepLines/>
      <w:tabs>
        <w:tab w:val="left" w:pos="425"/>
      </w:tabs>
      <w:spacing w:before="240" w:after="240" w:line="259" w:lineRule="auto"/>
      <w:ind w:left="425" w:hanging="425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331">
    <w:name w:val="tx1"/>
    <w:qFormat/>
    <w:uiPriority w:val="0"/>
    <w:rPr>
      <w:b/>
      <w:bCs/>
    </w:rPr>
  </w:style>
  <w:style w:type="character" w:customStyle="1" w:styleId="332">
    <w:name w:val="m1"/>
    <w:qFormat/>
    <w:uiPriority w:val="0"/>
    <w:rPr>
      <w:color w:val="0000FF"/>
    </w:rPr>
  </w:style>
  <w:style w:type="character" w:customStyle="1" w:styleId="333">
    <w:name w:val="pi1"/>
    <w:qFormat/>
    <w:uiPriority w:val="0"/>
    <w:rPr>
      <w:color w:val="0000FF"/>
    </w:rPr>
  </w:style>
  <w:style w:type="paragraph" w:customStyle="1" w:styleId="334">
    <w:name w:val="默认段落字体 Para Char Char Char Char"/>
    <w:basedOn w:val="1"/>
    <w:next w:val="1"/>
    <w:qFormat/>
    <w:uiPriority w:val="99"/>
    <w:pPr>
      <w:widowControl w:val="0"/>
      <w:jc w:val="both"/>
    </w:pPr>
    <w:rPr>
      <w:rFonts w:ascii="Arial" w:hAnsi="Arial" w:cs="Arial"/>
      <w:sz w:val="21"/>
      <w:szCs w:val="24"/>
    </w:rPr>
  </w:style>
  <w:style w:type="paragraph" w:customStyle="1" w:styleId="335">
    <w:name w:val="Item List in Table"/>
    <w:basedOn w:val="1"/>
    <w:link w:val="336"/>
    <w:qFormat/>
    <w:uiPriority w:val="99"/>
    <w:pPr>
      <w:numPr>
        <w:ilvl w:val="0"/>
        <w:numId w:val="20"/>
      </w:numPr>
      <w:topLinePunct/>
      <w:adjustRightInd w:val="0"/>
      <w:snapToGrid w:val="0"/>
      <w:spacing w:before="80" w:after="80" w:line="240" w:lineRule="atLeast"/>
      <w:ind w:firstLine="0"/>
    </w:pPr>
    <w:rPr>
      <w:kern w:val="0"/>
      <w:szCs w:val="21"/>
    </w:rPr>
  </w:style>
  <w:style w:type="character" w:customStyle="1" w:styleId="336">
    <w:name w:val="Item List in Table Char"/>
    <w:link w:val="335"/>
    <w:qFormat/>
    <w:uiPriority w:val="99"/>
    <w:rPr>
      <w:szCs w:val="21"/>
    </w:rPr>
  </w:style>
  <w:style w:type="paragraph" w:customStyle="1" w:styleId="337">
    <w:name w:val="Cover4"/>
    <w:basedOn w:val="1"/>
    <w:semiHidden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eastAsia="Arial" w:cs="Arial"/>
      <w:b/>
      <w:bCs/>
      <w:sz w:val="24"/>
      <w:szCs w:val="21"/>
    </w:rPr>
  </w:style>
  <w:style w:type="character" w:customStyle="1" w:styleId="338">
    <w:name w:val="样式一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339">
    <w:name w:val="样式二"/>
    <w:qFormat/>
    <w:uiPriority w:val="0"/>
    <w:rPr>
      <w:rFonts w:ascii="宋体" w:hAnsi="宋体"/>
      <w:color w:val="000000"/>
      <w:sz w:val="36"/>
    </w:rPr>
  </w:style>
  <w:style w:type="paragraph" w:customStyle="1" w:styleId="340">
    <w:name w:val="Cover1"/>
    <w:basedOn w:val="1"/>
    <w:semiHidden/>
    <w:qFormat/>
    <w:uiPriority w:val="99"/>
    <w:pPr>
      <w:topLinePunct/>
      <w:adjustRightInd w:val="0"/>
      <w:snapToGrid w:val="0"/>
      <w:spacing w:before="80" w:after="80" w:line="240" w:lineRule="atLeast"/>
      <w:ind w:left="1701"/>
    </w:pPr>
    <w:rPr>
      <w:rFonts w:ascii="Arial" w:hAnsi="Arial" w:cs="Arial"/>
      <w:b/>
      <w:bCs/>
      <w:kern w:val="0"/>
      <w:sz w:val="40"/>
      <w:szCs w:val="40"/>
    </w:rPr>
  </w:style>
  <w:style w:type="paragraph" w:customStyle="1" w:styleId="341">
    <w:name w:val="Cover2"/>
    <w:semiHidden/>
    <w:qFormat/>
    <w:uiPriority w:val="99"/>
    <w:pPr>
      <w:widowControl w:val="0"/>
      <w:adjustRightInd w:val="0"/>
      <w:snapToGrid w:val="0"/>
      <w:spacing w:before="800" w:after="1200" w:line="259" w:lineRule="auto"/>
    </w:pPr>
    <w:rPr>
      <w:rFonts w:ascii="Arial" w:hAnsi="Arial" w:eastAsia="黑体" w:cs="Arial"/>
      <w:b/>
      <w:bCs/>
      <w:sz w:val="36"/>
      <w:szCs w:val="36"/>
      <w:lang w:val="en-US" w:eastAsia="en-US" w:bidi="ar-SA"/>
    </w:rPr>
  </w:style>
  <w:style w:type="paragraph" w:customStyle="1" w:styleId="342">
    <w:name w:val="Cover3"/>
    <w:semiHidden/>
    <w:qFormat/>
    <w:uiPriority w:val="99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343">
    <w:name w:val="Figure"/>
    <w:basedOn w:val="1"/>
    <w:next w:val="1"/>
    <w:qFormat/>
    <w:uiPriority w:val="99"/>
    <w:pPr>
      <w:keepNext/>
      <w:topLinePunct/>
      <w:adjustRightInd w:val="0"/>
      <w:snapToGrid w:val="0"/>
      <w:spacing w:before="160" w:line="240" w:lineRule="atLeast"/>
      <w:ind w:left="1701"/>
    </w:pPr>
    <w:rPr>
      <w:rFonts w:cs="Arial"/>
      <w:sz w:val="21"/>
      <w:szCs w:val="21"/>
    </w:rPr>
  </w:style>
  <w:style w:type="paragraph" w:customStyle="1" w:styleId="344">
    <w:name w:val="Figure Description"/>
    <w:next w:val="343"/>
    <w:qFormat/>
    <w:uiPriority w:val="99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345">
    <w:name w:val="Figure Text"/>
    <w:qFormat/>
    <w:uiPriority w:val="99"/>
    <w:pPr>
      <w:widowControl w:val="0"/>
      <w:adjustRightInd w:val="0"/>
      <w:snapToGrid w:val="0"/>
      <w:spacing w:after="160"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346">
    <w:name w:val="Heading Left"/>
    <w:basedOn w:val="1"/>
    <w:qFormat/>
    <w:uiPriority w:val="99"/>
    <w:pPr>
      <w:topLinePunct/>
      <w:adjustRightInd w:val="0"/>
      <w:snapToGrid w:val="0"/>
      <w:spacing w:line="240" w:lineRule="atLeast"/>
    </w:pPr>
    <w:rPr>
      <w:rFonts w:cs="Arial"/>
    </w:rPr>
  </w:style>
  <w:style w:type="paragraph" w:customStyle="1" w:styleId="347">
    <w:name w:val="Heading Right"/>
    <w:basedOn w:val="1"/>
    <w:qFormat/>
    <w:uiPriority w:val="99"/>
    <w:pPr>
      <w:topLinePunct/>
      <w:adjustRightInd w:val="0"/>
      <w:snapToGrid w:val="0"/>
      <w:spacing w:line="240" w:lineRule="atLeast"/>
      <w:jc w:val="right"/>
    </w:pPr>
    <w:rPr>
      <w:rFonts w:cs="Arial"/>
    </w:rPr>
  </w:style>
  <w:style w:type="paragraph" w:customStyle="1" w:styleId="348">
    <w:name w:val="Heading1 No Number"/>
    <w:basedOn w:val="2"/>
    <w:next w:val="1"/>
    <w:qFormat/>
    <w:uiPriority w:val="99"/>
    <w:pPr>
      <w:keepLines w:val="0"/>
      <w:widowControl/>
      <w:numPr>
        <w:numId w:val="0"/>
      </w:numPr>
      <w:pBdr>
        <w:bottom w:val="single" w:color="auto" w:sz="12" w:space="1"/>
      </w:pBdr>
      <w:topLinePunct/>
      <w:adjustRightInd w:val="0"/>
      <w:snapToGrid w:val="0"/>
      <w:spacing w:before="1600" w:after="800" w:line="240" w:lineRule="atLeast"/>
      <w:jc w:val="right"/>
      <w:outlineLvl w:val="9"/>
    </w:pPr>
    <w:rPr>
      <w:rFonts w:ascii="Book Antiqua" w:hAnsi="Book Antiqua" w:eastAsia="黑体" w:cs="Book Antiqua"/>
      <w:bCs/>
      <w:kern w:val="2"/>
      <w:szCs w:val="44"/>
    </w:rPr>
  </w:style>
  <w:style w:type="paragraph" w:customStyle="1" w:styleId="349">
    <w:name w:val="Heading2 No Number"/>
    <w:basedOn w:val="3"/>
    <w:next w:val="1"/>
    <w:qFormat/>
    <w:uiPriority w:val="99"/>
    <w:pPr>
      <w:widowControl/>
      <w:numPr>
        <w:ilvl w:val="0"/>
        <w:numId w:val="0"/>
      </w:numPr>
      <w:topLinePunct/>
      <w:adjustRightInd w:val="0"/>
      <w:snapToGrid w:val="0"/>
      <w:spacing w:before="600" w:after="160" w:line="240" w:lineRule="atLeast"/>
      <w:jc w:val="left"/>
    </w:pPr>
    <w:rPr>
      <w:rFonts w:ascii="Book Antiqua" w:hAnsi="Book Antiqua" w:eastAsia="宋体" w:cs="Book Antiqua"/>
      <w:b w:val="0"/>
      <w:kern w:val="0"/>
      <w:sz w:val="36"/>
      <w:szCs w:val="36"/>
      <w:lang w:eastAsia="en-US"/>
    </w:rPr>
  </w:style>
  <w:style w:type="paragraph" w:customStyle="1" w:styleId="350">
    <w:name w:val="Heading3 No Number"/>
    <w:basedOn w:val="4"/>
    <w:next w:val="1"/>
    <w:qFormat/>
    <w:uiPriority w:val="99"/>
    <w:pPr>
      <w:widowControl/>
      <w:numPr>
        <w:ilvl w:val="0"/>
        <w:numId w:val="0"/>
      </w:numPr>
      <w:topLinePunct/>
      <w:adjustRightInd w:val="0"/>
      <w:snapToGrid w:val="0"/>
      <w:spacing w:before="200" w:after="160" w:line="240" w:lineRule="atLeast"/>
      <w:jc w:val="left"/>
    </w:pPr>
    <w:rPr>
      <w:rFonts w:ascii="Book Antiqua" w:hAnsi="Book Antiqua" w:eastAsia="黑体" w:cs="Book Antiqua"/>
      <w:b w:val="0"/>
      <w:bCs w:val="0"/>
      <w:kern w:val="0"/>
    </w:rPr>
  </w:style>
  <w:style w:type="paragraph" w:customStyle="1" w:styleId="351">
    <w:name w:val="Heading4 No Number"/>
    <w:basedOn w:val="1"/>
    <w:semiHidden/>
    <w:qFormat/>
    <w:uiPriority w:val="99"/>
    <w:pPr>
      <w:keepNext/>
      <w:topLinePunct/>
      <w:adjustRightInd w:val="0"/>
      <w:snapToGrid w:val="0"/>
      <w:spacing w:before="200" w:line="240" w:lineRule="atLeast"/>
      <w:ind w:left="1701"/>
    </w:pPr>
    <w:rPr>
      <w:rFonts w:eastAsia="黑体" w:cs="Arial"/>
      <w:bCs/>
      <w:spacing w:val="-4"/>
      <w:sz w:val="21"/>
      <w:szCs w:val="21"/>
    </w:rPr>
  </w:style>
  <w:style w:type="paragraph" w:customStyle="1" w:styleId="352">
    <w:name w:val="About This Chapter"/>
    <w:basedOn w:val="349"/>
    <w:next w:val="1"/>
    <w:qFormat/>
    <w:uiPriority w:val="99"/>
    <w:pPr>
      <w:spacing w:after="560"/>
    </w:pPr>
    <w:rPr>
      <w:rFonts w:eastAsia="黑体"/>
    </w:rPr>
  </w:style>
  <w:style w:type="paragraph" w:customStyle="1" w:styleId="353">
    <w:name w:val="Item List Text"/>
    <w:qFormat/>
    <w:uiPriority w:val="99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354">
    <w:name w:val="Item Step"/>
    <w:qFormat/>
    <w:uiPriority w:val="99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355">
    <w:name w:val="Manual Title1"/>
    <w:semiHidden/>
    <w:qFormat/>
    <w:uiPriority w:val="99"/>
    <w:pPr>
      <w:spacing w:after="160" w:line="259" w:lineRule="auto"/>
    </w:pPr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356">
    <w:name w:val="CAUTION Heading"/>
    <w:basedOn w:val="1"/>
    <w:qFormat/>
    <w:uiPriority w:val="99"/>
    <w:pPr>
      <w:keepNext/>
      <w:pBdr>
        <w:top w:val="single" w:color="auto" w:sz="12" w:space="4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hAnsi="Book Antiqua" w:eastAsia="黑体" w:cs="Arial"/>
      <w:bCs/>
      <w:sz w:val="21"/>
      <w:szCs w:val="21"/>
    </w:rPr>
  </w:style>
  <w:style w:type="paragraph" w:customStyle="1" w:styleId="357">
    <w:name w:val="Notes Heading in Table"/>
    <w:next w:val="358"/>
    <w:qFormat/>
    <w:uiPriority w:val="99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358">
    <w:name w:val="Notes Text in Table"/>
    <w:qFormat/>
    <w:uiPriority w:val="99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 w:val="18"/>
      <w:szCs w:val="18"/>
      <w:lang w:val="en-US" w:eastAsia="zh-CN" w:bidi="ar-SA"/>
    </w:rPr>
  </w:style>
  <w:style w:type="paragraph" w:customStyle="1" w:styleId="359">
    <w:name w:val="CAUTION Text"/>
    <w:basedOn w:val="1"/>
    <w:qFormat/>
    <w:uiPriority w:val="99"/>
    <w:pPr>
      <w:keepLines/>
      <w:pBdr>
        <w:bottom w:val="single" w:color="auto" w:sz="12" w:space="4"/>
      </w:pBdr>
      <w:topLinePunct/>
      <w:adjustRightInd w:val="0"/>
      <w:snapToGrid w:val="0"/>
      <w:spacing w:before="80" w:after="80" w:line="240" w:lineRule="atLeast"/>
      <w:ind w:left="1701"/>
    </w:pPr>
    <w:rPr>
      <w:rFonts w:eastAsia="楷体_GB2312" w:cs="Arial"/>
      <w:iCs/>
      <w:sz w:val="21"/>
      <w:szCs w:val="21"/>
    </w:rPr>
  </w:style>
  <w:style w:type="paragraph" w:customStyle="1" w:styleId="360">
    <w:name w:val="CAUTION Text List"/>
    <w:basedOn w:val="359"/>
    <w:qFormat/>
    <w:uiPriority w:val="99"/>
    <w:pPr>
      <w:keepNext/>
      <w:numPr>
        <w:ilvl w:val="0"/>
        <w:numId w:val="21"/>
      </w:numPr>
    </w:pPr>
  </w:style>
  <w:style w:type="table" w:customStyle="1" w:styleId="361">
    <w:name w:val="Remarks Table"/>
    <w:basedOn w:val="106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62">
    <w:name w:val="Step"/>
    <w:basedOn w:val="1"/>
    <w:qFormat/>
    <w:uiPriority w:val="99"/>
    <w:pPr>
      <w:tabs>
        <w:tab w:val="left" w:pos="1701"/>
      </w:tabs>
      <w:topLinePunct/>
      <w:adjustRightInd w:val="0"/>
      <w:snapToGrid w:val="0"/>
      <w:spacing w:before="160" w:line="240" w:lineRule="atLeast"/>
      <w:ind w:left="1701" w:hanging="159"/>
      <w:outlineLvl w:val="5"/>
    </w:pPr>
    <w:rPr>
      <w:rFonts w:cs="Arial"/>
      <w:snapToGrid w:val="0"/>
      <w:kern w:val="0"/>
      <w:sz w:val="21"/>
      <w:szCs w:val="21"/>
    </w:rPr>
  </w:style>
  <w:style w:type="paragraph" w:customStyle="1" w:styleId="363">
    <w:name w:val="Sub Item List"/>
    <w:basedOn w:val="1"/>
    <w:qFormat/>
    <w:uiPriority w:val="99"/>
    <w:pPr>
      <w:numPr>
        <w:ilvl w:val="0"/>
        <w:numId w:val="22"/>
      </w:numPr>
      <w:topLinePunct/>
      <w:adjustRightInd w:val="0"/>
      <w:snapToGrid w:val="0"/>
      <w:spacing w:before="80" w:after="80" w:line="240" w:lineRule="atLeast"/>
      <w:ind w:firstLine="0"/>
    </w:pPr>
    <w:rPr>
      <w:rFonts w:cs="Arial"/>
      <w:sz w:val="21"/>
      <w:szCs w:val="21"/>
    </w:rPr>
  </w:style>
  <w:style w:type="paragraph" w:customStyle="1" w:styleId="364">
    <w:name w:val="Sub Item List Text"/>
    <w:qFormat/>
    <w:uiPriority w:val="99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365">
    <w:name w:val="标题 Char"/>
    <w:link w:val="87"/>
    <w:qFormat/>
    <w:uiPriority w:val="10"/>
    <w:rPr>
      <w:rFonts w:ascii="Arial" w:hAnsi="Arial" w:eastAsia="宋体" w:cs="Arial"/>
      <w:b/>
      <w:bCs/>
      <w:sz w:val="32"/>
      <w:szCs w:val="32"/>
    </w:rPr>
  </w:style>
  <w:style w:type="paragraph" w:customStyle="1" w:styleId="366">
    <w:name w:val="Table Description"/>
    <w:basedOn w:val="1"/>
    <w:next w:val="1"/>
    <w:link w:val="423"/>
    <w:qFormat/>
    <w:uiPriority w:val="0"/>
    <w:pPr>
      <w:keepNext/>
      <w:topLinePunct/>
      <w:adjustRightInd w:val="0"/>
      <w:snapToGrid w:val="0"/>
      <w:spacing w:before="320" w:after="80" w:line="240" w:lineRule="atLeast"/>
      <w:ind w:left="1701"/>
      <w:outlineLvl w:val="7"/>
    </w:pPr>
    <w:rPr>
      <w:rFonts w:eastAsia="黑体"/>
      <w:spacing w:val="-4"/>
      <w:kern w:val="0"/>
      <w:szCs w:val="21"/>
    </w:rPr>
  </w:style>
  <w:style w:type="paragraph" w:customStyle="1" w:styleId="367">
    <w:name w:val="Notes Text List in Table"/>
    <w:link w:val="401"/>
    <w:qFormat/>
    <w:uiPriority w:val="99"/>
    <w:pPr>
      <w:numPr>
        <w:ilvl w:val="0"/>
        <w:numId w:val="23"/>
      </w:numPr>
      <w:spacing w:before="40" w:after="80" w:line="200" w:lineRule="atLeast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368">
    <w:name w:val="Terminal Display"/>
    <w:qFormat/>
    <w:uiPriority w:val="99"/>
    <w:pPr>
      <w:snapToGrid w:val="0"/>
      <w:spacing w:after="160"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369">
    <w:name w:val="Terminal Display in Table"/>
    <w:qFormat/>
    <w:uiPriority w:val="99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370">
    <w:name w:val="Copyright Declaration"/>
    <w:semiHidden/>
    <w:qFormat/>
    <w:uiPriority w:val="99"/>
    <w:pPr>
      <w:spacing w:before="80" w:after="80" w:line="259" w:lineRule="auto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371">
    <w:name w:val="Heading Middle"/>
    <w:qFormat/>
    <w:uiPriority w:val="99"/>
    <w:pPr>
      <w:adjustRightInd w:val="0"/>
      <w:snapToGrid w:val="0"/>
      <w:spacing w:after="160"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character" w:customStyle="1" w:styleId="372">
    <w:name w:val="宏文本 Char"/>
    <w:link w:val="19"/>
    <w:qFormat/>
    <w:uiPriority w:val="99"/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character" w:customStyle="1" w:styleId="373">
    <w:name w:val="脚注文本 Char"/>
    <w:link w:val="70"/>
    <w:qFormat/>
    <w:uiPriority w:val="99"/>
    <w:rPr>
      <w:rFonts w:ascii="Times New Roman" w:hAnsi="Times New Roman" w:eastAsia="宋体" w:cs="Arial"/>
      <w:sz w:val="18"/>
      <w:szCs w:val="18"/>
    </w:rPr>
  </w:style>
  <w:style w:type="character" w:customStyle="1" w:styleId="374">
    <w:name w:val="尾注文本 Char"/>
    <w:link w:val="54"/>
    <w:qFormat/>
    <w:uiPriority w:val="99"/>
    <w:rPr>
      <w:rFonts w:ascii="Times New Roman" w:hAnsi="Times New Roman" w:eastAsia="宋体" w:cs="Arial"/>
      <w:szCs w:val="21"/>
    </w:rPr>
  </w:style>
  <w:style w:type="paragraph" w:customStyle="1" w:styleId="375">
    <w:name w:val="Contents"/>
    <w:basedOn w:val="348"/>
    <w:qFormat/>
    <w:uiPriority w:val="99"/>
  </w:style>
  <w:style w:type="character" w:customStyle="1" w:styleId="376">
    <w:name w:val="HTML 地址 Char"/>
    <w:link w:val="43"/>
    <w:qFormat/>
    <w:uiPriority w:val="0"/>
    <w:rPr>
      <w:rFonts w:ascii="Times New Roman" w:hAnsi="Times New Roman" w:eastAsia="宋体" w:cs="Arial"/>
      <w:i/>
      <w:iCs/>
      <w:szCs w:val="21"/>
    </w:rPr>
  </w:style>
  <w:style w:type="character" w:customStyle="1" w:styleId="377">
    <w:name w:val="称呼 Char"/>
    <w:link w:val="33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78">
    <w:name w:val="纯文本 Char"/>
    <w:link w:val="47"/>
    <w:qFormat/>
    <w:uiPriority w:val="99"/>
    <w:rPr>
      <w:rFonts w:ascii="宋体" w:hAnsi="Courier New" w:eastAsia="宋体" w:cs="Courier New"/>
      <w:szCs w:val="21"/>
    </w:rPr>
  </w:style>
  <w:style w:type="character" w:customStyle="1" w:styleId="379">
    <w:name w:val="电子邮件签名 Char"/>
    <w:link w:val="23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80">
    <w:name w:val="副标题 Char"/>
    <w:link w:val="67"/>
    <w:qFormat/>
    <w:uiPriority w:val="99"/>
    <w:rPr>
      <w:rFonts w:ascii="Arial" w:hAnsi="Arial" w:eastAsia="宋体" w:cs="Arial"/>
      <w:b/>
      <w:bCs/>
      <w:kern w:val="28"/>
      <w:sz w:val="32"/>
      <w:szCs w:val="32"/>
    </w:rPr>
  </w:style>
  <w:style w:type="character" w:customStyle="1" w:styleId="381">
    <w:name w:val="结束语 Char"/>
    <w:link w:val="35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82">
    <w:name w:val="签名 Char"/>
    <w:link w:val="61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83">
    <w:name w:val="信息标题 Char"/>
    <w:link w:val="82"/>
    <w:qFormat/>
    <w:uiPriority w:val="99"/>
    <w:rPr>
      <w:rFonts w:ascii="Arial" w:hAnsi="Arial" w:eastAsia="宋体" w:cs="Arial"/>
      <w:szCs w:val="21"/>
      <w:shd w:val="pct20" w:color="auto" w:fill="auto"/>
    </w:rPr>
  </w:style>
  <w:style w:type="character" w:customStyle="1" w:styleId="384">
    <w:name w:val="正文首行缩进 2 Char"/>
    <w:link w:val="59"/>
    <w:qFormat/>
    <w:uiPriority w:val="99"/>
    <w:rPr>
      <w:rFonts w:ascii="Times New Roman" w:hAnsi="Times New Roman" w:eastAsia="宋体" w:cs="Arial"/>
      <w:sz w:val="20"/>
      <w:szCs w:val="21"/>
    </w:rPr>
  </w:style>
  <w:style w:type="character" w:customStyle="1" w:styleId="385">
    <w:name w:val="正文文本缩进 3 Char"/>
    <w:link w:val="73"/>
    <w:qFormat/>
    <w:uiPriority w:val="99"/>
    <w:rPr>
      <w:rFonts w:ascii="Times New Roman" w:hAnsi="Times New Roman" w:eastAsia="宋体" w:cs="Arial"/>
      <w:sz w:val="16"/>
      <w:szCs w:val="16"/>
    </w:rPr>
  </w:style>
  <w:style w:type="character" w:customStyle="1" w:styleId="386">
    <w:name w:val="注释标题 Char"/>
    <w:link w:val="20"/>
    <w:qFormat/>
    <w:uiPriority w:val="99"/>
    <w:rPr>
      <w:rFonts w:ascii="Times New Roman" w:hAnsi="Times New Roman" w:eastAsia="宋体" w:cs="Arial"/>
      <w:szCs w:val="21"/>
    </w:rPr>
  </w:style>
  <w:style w:type="paragraph" w:customStyle="1" w:styleId="387">
    <w:name w:val="Item Step in Table"/>
    <w:semiHidden/>
    <w:qFormat/>
    <w:uiPriority w:val="99"/>
    <w:pPr>
      <w:numPr>
        <w:ilvl w:val="0"/>
        <w:numId w:val="24"/>
      </w:numPr>
      <w:topLinePunct/>
      <w:spacing w:before="40" w:after="40" w:line="259" w:lineRule="auto"/>
    </w:pPr>
    <w:rPr>
      <w:rFonts w:ascii="Times New Roman" w:hAnsi="Times New Roman" w:eastAsia="宋体" w:cs="Arial"/>
      <w:sz w:val="22"/>
      <w:szCs w:val="22"/>
      <w:lang w:val="en-US" w:eastAsia="zh-CN" w:bidi="ar-SA"/>
    </w:rPr>
  </w:style>
  <w:style w:type="paragraph" w:customStyle="1" w:styleId="388">
    <w:name w:val="Table Note"/>
    <w:basedOn w:val="1"/>
    <w:qFormat/>
    <w:uiPriority w:val="99"/>
    <w:pPr>
      <w:topLinePunct/>
      <w:adjustRightInd w:val="0"/>
      <w:snapToGrid w:val="0"/>
      <w:spacing w:before="80" w:after="80" w:line="240" w:lineRule="atLeast"/>
      <w:ind w:left="1701"/>
    </w:pPr>
    <w:rPr>
      <w:rFonts w:cs="Arial"/>
      <w:sz w:val="18"/>
      <w:szCs w:val="18"/>
    </w:rPr>
  </w:style>
  <w:style w:type="paragraph" w:customStyle="1" w:styleId="389">
    <w:name w:val="End"/>
    <w:basedOn w:val="1"/>
    <w:qFormat/>
    <w:uiPriority w:val="99"/>
    <w:pPr>
      <w:topLinePunct/>
      <w:adjustRightInd w:val="0"/>
      <w:snapToGrid w:val="0"/>
      <w:spacing w:before="160" w:after="400" w:line="240" w:lineRule="atLeast"/>
      <w:ind w:left="1701"/>
    </w:pPr>
    <w:rPr>
      <w:rFonts w:cs="Arial"/>
      <w:b/>
      <w:sz w:val="21"/>
      <w:szCs w:val="21"/>
    </w:rPr>
  </w:style>
  <w:style w:type="paragraph" w:customStyle="1" w:styleId="390">
    <w:name w:val="Notes Heading"/>
    <w:basedOn w:val="356"/>
    <w:qFormat/>
    <w:uiPriority w:val="99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391">
    <w:name w:val="Notes Text"/>
    <w:basedOn w:val="359"/>
    <w:qFormat/>
    <w:uiPriority w:val="99"/>
    <w:pPr>
      <w:pBdr>
        <w:bottom w:val="none" w:color="auto" w:sz="0" w:space="0"/>
      </w:pBdr>
      <w:spacing w:before="40" w:line="200" w:lineRule="atLeast"/>
      <w:ind w:left="2075"/>
    </w:pPr>
    <w:rPr>
      <w:sz w:val="18"/>
      <w:szCs w:val="18"/>
    </w:rPr>
  </w:style>
  <w:style w:type="paragraph" w:customStyle="1" w:styleId="392">
    <w:name w:val="Notes Text List"/>
    <w:basedOn w:val="360"/>
    <w:qFormat/>
    <w:uiPriority w:val="99"/>
    <w:pPr>
      <w:numPr>
        <w:numId w:val="25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 w:val="18"/>
      <w:szCs w:val="18"/>
    </w:rPr>
  </w:style>
  <w:style w:type="paragraph" w:customStyle="1" w:styleId="393">
    <w:name w:val="Code"/>
    <w:basedOn w:val="1"/>
    <w:qFormat/>
    <w:uiPriority w:val="99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hAnsi="Courier New" w:cs="Arial"/>
      <w:sz w:val="18"/>
      <w:szCs w:val="21"/>
    </w:rPr>
  </w:style>
  <w:style w:type="paragraph" w:customStyle="1" w:styleId="394">
    <w:name w:val="Outline"/>
    <w:basedOn w:val="1"/>
    <w:semiHidden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cs="Arial"/>
      <w:i/>
      <w:color w:val="0000FF"/>
      <w:sz w:val="21"/>
      <w:szCs w:val="21"/>
    </w:rPr>
  </w:style>
  <w:style w:type="paragraph" w:customStyle="1" w:styleId="395">
    <w:name w:val="IN Feature"/>
    <w:next w:val="396"/>
    <w:qFormat/>
    <w:uiPriority w:val="99"/>
    <w:pPr>
      <w:keepNext/>
      <w:keepLines/>
      <w:spacing w:before="240" w:after="240" w:line="259" w:lineRule="auto"/>
      <w:outlineLvl w:val="7"/>
    </w:pPr>
    <w:rPr>
      <w:rFonts w:ascii="Arial" w:hAnsi="Arial" w:eastAsia="黑体" w:cs="Arial"/>
      <w:sz w:val="21"/>
      <w:szCs w:val="21"/>
      <w:lang w:val="en-US" w:eastAsia="zh-CN" w:bidi="ar-SA"/>
    </w:rPr>
  </w:style>
  <w:style w:type="paragraph" w:customStyle="1" w:styleId="396">
    <w:name w:val="IN Step"/>
    <w:basedOn w:val="1"/>
    <w:qFormat/>
    <w:uiPriority w:val="99"/>
    <w:pPr>
      <w:keepLines/>
      <w:tabs>
        <w:tab w:val="left" w:pos="1134"/>
      </w:tabs>
      <w:spacing w:before="80" w:after="80" w:line="300" w:lineRule="auto"/>
      <w:ind w:left="1134" w:hanging="907"/>
      <w:jc w:val="both"/>
      <w:outlineLvl w:val="8"/>
    </w:pPr>
    <w:rPr>
      <w:rFonts w:ascii="Arial" w:hAnsi="Arial" w:cs="Arial"/>
      <w:kern w:val="0"/>
      <w:sz w:val="21"/>
      <w:szCs w:val="21"/>
    </w:rPr>
  </w:style>
  <w:style w:type="paragraph" w:customStyle="1" w:styleId="397">
    <w:name w:val="TOC 标题1"/>
    <w:next w:val="62"/>
    <w:qFormat/>
    <w:uiPriority w:val="99"/>
    <w:pPr>
      <w:keepNext/>
      <w:snapToGrid w:val="0"/>
      <w:spacing w:before="480" w:after="360" w:line="259" w:lineRule="auto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398">
    <w:name w:val="IN Voice"/>
    <w:qFormat/>
    <w:uiPriority w:val="99"/>
    <w:pPr>
      <w:spacing w:before="60" w:after="60" w:line="259" w:lineRule="auto"/>
    </w:pPr>
    <w:rPr>
      <w:rFonts w:ascii="Arial" w:hAnsi="Arial" w:eastAsia="宋体" w:cs="黑体"/>
      <w:sz w:val="15"/>
      <w:szCs w:val="15"/>
      <w:lang w:val="en-US" w:eastAsia="zh-CN" w:bidi="ar-SA"/>
    </w:rPr>
  </w:style>
  <w:style w:type="character" w:customStyle="1" w:styleId="399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400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401">
    <w:name w:val="Notes Text List in Table Char"/>
    <w:link w:val="367"/>
    <w:qFormat/>
    <w:uiPriority w:val="99"/>
    <w:rPr>
      <w:rFonts w:eastAsia="楷体_GB2312" w:cs="楷体_GB2312"/>
      <w:sz w:val="18"/>
      <w:szCs w:val="18"/>
    </w:rPr>
  </w:style>
  <w:style w:type="paragraph" w:customStyle="1" w:styleId="402">
    <w:name w:val="Command1"/>
    <w:qFormat/>
    <w:uiPriority w:val="99"/>
    <w:pPr>
      <w:spacing w:after="160" w:line="259" w:lineRule="auto"/>
    </w:pPr>
    <w:rPr>
      <w:rFonts w:ascii="Arial" w:hAnsi="Arial" w:eastAsia="宋体" w:cs="Times New Roman"/>
      <w:sz w:val="24"/>
      <w:lang w:val="en-US" w:eastAsia="en-US" w:bidi="ar-SA"/>
    </w:rPr>
  </w:style>
  <w:style w:type="table" w:customStyle="1" w:styleId="403">
    <w:name w:val="正文中的表格"/>
    <w:basedOn w:val="107"/>
    <w:qFormat/>
    <w:uiPriority w:val="0"/>
    <w:pPr>
      <w:widowControl/>
      <w:autoSpaceDE/>
      <w:autoSpaceDN/>
      <w:adjustRightInd/>
      <w:spacing w:line="240" w:lineRule="auto"/>
      <w:jc w:val="both"/>
    </w:pPr>
    <w:rPr>
      <w:rFonts w:ascii="Arial" w:hAnsi="Arial" w:cs="Arial"/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character" w:customStyle="1" w:styleId="404">
    <w:name w:val="正文首行缩进 Char5 Char"/>
    <w:qFormat/>
    <w:uiPriority w:val="0"/>
    <w:rPr>
      <w:rFonts w:ascii="Arial" w:hAnsi="Arial" w:eastAsia="宋体"/>
      <w:sz w:val="21"/>
      <w:szCs w:val="21"/>
      <w:lang w:val="en-US" w:eastAsia="zh-CN" w:bidi="ar-SA"/>
    </w:rPr>
  </w:style>
  <w:style w:type="paragraph" w:customStyle="1" w:styleId="405">
    <w:name w:val="¡À¨ª????¡À?"/>
    <w:basedOn w:val="1"/>
    <w:qFormat/>
    <w:uiPriority w:val="99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 w:cs="Arial"/>
      <w:kern w:val="0"/>
      <w:sz w:val="21"/>
      <w:szCs w:val="21"/>
    </w:rPr>
  </w:style>
  <w:style w:type="paragraph" w:customStyle="1" w:styleId="406">
    <w:name w:val="?y????¡ìo??¡§???¨¬o??¡ì?¨¦DD2???????¡ìo? Char"/>
    <w:basedOn w:val="1"/>
    <w:qFormat/>
    <w:uiPriority w:val="99"/>
    <w:pPr>
      <w:keepNext/>
      <w:widowControl w:val="0"/>
      <w:autoSpaceDE w:val="0"/>
      <w:autoSpaceDN w:val="0"/>
      <w:adjustRightInd w:val="0"/>
      <w:ind w:left="200" w:leftChars="200"/>
    </w:pPr>
    <w:rPr>
      <w:snapToGrid w:val="0"/>
      <w:kern w:val="0"/>
      <w:sz w:val="21"/>
      <w:szCs w:val="21"/>
    </w:rPr>
  </w:style>
  <w:style w:type="paragraph" w:customStyle="1" w:styleId="407">
    <w:name w:val="Char Char2"/>
    <w:basedOn w:val="1"/>
    <w:qFormat/>
    <w:uiPriority w:val="99"/>
    <w:pPr>
      <w:keepNext/>
      <w:widowControl w:val="0"/>
      <w:tabs>
        <w:tab w:val="left" w:pos="2940"/>
      </w:tabs>
      <w:autoSpaceDE w:val="0"/>
      <w:autoSpaceDN w:val="0"/>
      <w:adjustRightInd w:val="0"/>
      <w:ind w:hanging="420"/>
    </w:pPr>
  </w:style>
  <w:style w:type="paragraph" w:customStyle="1" w:styleId="408">
    <w:name w:val="默认段落字体 Para Char Char Char Char Char Char Char Char Char Char Char Char Char Char Char Char1"/>
    <w:basedOn w:val="1"/>
    <w:qFormat/>
    <w:uiPriority w:val="99"/>
    <w:pPr>
      <w:widowControl w:val="0"/>
      <w:jc w:val="both"/>
    </w:pPr>
    <w:rPr>
      <w:rFonts w:ascii="Arial" w:hAnsi="Arial" w:cs="Arial"/>
      <w:sz w:val="21"/>
      <w:szCs w:val="24"/>
    </w:rPr>
  </w:style>
  <w:style w:type="paragraph" w:customStyle="1" w:styleId="409">
    <w:name w:val="Char Char5 Char Char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character" w:customStyle="1" w:styleId="410">
    <w:name w:val="gmail_quote"/>
    <w:basedOn w:val="88"/>
    <w:qFormat/>
    <w:uiPriority w:val="0"/>
  </w:style>
  <w:style w:type="paragraph" w:customStyle="1" w:styleId="411">
    <w:name w:val="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412">
    <w:name w:val="默认段落字体 Para Char Char Char Char Char Char Char Char Char Char Char Char Char Char Char Char Char Char Char Char Char 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413">
    <w:name w:val="Char Char Char Char Char Char1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414">
    <w:name w:val="char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15">
    <w:name w:val="Char Char2 Char Char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sz w:val="21"/>
      <w:szCs w:val="21"/>
    </w:rPr>
  </w:style>
  <w:style w:type="paragraph" w:customStyle="1" w:styleId="416">
    <w:name w:val="默认段落字体 Para Char Char Char Char Char"/>
    <w:basedOn w:val="1"/>
    <w:qFormat/>
    <w:uiPriority w:val="99"/>
    <w:pPr>
      <w:widowControl w:val="0"/>
      <w:jc w:val="both"/>
    </w:pPr>
    <w:rPr>
      <w:rFonts w:ascii="Arial" w:hAnsi="Arial" w:cs="Arial"/>
      <w:sz w:val="21"/>
      <w:szCs w:val="24"/>
    </w:rPr>
  </w:style>
  <w:style w:type="paragraph" w:customStyle="1" w:styleId="417">
    <w:name w:val="Char Char1 Char Char Char Char"/>
    <w:basedOn w:val="1"/>
    <w:qFormat/>
    <w:uiPriority w:val="99"/>
    <w:pPr>
      <w:widowControl w:val="0"/>
      <w:snapToGrid w:val="0"/>
      <w:spacing w:line="360" w:lineRule="auto"/>
      <w:ind w:left="420"/>
      <w:jc w:val="both"/>
    </w:pPr>
    <w:rPr>
      <w:rFonts w:ascii="Arial" w:hAnsi="Arial" w:eastAsia="黑体" w:cs="Arial"/>
      <w:sz w:val="21"/>
      <w:szCs w:val="21"/>
    </w:rPr>
  </w:style>
  <w:style w:type="paragraph" w:customStyle="1" w:styleId="418">
    <w:name w:val="?¡§¡è?¡ìa?????¡§¡è?"/>
    <w:basedOn w:val="1"/>
    <w:qFormat/>
    <w:uiPriority w:val="99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 w:cs="Arial"/>
      <w:kern w:val="0"/>
      <w:sz w:val="21"/>
      <w:szCs w:val="21"/>
    </w:rPr>
  </w:style>
  <w:style w:type="paragraph" w:customStyle="1" w:styleId="419">
    <w:name w:val="Char Char Char Char Char Char Char Char Char Char Char Char Char Char Char Char Char Char"/>
    <w:basedOn w:val="1"/>
    <w:semiHidden/>
    <w:qFormat/>
    <w:uiPriority w:val="99"/>
    <w:pPr>
      <w:spacing w:line="240" w:lineRule="exact"/>
    </w:pPr>
    <w:rPr>
      <w:rFonts w:ascii="Arial" w:hAnsi="Arial"/>
      <w:kern w:val="0"/>
      <w:sz w:val="22"/>
      <w:szCs w:val="22"/>
      <w:lang w:eastAsia="en-US"/>
    </w:rPr>
  </w:style>
  <w:style w:type="character" w:customStyle="1" w:styleId="420">
    <w:name w:val="t"/>
    <w:basedOn w:val="88"/>
    <w:qFormat/>
    <w:uiPriority w:val="0"/>
  </w:style>
  <w:style w:type="paragraph" w:customStyle="1" w:styleId="421">
    <w:name w:val="Char Char Char Char Char1 Char Char Char Char Char Char Char Char Char Char Char Char Char Char Char Char Char"/>
    <w:basedOn w:val="1"/>
    <w:semiHidden/>
    <w:qFormat/>
    <w:uiPriority w:val="99"/>
    <w:pPr>
      <w:jc w:val="both"/>
    </w:pPr>
    <w:rPr>
      <w:rFonts w:ascii="Arial" w:hAnsi="Arial" w:cs="Arial"/>
      <w:sz w:val="21"/>
    </w:rPr>
  </w:style>
  <w:style w:type="character" w:customStyle="1" w:styleId="422">
    <w:name w:val="Item List Char"/>
    <w:link w:val="189"/>
    <w:qFormat/>
    <w:uiPriority w:val="99"/>
    <w:rPr>
      <w:rFonts w:cs="Arial"/>
      <w:kern w:val="2"/>
      <w:sz w:val="21"/>
      <w:szCs w:val="21"/>
    </w:rPr>
  </w:style>
  <w:style w:type="character" w:customStyle="1" w:styleId="423">
    <w:name w:val="Table Description Char"/>
    <w:link w:val="366"/>
    <w:qFormat/>
    <w:uiPriority w:val="0"/>
    <w:rPr>
      <w:rFonts w:ascii="Times New Roman" w:hAnsi="Times New Roman" w:eastAsia="黑体" w:cs="Arial"/>
      <w:spacing w:val="-4"/>
      <w:szCs w:val="21"/>
    </w:rPr>
  </w:style>
  <w:style w:type="paragraph" w:customStyle="1" w:styleId="424">
    <w:name w:val="Block Label In Title Page"/>
    <w:next w:val="1"/>
    <w:qFormat/>
    <w:uiPriority w:val="99"/>
    <w:pPr>
      <w:keepNext/>
      <w:keepLines/>
      <w:spacing w:before="300" w:after="80" w:line="259" w:lineRule="auto"/>
      <w:outlineLvl w:val="3"/>
    </w:pPr>
    <w:rPr>
      <w:rFonts w:ascii="Book Antiqua" w:hAnsi="Book Antiqua" w:eastAsia="黑体" w:cs="Book Antiqua"/>
      <w:bCs/>
      <w:sz w:val="26"/>
      <w:szCs w:val="26"/>
      <w:lang w:val="en-US" w:eastAsia="zh-CN" w:bidi="ar-SA"/>
    </w:rPr>
  </w:style>
  <w:style w:type="character" w:customStyle="1" w:styleId="425">
    <w:name w:val="Table Text Char"/>
    <w:qFormat/>
    <w:uiPriority w:val="0"/>
    <w:rPr>
      <w:rFonts w:eastAsia="宋体" w:cs="Arial"/>
      <w:snapToGrid w:val="0"/>
      <w:sz w:val="21"/>
      <w:szCs w:val="21"/>
      <w:lang w:val="en-US" w:eastAsia="zh-CN" w:bidi="ar-SA"/>
    </w:rPr>
  </w:style>
  <w:style w:type="paragraph" w:customStyle="1" w:styleId="426">
    <w:name w:val="Char Char Char Char Char Char Char Char Char Char Char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cs="Arial"/>
      <w:sz w:val="21"/>
      <w:szCs w:val="24"/>
    </w:rPr>
  </w:style>
  <w:style w:type="paragraph" w:customStyle="1" w:styleId="427">
    <w:name w:val="列出段落1"/>
    <w:basedOn w:val="1"/>
    <w:qFormat/>
    <w:uiPriority w:val="34"/>
    <w:pPr>
      <w:ind w:firstLine="420" w:firstLineChars="200"/>
    </w:pPr>
  </w:style>
  <w:style w:type="paragraph" w:customStyle="1" w:styleId="428">
    <w:name w:val="QB标题4"/>
    <w:basedOn w:val="1"/>
    <w:qFormat/>
    <w:uiPriority w:val="99"/>
    <w:pPr>
      <w:keepNext/>
      <w:keepLines/>
      <w:widowControl w:val="0"/>
      <w:tabs>
        <w:tab w:val="left" w:pos="851"/>
      </w:tabs>
      <w:spacing w:before="260" w:after="260" w:line="413" w:lineRule="auto"/>
      <w:ind w:left="851" w:hanging="851"/>
      <w:jc w:val="both"/>
      <w:outlineLvl w:val="1"/>
    </w:pPr>
    <w:rPr>
      <w:rFonts w:ascii="Arial" w:hAnsi="Arial" w:eastAsia="黑体"/>
      <w:sz w:val="21"/>
    </w:rPr>
  </w:style>
  <w:style w:type="paragraph" w:customStyle="1" w:styleId="429">
    <w:name w:val="tableheading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30">
    <w:name w:val="tabletext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31">
    <w:name w:val="tal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32">
    <w:name w:val="blocklabel"/>
    <w:basedOn w:val="1"/>
    <w:qFormat/>
    <w:uiPriority w:val="99"/>
    <w:rPr>
      <w:rFonts w:ascii="宋体" w:hAnsi="宋体" w:cs="宋体"/>
      <w:kern w:val="0"/>
      <w:sz w:val="24"/>
      <w:szCs w:val="24"/>
    </w:rPr>
  </w:style>
  <w:style w:type="character" w:customStyle="1" w:styleId="433">
    <w:name w:val="msoins"/>
    <w:basedOn w:val="88"/>
    <w:qFormat/>
    <w:uiPriority w:val="0"/>
  </w:style>
  <w:style w:type="character" w:customStyle="1" w:styleId="434">
    <w:name w:val="不明显强调1"/>
    <w:basedOn w:val="88"/>
    <w:qFormat/>
    <w:uiPriority w:val="19"/>
    <w:rPr>
      <w:i/>
      <w:iCs/>
      <w:color w:val="808080"/>
    </w:rPr>
  </w:style>
  <w:style w:type="character" w:customStyle="1" w:styleId="435">
    <w:name w:val="trans"/>
    <w:basedOn w:val="88"/>
    <w:qFormat/>
    <w:uiPriority w:val="0"/>
  </w:style>
  <w:style w:type="paragraph" w:customStyle="1" w:styleId="436">
    <w:name w:val="QB表"/>
    <w:basedOn w:val="1"/>
    <w:next w:val="1"/>
    <w:qFormat/>
    <w:uiPriority w:val="99"/>
    <w:pPr>
      <w:autoSpaceDE w:val="0"/>
      <w:autoSpaceDN w:val="0"/>
      <w:jc w:val="center"/>
    </w:pPr>
    <w:rPr>
      <w:rFonts w:ascii="宋体"/>
      <w:kern w:val="0"/>
      <w:sz w:val="21"/>
    </w:rPr>
  </w:style>
  <w:style w:type="character" w:customStyle="1" w:styleId="437">
    <w:name w:val="short_text"/>
    <w:basedOn w:val="88"/>
    <w:qFormat/>
    <w:uiPriority w:val="0"/>
  </w:style>
  <w:style w:type="character" w:customStyle="1" w:styleId="438">
    <w:name w:val="Block Label Char"/>
    <w:basedOn w:val="88"/>
    <w:link w:val="199"/>
    <w:qFormat/>
    <w:uiPriority w:val="0"/>
    <w:rPr>
      <w:rFonts w:ascii="Book Antiqua" w:hAnsi="Book Antiqua" w:eastAsia="黑体" w:cs="Book Antiqua"/>
      <w:bCs/>
      <w:sz w:val="26"/>
      <w:szCs w:val="26"/>
    </w:rPr>
  </w:style>
  <w:style w:type="table" w:customStyle="1" w:styleId="439">
    <w:name w:val="Table Normal1"/>
    <w:semiHidden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40">
    <w:name w:val="high-light-bg4"/>
    <w:basedOn w:val="88"/>
    <w:qFormat/>
    <w:uiPriority w:val="0"/>
  </w:style>
  <w:style w:type="character" w:customStyle="1" w:styleId="441">
    <w:name w:val="正文首行缩进(WordPro) Char"/>
    <w:basedOn w:val="88"/>
    <w:link w:val="258"/>
    <w:qFormat/>
    <w:uiPriority w:val="0"/>
    <w:rPr>
      <w:rFonts w:ascii="Times New Roman" w:hAnsi="Times New Roman"/>
      <w:sz w:val="21"/>
    </w:rPr>
  </w:style>
  <w:style w:type="table" w:customStyle="1" w:styleId="442">
    <w:name w:val="浅色列表 - 强调文字颜色 11"/>
    <w:basedOn w:val="106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443">
    <w:name w:val="im-content1"/>
    <w:basedOn w:val="88"/>
    <w:qFormat/>
    <w:uiPriority w:val="0"/>
    <w:rPr>
      <w:color w:val="333333"/>
    </w:rPr>
  </w:style>
  <w:style w:type="paragraph" w:customStyle="1" w:styleId="444">
    <w:name w:val="Sub Item List in Table"/>
    <w:basedOn w:val="1"/>
    <w:qFormat/>
    <w:uiPriority w:val="99"/>
    <w:pPr>
      <w:tabs>
        <w:tab w:val="left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hint="eastAsia" w:cs="Arial"/>
      <w:sz w:val="21"/>
      <w:szCs w:val="21"/>
    </w:rPr>
  </w:style>
  <w:style w:type="paragraph" w:customStyle="1" w:styleId="445">
    <w:name w:val="Sub Item Step in Table"/>
    <w:qFormat/>
    <w:uiPriority w:val="99"/>
    <w:pPr>
      <w:tabs>
        <w:tab w:val="left" w:pos="284"/>
      </w:tabs>
      <w:adjustRightInd w:val="0"/>
      <w:snapToGrid w:val="0"/>
      <w:spacing w:before="80" w:after="80" w:line="240" w:lineRule="atLeast"/>
      <w:ind w:left="568" w:hanging="284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446">
    <w:name w:val="Sub Item Step in Table List"/>
    <w:qFormat/>
    <w:uiPriority w:val="99"/>
    <w:pPr>
      <w:tabs>
        <w:tab w:val="left" w:pos="284"/>
      </w:tabs>
      <w:adjustRightInd w:val="0"/>
      <w:snapToGrid w:val="0"/>
      <w:spacing w:before="80" w:after="80" w:line="240" w:lineRule="atLeast"/>
      <w:ind w:left="568" w:hanging="284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447">
    <w:name w:val="Sub Item List in Table Step"/>
    <w:basedOn w:val="1"/>
    <w:qFormat/>
    <w:uiPriority w:val="99"/>
    <w:pPr>
      <w:tabs>
        <w:tab w:val="left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hint="eastAsia" w:cs="Arial"/>
      <w:sz w:val="21"/>
      <w:szCs w:val="21"/>
    </w:rPr>
  </w:style>
  <w:style w:type="paragraph" w:customStyle="1" w:styleId="448">
    <w:name w:val="CAUTION Text Step"/>
    <w:basedOn w:val="359"/>
    <w:qFormat/>
    <w:uiPriority w:val="99"/>
    <w:pPr>
      <w:keepNext/>
      <w:tabs>
        <w:tab w:val="left" w:pos="1985"/>
      </w:tabs>
      <w:ind w:left="1985" w:hanging="284"/>
    </w:pPr>
    <w:rPr>
      <w:rFonts w:hint="eastAsia"/>
    </w:rPr>
  </w:style>
  <w:style w:type="paragraph" w:customStyle="1" w:styleId="449">
    <w:name w:val="Notes Text Step in Table"/>
    <w:qFormat/>
    <w:uiPriority w:val="99"/>
    <w:pPr>
      <w:tabs>
        <w:tab w:val="left" w:pos="454"/>
      </w:tabs>
      <w:spacing w:before="40" w:after="80" w:line="200" w:lineRule="atLeast"/>
      <w:ind w:left="454" w:hanging="284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450">
    <w:name w:val="Notes Text Step"/>
    <w:basedOn w:val="448"/>
    <w:qFormat/>
    <w:uiPriority w:val="99"/>
    <w:pPr>
      <w:pBdr>
        <w:bottom w:val="none" w:color="auto" w:sz="0" w:space="0"/>
      </w:pBdr>
      <w:tabs>
        <w:tab w:val="left" w:pos="2359"/>
        <w:tab w:val="clear" w:pos="1985"/>
      </w:tabs>
      <w:spacing w:before="40" w:line="200" w:lineRule="atLeast"/>
      <w:ind w:left="2359"/>
    </w:pPr>
    <w:rPr>
      <w:sz w:val="18"/>
      <w:szCs w:val="18"/>
    </w:rPr>
  </w:style>
  <w:style w:type="paragraph" w:customStyle="1" w:styleId="451">
    <w:name w:val="列出段落4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52">
    <w:name w:val="QB正文"/>
    <w:basedOn w:val="1"/>
    <w:qFormat/>
    <w:uiPriority w:val="99"/>
    <w:pPr>
      <w:autoSpaceDE w:val="0"/>
      <w:autoSpaceDN w:val="0"/>
      <w:ind w:firstLine="200" w:firstLineChars="200"/>
    </w:pPr>
    <w:rPr>
      <w:rFonts w:ascii="宋体"/>
      <w:kern w:val="0"/>
    </w:rPr>
  </w:style>
  <w:style w:type="paragraph" w:customStyle="1" w:styleId="453">
    <w:name w:val="_Style 5"/>
    <w:basedOn w:val="1"/>
    <w:qFormat/>
    <w:uiPriority w:val="34"/>
    <w:pPr>
      <w:ind w:firstLine="420" w:firstLineChars="200"/>
    </w:pPr>
  </w:style>
  <w:style w:type="paragraph" w:customStyle="1" w:styleId="454">
    <w:name w:val="列出段落2"/>
    <w:basedOn w:val="1"/>
    <w:qFormat/>
    <w:uiPriority w:val="34"/>
    <w:pPr>
      <w:widowControl w:val="0"/>
      <w:ind w:firstLine="420" w:firstLineChars="200"/>
      <w:jc w:val="both"/>
    </w:pPr>
    <w:rPr>
      <w:sz w:val="21"/>
      <w:szCs w:val="24"/>
    </w:rPr>
  </w:style>
  <w:style w:type="paragraph" w:customStyle="1" w:styleId="455">
    <w:name w:val="列出段落3"/>
    <w:basedOn w:val="1"/>
    <w:qFormat/>
    <w:uiPriority w:val="34"/>
    <w:pPr>
      <w:ind w:firstLine="420" w:firstLineChars="200"/>
    </w:pPr>
  </w:style>
  <w:style w:type="character" w:customStyle="1" w:styleId="456">
    <w:name w:val="不明显强调2"/>
    <w:basedOn w:val="88"/>
    <w:qFormat/>
    <w:uiPriority w:val="19"/>
    <w:rPr>
      <w:i/>
      <w:iCs/>
      <w:color w:val="808080"/>
    </w:rPr>
  </w:style>
  <w:style w:type="paragraph" w:customStyle="1" w:styleId="457">
    <w:name w:val="列出段落5"/>
    <w:basedOn w:val="1"/>
    <w:qFormat/>
    <w:uiPriority w:val="34"/>
    <w:pPr>
      <w:ind w:firstLine="420" w:firstLineChars="200"/>
    </w:pPr>
  </w:style>
  <w:style w:type="paragraph" w:customStyle="1" w:styleId="458">
    <w:name w:val="列出段落6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459">
    <w:name w:val="列出段落7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customStyle="1" w:styleId="460">
    <w:name w:val="json_key"/>
    <w:basedOn w:val="88"/>
    <w:qFormat/>
    <w:uiPriority w:val="0"/>
  </w:style>
  <w:style w:type="character" w:customStyle="1" w:styleId="461">
    <w:name w:val="json_string"/>
    <w:basedOn w:val="88"/>
    <w:qFormat/>
    <w:uiPriority w:val="0"/>
  </w:style>
  <w:style w:type="character" w:customStyle="1" w:styleId="462">
    <w:name w:val="json_number"/>
    <w:basedOn w:val="88"/>
    <w:qFormat/>
    <w:uiPriority w:val="0"/>
  </w:style>
  <w:style w:type="paragraph" w:customStyle="1" w:styleId="463">
    <w:name w:val="列出段落8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464">
    <w:name w:val="列出段落9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65">
    <w:name w:val="列出段落10"/>
    <w:basedOn w:val="1"/>
    <w:qFormat/>
    <w:uiPriority w:val="99"/>
    <w:pPr>
      <w:ind w:firstLine="420" w:firstLineChars="200"/>
    </w:pPr>
  </w:style>
  <w:style w:type="paragraph" w:customStyle="1" w:styleId="466">
    <w:name w:val="列出段落11"/>
    <w:basedOn w:val="1"/>
    <w:qFormat/>
    <w:uiPriority w:val="99"/>
    <w:pPr>
      <w:ind w:firstLine="420" w:firstLineChars="200"/>
    </w:pPr>
  </w:style>
  <w:style w:type="paragraph" w:customStyle="1" w:styleId="467">
    <w:name w:val="列出段落12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customStyle="1" w:styleId="468">
    <w:name w:val="msonormal"/>
    <w:basedOn w:val="1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CD9880-0F82-48B4-811E-BE33F950D4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8</Pages>
  <Words>477</Words>
  <Characters>2724</Characters>
  <Lines>22</Lines>
  <Paragraphs>6</Paragraphs>
  <ScaleCrop>false</ScaleCrop>
  <LinksUpToDate>false</LinksUpToDate>
  <CharactersWithSpaces>3195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2017-02-16T01:27:00Z</dcterms:created>
  <dc:creator>fengsheng 00143208</dc:creator>
  <cp:lastModifiedBy>Administrator</cp:lastModifiedBy>
  <dcterms:modified xsi:type="dcterms:W3CDTF">2018-04-16T07:56:01Z</dcterms:modified>
  <cp:revision>1286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(3)DslG9Fkvn3dD0uvnw9bMLT3i9tQgRwIOZzKUF9RmSqTxxTUmExEPKtw1idX0MQzvufFKREqg
uPMql7gSgHhKu6R8hqp/RHqxq3ztyx+jR5ahGnXO5FH8gvXEXZzppCDfUjT6bgCX4wZsDRO6
m8yUK5XXpNYd649AGAOC+6jbB078OdOph6dgaIP+yZay0Ld6Vq6QEEjvaeVhI8j3tAvv7W5I
yt96B7wwHHNyb1blTjL9r</vt:lpwstr>
  </property>
  <property fmtid="{D5CDD505-2E9C-101B-9397-08002B2CF9AE}" pid="3" name="_ms_pID_7253431">
    <vt:lpwstr>kbvb/8iIEp9WW0CJBX+8pIeBsWR/0vf9R7/z3UrUCesXUKhI88O
HOoU0ss+H8f7FnTeDZYVVf72PpxU9Cs+zN9QmAmBHy6m6rjKvW+XvQ3MJMKd+4/7sPChls11
PM/Gt4cB64+prAwISNue2ex8dZkGZhFuHYWpqIZMZvK2gboUTtOuu11yoG6GPTP32leJlNas
0bpwhzDgNIBYStP3eSdciznih5ZF//gKkOsTN7a5KL</vt:lpwstr>
  </property>
  <property fmtid="{D5CDD505-2E9C-101B-9397-08002B2CF9AE}" pid="4" name="_ms_pID_7253432">
    <vt:lpwstr>snj8LP+W1NelIK5sOyABKxRaSzYe3t
gHTbyLKWmh4ARoZJqTi+rbNk08RJAWpOnua/8USeAB/oBFfphJ+27zk8j0YvRtAEb3bf4YRu
MuCeg1dIZEHvQe6hjM/Zl2WhyuG+3pX/7KlhH1k0Dz9NJd13BKiFr0FjLtIjTC+jLTNO7d1L
/hLy/khlPvV0DUclOQ3cxEI/Vxv70xQllaI=</vt:lpwstr>
  </property>
  <property fmtid="{D5CDD505-2E9C-101B-9397-08002B2CF9AE}" pid="5" name="_ms_pID_7253433">
    <vt:lpwstr>zNPZZ20nH
qX95Iw==</vt:lpwstr>
  </property>
  <property fmtid="{D5CDD505-2E9C-101B-9397-08002B2CF9AE}" pid="6" name="_2015_ms_pID_725343">
    <vt:lpwstr>(3)LawfAJrJXrZbokSONwnzThvpIyYJ7ptSq+KEvQsh9VrsMyssBkNJAWOFNYGDLK3BRNDMPQct
ZdkTLDu7wdWJhgXnYCDe2pSbxZVGorBIf/xB0zx4JyIZPwVXfUMic9dF3r5znlytCNfACz8I
nPBDBW2okPNBqDUqfY14QP8SH/5ZekEZy1CSiF3OOPDyjUT/nn9xrQmSsUbzrehVsaqFB7tp
upYTUOs+al0oStvgWY</vt:lpwstr>
  </property>
  <property fmtid="{D5CDD505-2E9C-101B-9397-08002B2CF9AE}" pid="7" name="_2015_ms_pID_7253431">
    <vt:lpwstr>1lJAASCe5XhxkArmOsdFzTVu+6s+kFNk5I1WWTwFCarV8+ZNA3RKXx
MQE+DmSMXDwTEORxI5LWSOg96tWjsCFtsdIJBjFRYAXRRapg7SCP/pCJFo1MHbzvblUagLma
acSKo6QZu0l1dFdja5zxQ1Xi5dmMsolCdvFr0+BNJwlpMqF5pKVvlQ4ngSXaknW7CU7GMf7p
+C9OXdRd5Lx1IqmlGGOuwYg2XE9Okz3F/Cgk</vt:lpwstr>
  </property>
  <property fmtid="{D5CDD505-2E9C-101B-9397-08002B2CF9AE}" pid="8" name="_2015_ms_pID_7253432">
    <vt:lpwstr>IA/W6a3daDPxo+QVFkGXnqE=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1468805426</vt:lpwstr>
  </property>
  <property fmtid="{D5CDD505-2E9C-101B-9397-08002B2CF9AE}" pid="13" name="KSOProductBuildVer">
    <vt:lpwstr>2052-10.1.0.7224</vt:lpwstr>
  </property>
</Properties>
</file>